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0" w:after="200"/>
        <w:rPr/>
      </w:pPr>
      <w:r>
        <w:rPr/>
        <w:t xml:space="preserve">Perfect! We'll go </w:t>
      </w:r>
      <w:r>
        <w:rPr>
          <w:rStyle w:val="Strong"/>
        </w:rPr>
        <w:t>slowly</w:t>
      </w:r>
      <w:r>
        <w:rPr/>
        <w:t xml:space="preserve">, </w:t>
      </w:r>
      <w:r>
        <w:rPr>
          <w:rStyle w:val="Strong"/>
        </w:rPr>
        <w:t>clearly</w:t>
      </w:r>
      <w:r>
        <w:rPr/>
        <w:t xml:space="preserve">, and </w:t>
      </w:r>
      <w:r>
        <w:rPr>
          <w:rStyle w:val="Strong"/>
        </w:rPr>
        <w:t>one-by-one</w:t>
      </w:r>
      <w:r>
        <w:rPr/>
        <w:t xml:space="preserve"> as you said.</w:t>
      </w:r>
    </w:p>
    <w:p>
      <w:pPr>
        <w:pStyle w:val="BodyText"/>
        <w:spacing w:before="0" w:after="200"/>
        <w:rPr/>
      </w:pPr>
      <w:r>
        <w:rPr/>
        <w:t xml:space="preserve">Let’s begin with the </w:t>
      </w:r>
      <w:r>
        <w:rPr>
          <w:rStyle w:val="Strong"/>
        </w:rPr>
        <w:t>first one: CORS</w:t>
      </w:r>
      <w:r>
        <w:rPr/>
        <w:t>.</w:t>
      </w:r>
    </w:p>
    <w:p>
      <w:pPr>
        <w:pStyle w:val="HorizontalLine"/>
        <w:spacing w:before="0" w:after="200"/>
        <w:rPr/>
      </w:pPr>
      <w:r>
        <w:rPr/>
      </w:r>
    </w:p>
    <w:p>
      <w:pPr>
        <w:pStyle w:val="Heading1"/>
        <w:spacing w:before="0" w:after="200"/>
        <w:rPr/>
      </w:pPr>
      <w:r>
        <w:rPr/>
        <w:t>1. CORS (Cross-Origin Resource Sharing)</w:t>
      </w:r>
    </w:p>
    <w:p>
      <w:pPr>
        <w:pStyle w:val="Heading3"/>
        <w:spacing w:before="0" w:after="200"/>
        <w:rPr/>
      </w:pPr>
      <w:r>
        <w:rPr/>
        <w:t>What is CORS?</w:t>
      </w:r>
    </w:p>
    <w:p>
      <w:pPr>
        <w:pStyle w:val="BodyText"/>
        <w:spacing w:before="0" w:after="200"/>
        <w:rPr/>
      </w:pPr>
      <w:r>
        <w:rPr/>
        <w:t xml:space="preserve">CORS is a </w:t>
      </w:r>
      <w:r>
        <w:rPr>
          <w:rStyle w:val="Strong"/>
        </w:rPr>
        <w:t>security feature built into browsers</w:t>
      </w:r>
      <w:r>
        <w:rPr/>
        <w:t>.</w:t>
        <w:br/>
        <w:t xml:space="preserve">It controls </w:t>
      </w:r>
      <w:r>
        <w:rPr>
          <w:rStyle w:val="Strong"/>
        </w:rPr>
        <w:t>which websites</w:t>
      </w:r>
      <w:r>
        <w:rPr/>
        <w:t xml:space="preserve"> are allowed to make </w:t>
      </w:r>
      <w:r>
        <w:rPr>
          <w:rStyle w:val="Strong"/>
        </w:rPr>
        <w:t>API calls</w:t>
      </w:r>
      <w:r>
        <w:rPr/>
        <w:t xml:space="preserve"> to your server.</w:t>
      </w:r>
    </w:p>
    <w:p>
      <w:pPr>
        <w:pStyle w:val="Heading3"/>
        <w:spacing w:before="0" w:after="200"/>
        <w:rPr/>
      </w:pPr>
      <w:r>
        <w:rPr/>
        <w:t>Why is CORS needed?</w:t>
      </w:r>
    </w:p>
    <w:p>
      <w:pPr>
        <w:pStyle w:val="BodyText"/>
        <w:spacing w:before="0" w:after="200"/>
        <w:rPr/>
      </w:pPr>
      <w:r>
        <w:rPr/>
        <w:t>Imagine your backend server is running at:</w:t>
      </w:r>
    </w:p>
    <w:p>
      <w:pPr>
        <w:pStyle w:val="BlockQuotation"/>
        <w:spacing w:before="0" w:after="200"/>
        <w:rPr/>
      </w:pPr>
      <w:r>
        <w:rPr>
          <w:rStyle w:val="SourceText"/>
        </w:rPr>
        <w:t>https://api.mybackend.com</w:t>
      </w:r>
    </w:p>
    <w:p>
      <w:pPr>
        <w:pStyle w:val="BodyText"/>
        <w:spacing w:before="0" w:after="200"/>
        <w:rPr/>
      </w:pPr>
      <w:r>
        <w:rPr/>
        <w:t>and your frontend app is running at:</w:t>
      </w:r>
    </w:p>
    <w:p>
      <w:pPr>
        <w:pStyle w:val="BlockQuotation"/>
        <w:spacing w:before="0" w:after="200"/>
        <w:rPr/>
      </w:pPr>
      <w:r>
        <w:rPr>
          <w:rStyle w:val="SourceText"/>
        </w:rPr>
        <w:t>https://myfrontend.com</w:t>
      </w:r>
    </w:p>
    <w:p>
      <w:pPr>
        <w:pStyle w:val="BodyText"/>
        <w:spacing w:before="0" w:after="200"/>
        <w:rPr/>
      </w:pPr>
      <w:r>
        <w:rPr/>
        <w:t xml:space="preserve">When your frontend calls your backend, they are on </w:t>
      </w:r>
      <w:r>
        <w:rPr>
          <w:rStyle w:val="Strong"/>
        </w:rPr>
        <w:t>different origins</w:t>
      </w:r>
      <w:r>
        <w:rPr/>
        <w:t xml:space="preserve"> (because domain names are different).</w:t>
      </w:r>
    </w:p>
    <w:p>
      <w:pPr>
        <w:pStyle w:val="BodyText"/>
        <w:spacing w:before="0" w:after="200"/>
        <w:rPr/>
      </w:pPr>
      <w:r>
        <w:rPr>
          <w:rStyle w:val="Strong"/>
        </w:rPr>
        <w:t>Browser security policy</w:t>
      </w:r>
      <w:r>
        <w:rPr/>
        <w:t xml:space="preserve"> (called the </w:t>
      </w:r>
      <w:r>
        <w:rPr>
          <w:rStyle w:val="Strong"/>
        </w:rPr>
        <w:t>Same-Origin Policy</w:t>
      </w:r>
      <w:r>
        <w:rPr/>
        <w:t xml:space="preserve">) will </w:t>
      </w:r>
      <w:r>
        <w:rPr>
          <w:rStyle w:val="Strong"/>
        </w:rPr>
        <w:t>block</w:t>
      </w:r>
      <w:r>
        <w:rPr/>
        <w:t xml:space="preserve"> the call unless your backend says:</w:t>
      </w:r>
    </w:p>
    <w:p>
      <w:pPr>
        <w:pStyle w:val="BlockQuotation"/>
        <w:spacing w:before="0" w:after="200"/>
        <w:rPr/>
      </w:pPr>
      <w:r>
        <w:rPr/>
        <w:t xml:space="preserve">"Hey browser, it's OK! I allow </w:t>
      </w:r>
      <w:r>
        <w:rPr>
          <w:rStyle w:val="SourceText"/>
        </w:rPr>
        <w:t>myfrontend.com</w:t>
      </w:r>
      <w:r>
        <w:rPr/>
        <w:t xml:space="preserve"> to access me."</w:t>
      </w:r>
    </w:p>
    <w:p>
      <w:pPr>
        <w:pStyle w:val="BodyText"/>
        <w:spacing w:before="0" w:after="200"/>
        <w:rPr/>
      </w:pPr>
      <w:r>
        <w:rPr/>
        <w:t xml:space="preserve">That's what CORS does — your backend sends some </w:t>
      </w:r>
      <w:r>
        <w:rPr>
          <w:rStyle w:val="Strong"/>
        </w:rPr>
        <w:t>special headers</w:t>
      </w:r>
      <w:r>
        <w:rPr/>
        <w:t xml:space="preserve"> like:</w:t>
      </w:r>
    </w:p>
    <w:p>
      <w:pPr>
        <w:pStyle w:val="PreformattedText"/>
        <w:rPr/>
      </w:pPr>
      <w:r>
        <w:rPr/>
        <w:t>http</w:t>
      </w:r>
    </w:p>
    <w:p>
      <w:pPr>
        <w:pStyle w:val="PreformattedText"/>
        <w:rPr/>
      </w:pPr>
      <w:r>
        <w:rPr/>
        <w:t>CopyEdit</w:t>
      </w:r>
    </w:p>
    <w:p>
      <w:pPr>
        <w:pStyle w:val="PreformattedText"/>
        <w:bidi w:val="0"/>
        <w:spacing w:before="0" w:after="283"/>
        <w:ind w:hanging="0" w:left="0" w:right="0"/>
        <w:rPr/>
      </w:pPr>
      <w:r>
        <w:rPr>
          <w:rStyle w:val="SourceText"/>
        </w:rPr>
        <w:t>Access-Control-Allow-Origin: https://myfrontend.com</w:t>
      </w:r>
    </w:p>
    <w:p>
      <w:pPr>
        <w:pStyle w:val="BodyText"/>
        <w:spacing w:before="0" w:after="200"/>
        <w:rPr/>
      </w:pPr>
      <w:r>
        <w:rPr/>
        <w:t>Then the browser trusts the request.</w:t>
      </w:r>
    </w:p>
    <w:p>
      <w:pPr>
        <w:pStyle w:val="Heading3"/>
        <w:spacing w:before="0" w:after="200"/>
        <w:rPr/>
      </w:pPr>
      <w:r>
        <w:rPr/>
        <w:t>In short:</w:t>
      </w:r>
    </w:p>
    <w:tbl>
      <w:tblPr>
        <w:tblW w:w="8640" w:type="dxa"/>
        <w:jc w:val="left"/>
        <w:tblInd w:w="28" w:type="dxa"/>
        <w:tblLayout w:type="fixed"/>
        <w:tblCellMar>
          <w:top w:w="28" w:type="dxa"/>
          <w:left w:w="28" w:type="dxa"/>
          <w:bottom w:w="28" w:type="dxa"/>
          <w:right w:w="28" w:type="dxa"/>
        </w:tblCellMar>
      </w:tblPr>
      <w:tblGrid>
        <w:gridCol w:w="2987"/>
        <w:gridCol w:w="5653"/>
      </w:tblGrid>
      <w:tr>
        <w:trPr>
          <w:tblHeader w:val="true"/>
        </w:trPr>
        <w:tc>
          <w:tcPr>
            <w:tcW w:w="2987" w:type="dxa"/>
            <w:tcBorders/>
            <w:vAlign w:val="center"/>
          </w:tcPr>
          <w:p>
            <w:pPr>
              <w:pStyle w:val="TableHeading"/>
              <w:suppressLineNumbers/>
              <w:spacing w:before="0" w:after="200"/>
              <w:jc w:val="center"/>
              <w:rPr/>
            </w:pPr>
            <w:r>
              <w:rPr/>
              <w:t>Without CORS</w:t>
            </w:r>
          </w:p>
        </w:tc>
        <w:tc>
          <w:tcPr>
            <w:tcW w:w="5653" w:type="dxa"/>
            <w:tcBorders/>
            <w:vAlign w:val="center"/>
          </w:tcPr>
          <w:p>
            <w:pPr>
              <w:pStyle w:val="TableHeading"/>
              <w:suppressLineNumbers/>
              <w:spacing w:before="0" w:after="200"/>
              <w:jc w:val="center"/>
              <w:rPr/>
            </w:pPr>
            <w:r>
              <w:rPr/>
              <w:t>With CORS</w:t>
            </w:r>
          </w:p>
        </w:tc>
      </w:tr>
      <w:tr>
        <w:trPr/>
        <w:tc>
          <w:tcPr>
            <w:tcW w:w="2987" w:type="dxa"/>
            <w:tcBorders/>
            <w:vAlign w:val="center"/>
          </w:tcPr>
          <w:p>
            <w:pPr>
              <w:pStyle w:val="TableContents"/>
              <w:widowControl w:val="false"/>
              <w:suppressLineNumbers/>
              <w:spacing w:before="0" w:after="200"/>
              <w:rPr/>
            </w:pPr>
            <w:r>
              <w:rPr/>
              <w:t>Browser blocks frontend calls to backend</w:t>
            </w:r>
          </w:p>
        </w:tc>
        <w:tc>
          <w:tcPr>
            <w:tcW w:w="5653" w:type="dxa"/>
            <w:tcBorders/>
            <w:vAlign w:val="center"/>
          </w:tcPr>
          <w:p>
            <w:pPr>
              <w:pStyle w:val="TableContents"/>
              <w:widowControl w:val="false"/>
              <w:suppressLineNumbers/>
              <w:spacing w:before="0" w:after="200"/>
              <w:rPr/>
            </w:pPr>
            <w:r>
              <w:rPr/>
              <w:t>Browser allows frontend calls to backend after checking backend response headers</w:t>
            </w:r>
          </w:p>
        </w:tc>
      </w:tr>
    </w:tbl>
    <w:p>
      <w:pPr>
        <w:pStyle w:val="HorizontalLine"/>
        <w:spacing w:before="0" w:after="200"/>
        <w:rPr/>
      </w:pPr>
      <w:r>
        <w:rPr/>
      </w:r>
    </w:p>
    <w:p>
      <w:pPr>
        <w:pStyle w:val="Heading3"/>
        <w:spacing w:before="0" w:after="200"/>
        <w:rPr/>
      </w:pPr>
      <w:r>
        <w:rPr/>
        <w:t>How does CORS work?</w:t>
      </w:r>
    </w:p>
    <w:p>
      <w:pPr>
        <w:pStyle w:val="BodyText"/>
        <w:numPr>
          <w:ilvl w:val="0"/>
          <w:numId w:val="7"/>
        </w:numPr>
        <w:tabs>
          <w:tab w:val="clear" w:pos="720"/>
          <w:tab w:val="left" w:pos="0" w:leader="none"/>
        </w:tabs>
        <w:spacing w:before="0" w:after="200"/>
        <w:ind w:hanging="283" w:left="709"/>
        <w:rPr/>
      </w:pPr>
      <w:r>
        <w:rPr/>
        <w:t>Frontend sends an API request to backend.</w:t>
      </w:r>
    </w:p>
    <w:p>
      <w:pPr>
        <w:pStyle w:val="BodyText"/>
        <w:numPr>
          <w:ilvl w:val="0"/>
          <w:numId w:val="7"/>
        </w:numPr>
        <w:tabs>
          <w:tab w:val="clear" w:pos="720"/>
          <w:tab w:val="left" w:pos="0" w:leader="none"/>
        </w:tabs>
        <w:spacing w:before="0" w:after="200"/>
        <w:ind w:hanging="283" w:left="709"/>
        <w:rPr/>
      </w:pPr>
      <w:r>
        <w:rPr/>
        <w:t xml:space="preserve">Browser </w:t>
      </w:r>
      <w:r>
        <w:rPr>
          <w:rStyle w:val="Strong"/>
        </w:rPr>
        <w:t>automatically</w:t>
      </w:r>
      <w:r>
        <w:rPr/>
        <w:t xml:space="preserve"> sends an extra request called </w:t>
      </w:r>
      <w:r>
        <w:rPr>
          <w:rStyle w:val="Strong"/>
        </w:rPr>
        <w:t>Preflight Request</w:t>
      </w:r>
      <w:r>
        <w:rPr/>
        <w:t xml:space="preserve"> (if needed). It uses </w:t>
      </w:r>
      <w:r>
        <w:rPr>
          <w:rStyle w:val="SourceText"/>
        </w:rPr>
        <w:t>OPTIONS</w:t>
      </w:r>
      <w:r>
        <w:rPr/>
        <w:t xml:space="preserve"> method.</w:t>
      </w:r>
    </w:p>
    <w:p>
      <w:pPr>
        <w:pStyle w:val="BodyText"/>
        <w:numPr>
          <w:ilvl w:val="0"/>
          <w:numId w:val="7"/>
        </w:numPr>
        <w:tabs>
          <w:tab w:val="clear" w:pos="720"/>
          <w:tab w:val="left" w:pos="0" w:leader="none"/>
        </w:tabs>
        <w:spacing w:before="0" w:after="200"/>
        <w:ind w:hanging="283" w:left="709"/>
        <w:rPr/>
      </w:pPr>
      <w:r>
        <w:rPr/>
        <w:t>Backend responds with CORS headers like:</w:t>
      </w:r>
    </w:p>
    <w:p>
      <w:pPr>
        <w:pStyle w:val="PreformattedText"/>
        <w:numPr>
          <w:ilvl w:val="0"/>
          <w:numId w:val="0"/>
        </w:numPr>
        <w:ind w:hanging="0" w:left="0"/>
        <w:rPr/>
      </w:pPr>
      <w:r>
        <w:rPr/>
        <w:t>http</w:t>
      </w:r>
    </w:p>
    <w:p>
      <w:pPr>
        <w:pStyle w:val="PreformattedText"/>
        <w:numPr>
          <w:ilvl w:val="0"/>
          <w:numId w:val="0"/>
        </w:numPr>
        <w:ind w:hanging="0" w:left="0"/>
        <w:rPr/>
      </w:pPr>
      <w:r>
        <w:rPr/>
        <w:t>CopyEdit</w:t>
      </w:r>
    </w:p>
    <w:p>
      <w:pPr>
        <w:pStyle w:val="PreformattedText"/>
        <w:numPr>
          <w:ilvl w:val="0"/>
          <w:numId w:val="0"/>
        </w:numPr>
        <w:bidi w:val="0"/>
        <w:ind w:hanging="0" w:left="0" w:right="0"/>
        <w:rPr/>
      </w:pPr>
      <w:r>
        <w:rPr>
          <w:rStyle w:val="SourceText"/>
        </w:rPr>
        <w:t>Access-Control-Allow-Origin: https://myfrontend.com</w:t>
      </w:r>
    </w:p>
    <w:p>
      <w:pPr>
        <w:pStyle w:val="PreformattedText"/>
        <w:numPr>
          <w:ilvl w:val="0"/>
          <w:numId w:val="0"/>
        </w:numPr>
        <w:bidi w:val="0"/>
        <w:spacing w:before="0" w:after="200"/>
        <w:ind w:hanging="0" w:left="0"/>
        <w:rPr/>
      </w:pPr>
      <w:r>
        <w:rPr>
          <w:rStyle w:val="SourceText"/>
        </w:rPr>
        <w:t>Access-Control-Allow-Methods: GET, POST, PUT</w:t>
      </w:r>
    </w:p>
    <w:p>
      <w:pPr>
        <w:pStyle w:val="PreformattedText"/>
        <w:numPr>
          <w:ilvl w:val="0"/>
          <w:numId w:val="0"/>
        </w:numPr>
        <w:bidi w:val="0"/>
        <w:spacing w:before="0" w:after="200"/>
        <w:ind w:hanging="0" w:left="0"/>
        <w:rPr/>
      </w:pPr>
      <w:r>
        <w:rPr>
          <w:rStyle w:val="SourceText"/>
        </w:rPr>
        <w:t>Access-Control-Allow-Headers: Content-Type, Authorization</w:t>
      </w:r>
    </w:p>
    <w:p>
      <w:pPr>
        <w:pStyle w:val="BodyText"/>
        <w:numPr>
          <w:ilvl w:val="0"/>
          <w:numId w:val="7"/>
        </w:numPr>
        <w:tabs>
          <w:tab w:val="clear" w:pos="720"/>
          <w:tab w:val="left" w:pos="0" w:leader="none"/>
        </w:tabs>
        <w:spacing w:before="0" w:after="200"/>
        <w:ind w:hanging="283" w:left="709"/>
        <w:rPr/>
      </w:pPr>
      <w:r>
        <w:rPr/>
        <w:t xml:space="preserve">If the browser sees a correct response, it </w:t>
      </w:r>
      <w:r>
        <w:rPr>
          <w:rStyle w:val="Strong"/>
        </w:rPr>
        <w:t>allows</w:t>
      </w:r>
      <w:r>
        <w:rPr/>
        <w:t xml:space="preserve"> the real API call.</w:t>
      </w:r>
    </w:p>
    <w:p>
      <w:pPr>
        <w:pStyle w:val="BodyText"/>
        <w:spacing w:before="0" w:after="200"/>
        <w:rPr/>
      </w:pPr>
      <w:r>
        <w:rPr/>
        <w:t xml:space="preserve">If not, it </w:t>
      </w:r>
      <w:r>
        <w:rPr>
          <w:rStyle w:val="Strong"/>
        </w:rPr>
        <w:t>blocks</w:t>
      </w:r>
      <w:r>
        <w:rPr/>
        <w:t xml:space="preserve"> it.</w:t>
      </w:r>
    </w:p>
    <w:p>
      <w:pPr>
        <w:pStyle w:val="HorizontalLine"/>
        <w:spacing w:before="0" w:after="200"/>
        <w:rPr/>
      </w:pPr>
      <w:r>
        <w:rPr/>
      </w:r>
    </w:p>
    <w:p>
      <w:pPr>
        <w:pStyle w:val="Heading3"/>
        <w:spacing w:before="0" w:after="200"/>
        <w:rPr/>
      </w:pPr>
      <w:r>
        <w:rPr/>
        <w:t>Example situation:</w:t>
      </w:r>
    </w:p>
    <w:p>
      <w:pPr>
        <w:pStyle w:val="BodyText"/>
        <w:spacing w:before="0" w:after="200"/>
        <w:rPr/>
      </w:pPr>
      <w:r>
        <w:rPr>
          <w:rStyle w:val="Strong"/>
        </w:rPr>
        <w:t>Without CORS enabled:</w:t>
      </w:r>
      <w:r>
        <w:rPr/>
        <w:br/>
        <w:t xml:space="preserve">Frontend at </w:t>
      </w:r>
      <w:r>
        <w:rPr>
          <w:rStyle w:val="SourceText"/>
        </w:rPr>
        <w:t>https://abc.com</w:t>
      </w:r>
      <w:r>
        <w:rPr/>
        <w:t xml:space="preserve"> tries to call API at </w:t>
      </w:r>
      <w:r>
        <w:rPr>
          <w:rStyle w:val="SourceText"/>
        </w:rPr>
        <w:t>https://xyz.com/api/data</w:t>
      </w:r>
      <w:r>
        <w:rPr/>
        <w:t>.</w:t>
        <w:br/>
        <w:t>Browser blocks: ❌</w:t>
        <w:br/>
        <w:t>Error in console:</w:t>
      </w:r>
    </w:p>
    <w:p>
      <w:pPr>
        <w:pStyle w:val="BlockQuotation"/>
        <w:spacing w:before="0" w:after="200"/>
        <w:rPr/>
      </w:pPr>
      <w:r>
        <w:rPr/>
        <w:t>"CORS policy: No 'Access-Control-Allow-Origin' header is present..."</w:t>
      </w:r>
    </w:p>
    <w:p>
      <w:pPr>
        <w:pStyle w:val="BodyText"/>
        <w:spacing w:before="0" w:after="200"/>
        <w:rPr/>
      </w:pPr>
      <w:r>
        <w:rPr>
          <w:rStyle w:val="Strong"/>
        </w:rPr>
        <w:t>With CORS enabled:</w:t>
      </w:r>
      <w:r>
        <w:rPr/>
        <w:br/>
        <w:t>Backend adds headers.</w:t>
        <w:br/>
        <w:t>Browser allows: ✅</w:t>
      </w:r>
    </w:p>
    <w:p>
      <w:pPr>
        <w:pStyle w:val="HorizontalLine"/>
        <w:spacing w:before="0" w:after="200"/>
        <w:rPr/>
      </w:pPr>
      <w:r>
        <w:rPr/>
      </w:r>
    </w:p>
    <w:p>
      <w:pPr>
        <w:pStyle w:val="Heading3"/>
        <w:spacing w:before="0" w:after="200"/>
        <w:rPr/>
      </w:pPr>
      <w:r>
        <w:rPr/>
        <w:t>Diagram (Simple):</w:t>
      </w:r>
    </w:p>
    <w:p>
      <w:pPr>
        <w:pStyle w:val="PreformattedText"/>
        <w:rPr/>
      </w:pPr>
      <w:r>
        <w:rPr/>
        <w:t>plaintext</w:t>
      </w:r>
    </w:p>
    <w:p>
      <w:pPr>
        <w:pStyle w:val="PreformattedText"/>
        <w:rPr/>
      </w:pPr>
      <w:r>
        <w:rPr/>
        <w:t>CopyEdit</w:t>
      </w:r>
    </w:p>
    <w:p>
      <w:pPr>
        <w:pStyle w:val="PreformattedText"/>
        <w:bidi w:val="0"/>
        <w:ind w:hanging="0" w:left="0" w:right="0"/>
        <w:rPr/>
      </w:pPr>
      <w:r>
        <w:rPr>
          <w:rStyle w:val="SourceText"/>
        </w:rPr>
        <w:t>Frontend (abc.com)  ---&gt;  Backend (xyz.com)</w:t>
      </w:r>
    </w:p>
    <w:p>
      <w:pPr>
        <w:pStyle w:val="PreformattedText"/>
        <w:bidi w:val="0"/>
        <w:spacing w:before="0" w:after="200"/>
        <w:rPr/>
      </w:pPr>
      <w:r>
        <w:rPr>
          <w:rStyle w:val="SourceText"/>
        </w:rPr>
        <w:t xml:space="preserve">    </w:t>
      </w:r>
      <w:r>
        <w:rPr>
          <w:rStyle w:val="SourceText"/>
        </w:rPr>
        <w:t>|</w:t>
      </w:r>
    </w:p>
    <w:p>
      <w:pPr>
        <w:pStyle w:val="PreformattedText"/>
        <w:bidi w:val="0"/>
        <w:spacing w:before="0" w:after="200"/>
        <w:rPr/>
      </w:pPr>
      <w:r>
        <w:rPr>
          <w:rStyle w:val="SourceText"/>
        </w:rPr>
        <w:t xml:space="preserve">    </w:t>
      </w:r>
      <w:r>
        <w:rPr>
          <w:rStyle w:val="SourceText"/>
        </w:rPr>
        <w:t>| -- OPTIONS request (preflight)</w:t>
      </w:r>
    </w:p>
    <w:p>
      <w:pPr>
        <w:pStyle w:val="PreformattedText"/>
        <w:bidi w:val="0"/>
        <w:spacing w:before="0" w:after="200"/>
        <w:rPr/>
      </w:pPr>
      <w:r>
        <w:rPr>
          <w:rStyle w:val="SourceText"/>
        </w:rPr>
        <w:t xml:space="preserve">    </w:t>
      </w:r>
      <w:r>
        <w:rPr>
          <w:rStyle w:val="SourceText"/>
        </w:rPr>
        <w:t>|</w:t>
      </w:r>
    </w:p>
    <w:p>
      <w:pPr>
        <w:pStyle w:val="PreformattedText"/>
        <w:bidi w:val="0"/>
        <w:spacing w:before="0" w:after="200"/>
        <w:rPr/>
      </w:pPr>
      <w:r>
        <w:rPr>
          <w:rStyle w:val="SourceText"/>
        </w:rPr>
        <w:t xml:space="preserve">    </w:t>
      </w:r>
      <w:r>
        <w:rPr>
          <w:rStyle w:val="SourceText"/>
        </w:rPr>
        <w:t>| &lt;-- Response with CORS headers</w:t>
      </w:r>
    </w:p>
    <w:p>
      <w:pPr>
        <w:pStyle w:val="PreformattedText"/>
        <w:bidi w:val="0"/>
        <w:spacing w:before="0" w:after="200"/>
        <w:rPr/>
      </w:pPr>
      <w:r>
        <w:rPr>
          <w:rStyle w:val="SourceText"/>
        </w:rPr>
        <w:t xml:space="preserve">    </w:t>
      </w:r>
      <w:r>
        <w:rPr>
          <w:rStyle w:val="SourceText"/>
        </w:rPr>
        <w:t>|</w:t>
      </w:r>
    </w:p>
    <w:p>
      <w:pPr>
        <w:pStyle w:val="PreformattedText"/>
        <w:bidi w:val="0"/>
        <w:spacing w:before="0" w:after="200"/>
        <w:rPr/>
      </w:pPr>
      <w:r>
        <w:rPr>
          <w:rStyle w:val="SourceText"/>
        </w:rPr>
        <w:t xml:space="preserve">    </w:t>
      </w:r>
      <w:r>
        <w:rPr>
          <w:rStyle w:val="SourceText"/>
        </w:rPr>
        <w:t>| -- Real API call</w:t>
      </w:r>
    </w:p>
    <w:p>
      <w:pPr>
        <w:pStyle w:val="HorizontalLine"/>
        <w:spacing w:before="0" w:after="200"/>
        <w:rPr/>
      </w:pPr>
      <w:r>
        <w:rPr/>
      </w:r>
    </w:p>
    <w:p>
      <w:pPr>
        <w:pStyle w:val="Heading3"/>
        <w:spacing w:before="0" w:after="200"/>
        <w:rPr/>
      </w:pPr>
      <w:r>
        <w:rPr/>
        <w:t>Simple Example (Node.js Express)</w:t>
      </w:r>
    </w:p>
    <w:p>
      <w:pPr>
        <w:pStyle w:val="BodyText"/>
        <w:spacing w:before="0" w:after="200"/>
        <w:rPr/>
      </w:pPr>
      <w:r>
        <w:rPr/>
        <w:t>If you are using Express.js backend, enabling CORS looks like this:</w:t>
      </w:r>
    </w:p>
    <w:p>
      <w:pPr>
        <w:pStyle w:val="PreformattedText"/>
        <w:rPr/>
      </w:pPr>
      <w:r>
        <w:rPr/>
        <w:t>javascript</w:t>
      </w:r>
    </w:p>
    <w:p>
      <w:pPr>
        <w:pStyle w:val="PreformattedText"/>
        <w:rPr/>
      </w:pPr>
      <w:r>
        <w:rPr/>
        <w:t>CopyEdit</w:t>
      </w:r>
    </w:p>
    <w:p>
      <w:pPr>
        <w:pStyle w:val="PreformattedText"/>
        <w:bidi w:val="0"/>
        <w:ind w:hanging="0" w:left="0" w:right="0"/>
        <w:rPr/>
      </w:pPr>
      <w:r>
        <w:rPr>
          <w:rStyle w:val="SourceText"/>
        </w:rPr>
        <w:t>const cors = require('cors');</w:t>
      </w:r>
    </w:p>
    <w:p>
      <w:pPr>
        <w:pStyle w:val="PreformattedText"/>
        <w:bidi w:val="0"/>
        <w:spacing w:before="0" w:after="200"/>
        <w:rPr/>
      </w:pPr>
      <w:r>
        <w:rPr>
          <w:rStyle w:val="SourceText"/>
        </w:rPr>
        <w:t>app.use(cors({ origin: 'https://myfrontend.com' }));</w:t>
      </w:r>
    </w:p>
    <w:p>
      <w:pPr>
        <w:pStyle w:val="BodyText"/>
        <w:spacing w:before="0" w:after="200"/>
        <w:rPr/>
      </w:pPr>
      <w:r>
        <w:rPr>
          <w:rStyle w:val="Strong"/>
        </w:rPr>
        <w:t>In Django:</w:t>
      </w:r>
    </w:p>
    <w:p>
      <w:pPr>
        <w:pStyle w:val="PreformattedText"/>
        <w:rPr/>
      </w:pPr>
      <w:r>
        <w:rPr/>
        <w:t>python</w:t>
      </w:r>
    </w:p>
    <w:p>
      <w:pPr>
        <w:pStyle w:val="PreformattedText"/>
        <w:rPr/>
      </w:pPr>
      <w:r>
        <w:rPr/>
        <w:t>CopyEdit</w:t>
      </w:r>
    </w:p>
    <w:p>
      <w:pPr>
        <w:pStyle w:val="PreformattedText"/>
        <w:bidi w:val="0"/>
        <w:ind w:hanging="0" w:left="0" w:right="0"/>
        <w:rPr/>
      </w:pPr>
      <w:r>
        <w:rPr>
          <w:rStyle w:val="SourceText"/>
        </w:rPr>
        <w:t># settings.py</w:t>
      </w:r>
    </w:p>
    <w:p>
      <w:pPr>
        <w:pStyle w:val="PreformattedText"/>
        <w:bidi w:val="0"/>
        <w:spacing w:before="0" w:after="200"/>
        <w:rPr/>
      </w:pPr>
      <w:r>
        <w:rPr>
          <w:rStyle w:val="SourceText"/>
        </w:rPr>
        <w:t>CORS_ALLOWED_ORIGINS = [</w:t>
      </w:r>
    </w:p>
    <w:p>
      <w:pPr>
        <w:pStyle w:val="PreformattedText"/>
        <w:bidi w:val="0"/>
        <w:spacing w:before="0" w:after="200"/>
        <w:rPr/>
      </w:pPr>
      <w:r>
        <w:rPr>
          <w:rStyle w:val="SourceText"/>
        </w:rPr>
        <w:t xml:space="preserve">    </w:t>
      </w:r>
      <w:r>
        <w:rPr>
          <w:rStyle w:val="SourceText"/>
        </w:rPr>
        <w:t>"https://myfrontend.com",</w:t>
      </w:r>
    </w:p>
    <w:p>
      <w:pPr>
        <w:pStyle w:val="PreformattedText"/>
        <w:bidi w:val="0"/>
        <w:spacing w:before="0" w:after="200"/>
        <w:rPr/>
      </w:pPr>
      <w:r>
        <w:rPr>
          <w:rStyle w:val="SourceText"/>
        </w:rPr>
        <w:t>]</w:t>
      </w:r>
    </w:p>
    <w:p>
      <w:pPr>
        <w:pStyle w:val="HorizontalLine"/>
        <w:spacing w:before="0" w:after="200"/>
        <w:rPr/>
      </w:pPr>
      <w:r>
        <w:rPr/>
      </w:r>
    </w:p>
    <w:p>
      <w:pPr>
        <w:pStyle w:val="Heading1"/>
        <w:spacing w:before="0" w:after="200"/>
        <w:rPr/>
      </w:pPr>
      <w:r>
        <w:rPr/>
        <w:t>Summary</w:t>
      </w:r>
    </w:p>
    <w:p>
      <w:pPr>
        <w:pStyle w:val="BodyText"/>
        <w:numPr>
          <w:ilvl w:val="0"/>
          <w:numId w:val="8"/>
        </w:numPr>
        <w:tabs>
          <w:tab w:val="clear" w:pos="720"/>
          <w:tab w:val="left" w:pos="0" w:leader="none"/>
        </w:tabs>
        <w:spacing w:before="0" w:after="200"/>
        <w:ind w:hanging="283" w:left="709"/>
        <w:rPr/>
      </w:pPr>
      <w:r>
        <w:rPr/>
        <w:t>CORS = "Permission" from backend to frontend to allow API access across different domains.</w:t>
      </w:r>
    </w:p>
    <w:p>
      <w:pPr>
        <w:pStyle w:val="BodyText"/>
        <w:numPr>
          <w:ilvl w:val="0"/>
          <w:numId w:val="8"/>
        </w:numPr>
        <w:tabs>
          <w:tab w:val="clear" w:pos="720"/>
          <w:tab w:val="left" w:pos="0" w:leader="none"/>
        </w:tabs>
        <w:spacing w:before="0" w:after="200"/>
        <w:ind w:hanging="283" w:left="709"/>
        <w:rPr/>
      </w:pPr>
      <w:r>
        <w:rPr/>
        <w:t xml:space="preserve">It's enforced by </w:t>
      </w:r>
      <w:r>
        <w:rPr>
          <w:rStyle w:val="Strong"/>
        </w:rPr>
        <w:t>browser</w:t>
      </w:r>
      <w:r>
        <w:rPr/>
        <w:t>, not backend.</w:t>
      </w:r>
    </w:p>
    <w:p>
      <w:pPr>
        <w:pStyle w:val="BodyText"/>
        <w:numPr>
          <w:ilvl w:val="0"/>
          <w:numId w:val="8"/>
        </w:numPr>
        <w:tabs>
          <w:tab w:val="clear" w:pos="720"/>
          <w:tab w:val="left" w:pos="0" w:leader="none"/>
        </w:tabs>
        <w:spacing w:before="0" w:after="200"/>
        <w:ind w:hanging="283" w:left="709"/>
        <w:rPr/>
      </w:pPr>
      <w:r>
        <w:rPr/>
        <w:t xml:space="preserve">Backend sends </w:t>
      </w:r>
      <w:r>
        <w:rPr>
          <w:rStyle w:val="Strong"/>
        </w:rPr>
        <w:t>special headers</w:t>
      </w:r>
      <w:r>
        <w:rPr/>
        <w:t xml:space="preserve"> to tell the browser: “Yes, this origin can access me.”</w:t>
      </w:r>
    </w:p>
    <w:p>
      <w:pPr>
        <w:pStyle w:val="HorizontalLine"/>
        <w:spacing w:before="0" w:after="200"/>
        <w:rPr/>
      </w:pPr>
      <w:r>
        <w:rPr/>
      </w:r>
    </w:p>
    <w:p>
      <w:pPr>
        <w:pStyle w:val="BodyText"/>
        <w:spacing w:before="0" w:after="200"/>
        <w:rPr/>
      </w:pPr>
      <w:r>
        <w:rPr>
          <w:rStyle w:val="Strong"/>
        </w:rPr>
        <w:t>Done with CORS!</w:t>
      </w:r>
    </w:p>
    <w:p>
      <w:pPr>
        <w:pStyle w:val="BodyText"/>
        <w:spacing w:before="0" w:after="200"/>
        <w:rPr/>
      </w:pPr>
      <w:r>
        <w:rPr>
          <w:rStyle w:val="Strong"/>
        </w:rPr>
        <w:t>Next:</w:t>
      </w:r>
      <w:r>
        <w:rPr/>
        <w:br/>
        <w:t xml:space="preserve">Do you want me to continue to </w:t>
      </w:r>
      <w:r>
        <w:rPr>
          <w:rStyle w:val="Strong"/>
        </w:rPr>
        <w:t>Authentication vs Authorization</w:t>
      </w:r>
      <w:r>
        <w:rPr/>
        <w:t>? (The second topic)</w:t>
        <w:br/>
        <w:t>Shall I go ahead?</w:t>
      </w:r>
    </w:p>
    <w:p>
      <w:pPr>
        <w:pStyle w:val="BodyText"/>
        <w:rPr/>
      </w:pPr>
      <w:r>
        <w:rPr/>
        <w:t>4o</w:t>
      </w:r>
    </w:p>
    <w:p>
      <w:pPr>
        <w:pStyle w:val="Heading5"/>
        <w:spacing w:before="0" w:after="200"/>
        <w:rPr/>
      </w:pPr>
      <w:r>
        <w:rPr/>
        <w:t>You said:</w:t>
      </w:r>
    </w:p>
    <w:p>
      <w:pPr>
        <w:pStyle w:val="BodyText"/>
        <w:rPr/>
      </w:pPr>
      <w:r>
        <w:rPr/>
        <w:t>Yes go ahead</w:t>
      </w:r>
    </w:p>
    <w:p>
      <w:pPr>
        <w:pStyle w:val="Heading6"/>
        <w:spacing w:before="0" w:after="200"/>
        <w:rPr/>
      </w:pPr>
      <w:r>
        <w:rPr/>
        <w:t>ChatGPT said:</w:t>
      </w:r>
    </w:p>
    <w:p>
      <w:pPr>
        <w:pStyle w:val="BodyText"/>
        <w:spacing w:before="0" w:after="200"/>
        <w:rPr/>
      </w:pPr>
      <w:r>
        <w:rPr/>
        <w:t>Awesome, let's move on carefully!</w:t>
      </w:r>
    </w:p>
    <w:p>
      <w:pPr>
        <w:pStyle w:val="HorizontalLine"/>
        <w:spacing w:before="0" w:after="200"/>
        <w:rPr/>
      </w:pPr>
      <w:r>
        <w:rPr/>
      </w:r>
    </w:p>
    <w:p>
      <w:pPr>
        <w:pStyle w:val="Heading1"/>
        <w:spacing w:before="0" w:after="200"/>
        <w:rPr/>
      </w:pPr>
      <w:r>
        <w:rPr/>
        <w:t xml:space="preserve">2. </w:t>
      </w:r>
      <w:r>
        <w:rPr>
          <w:rStyle w:val="Strong"/>
          <w:b/>
          <w:bCs/>
        </w:rPr>
        <w:t>Authentication vs Authorization</w:t>
      </w:r>
    </w:p>
    <w:p>
      <w:pPr>
        <w:pStyle w:val="BodyText"/>
        <w:spacing w:before="0" w:after="200"/>
        <w:rPr/>
      </w:pPr>
      <w:r>
        <w:rPr/>
        <w:t xml:space="preserve">Many people confuse these two, but they are </w:t>
      </w:r>
      <w:r>
        <w:rPr>
          <w:rStyle w:val="Strong"/>
        </w:rPr>
        <w:t>very different</w:t>
      </w:r>
      <w:r>
        <w:rPr/>
        <w:t>.</w:t>
      </w:r>
    </w:p>
    <w:p>
      <w:pPr>
        <w:pStyle w:val="HorizontalLine"/>
        <w:spacing w:before="0" w:after="200"/>
        <w:rPr/>
      </w:pPr>
      <w:r>
        <w:rPr/>
      </w:r>
    </w:p>
    <w:p>
      <w:pPr>
        <w:pStyle w:val="Heading2"/>
        <w:spacing w:before="0" w:after="200"/>
        <w:rPr/>
      </w:pPr>
      <w:r>
        <w:rPr>
          <w:rStyle w:val="Strong"/>
          <w:b/>
          <w:bCs/>
        </w:rPr>
        <w:t>Authentication</w:t>
      </w:r>
    </w:p>
    <w:p>
      <w:pPr>
        <w:pStyle w:val="BodyText"/>
        <w:spacing w:before="0" w:after="200"/>
        <w:rPr/>
      </w:pPr>
      <w:r>
        <w:rPr>
          <w:rStyle w:val="Strong"/>
        </w:rPr>
        <w:t>Who are you?</w:t>
      </w:r>
    </w:p>
    <w:p>
      <w:pPr>
        <w:pStyle w:val="BodyText"/>
        <w:numPr>
          <w:ilvl w:val="0"/>
          <w:numId w:val="9"/>
        </w:numPr>
        <w:tabs>
          <w:tab w:val="clear" w:pos="720"/>
          <w:tab w:val="left" w:pos="0" w:leader="none"/>
        </w:tabs>
        <w:spacing w:before="0" w:after="200"/>
        <w:ind w:hanging="283" w:left="709"/>
        <w:rPr/>
      </w:pPr>
      <w:r>
        <w:rPr/>
        <w:t xml:space="preserve">Authentication means </w:t>
      </w:r>
      <w:r>
        <w:rPr>
          <w:rStyle w:val="Strong"/>
        </w:rPr>
        <w:t>verifying the user's identity</w:t>
      </w:r>
      <w:r>
        <w:rPr/>
        <w:t>.</w:t>
      </w:r>
    </w:p>
    <w:p>
      <w:pPr>
        <w:pStyle w:val="BodyText"/>
        <w:numPr>
          <w:ilvl w:val="0"/>
          <w:numId w:val="9"/>
        </w:numPr>
        <w:tabs>
          <w:tab w:val="clear" w:pos="720"/>
          <w:tab w:val="left" w:pos="0" w:leader="none"/>
        </w:tabs>
        <w:spacing w:before="0" w:after="200"/>
        <w:ind w:hanging="283" w:left="709"/>
        <w:rPr/>
      </w:pPr>
      <w:r>
        <w:rPr/>
        <w:t xml:space="preserve">It answers: </w:t>
      </w:r>
      <w:r>
        <w:rPr>
          <w:rStyle w:val="Strong"/>
        </w:rPr>
        <w:t>"Are you really who you say you are?"</w:t>
      </w:r>
    </w:p>
    <w:p>
      <w:pPr>
        <w:pStyle w:val="BodyText"/>
        <w:spacing w:before="0" w:after="200"/>
        <w:rPr/>
      </w:pPr>
      <w:r>
        <w:rPr>
          <w:rStyle w:val="Strong"/>
        </w:rPr>
        <w:t>Example:</w:t>
      </w:r>
    </w:p>
    <w:p>
      <w:pPr>
        <w:pStyle w:val="BodyText"/>
        <w:numPr>
          <w:ilvl w:val="0"/>
          <w:numId w:val="10"/>
        </w:numPr>
        <w:tabs>
          <w:tab w:val="clear" w:pos="720"/>
          <w:tab w:val="left" w:pos="0" w:leader="none"/>
        </w:tabs>
        <w:spacing w:before="0" w:after="200"/>
        <w:ind w:hanging="283" w:left="709"/>
        <w:rPr/>
      </w:pPr>
      <w:r>
        <w:rPr/>
        <w:t xml:space="preserve">You </w:t>
      </w:r>
      <w:r>
        <w:rPr>
          <w:rStyle w:val="Strong"/>
        </w:rPr>
        <w:t>log in</w:t>
      </w:r>
      <w:r>
        <w:rPr/>
        <w:t xml:space="preserve"> to a website with your username and password.</w:t>
      </w:r>
    </w:p>
    <w:p>
      <w:pPr>
        <w:pStyle w:val="BodyText"/>
        <w:numPr>
          <w:ilvl w:val="0"/>
          <w:numId w:val="10"/>
        </w:numPr>
        <w:tabs>
          <w:tab w:val="clear" w:pos="720"/>
          <w:tab w:val="left" w:pos="0" w:leader="none"/>
        </w:tabs>
        <w:spacing w:before="0" w:after="200"/>
        <w:ind w:hanging="283" w:left="709"/>
        <w:rPr/>
      </w:pPr>
      <w:r>
        <w:rPr/>
        <w:t>The system checks: is the username and password correct?</w:t>
      </w:r>
    </w:p>
    <w:p>
      <w:pPr>
        <w:pStyle w:val="BodyText"/>
        <w:numPr>
          <w:ilvl w:val="0"/>
          <w:numId w:val="10"/>
        </w:numPr>
        <w:tabs>
          <w:tab w:val="clear" w:pos="720"/>
          <w:tab w:val="left" w:pos="0" w:leader="none"/>
        </w:tabs>
        <w:spacing w:before="0" w:after="200"/>
        <w:ind w:hanging="283" w:left="709"/>
        <w:rPr/>
      </w:pPr>
      <w:r>
        <w:rPr/>
        <w:t xml:space="preserve">If correct, you are </w:t>
      </w:r>
      <w:r>
        <w:rPr>
          <w:rStyle w:val="Strong"/>
        </w:rPr>
        <w:t>authenticated</w:t>
      </w:r>
      <w:r>
        <w:rPr/>
        <w:t>.</w:t>
      </w:r>
    </w:p>
    <w:p>
      <w:pPr>
        <w:pStyle w:val="HorizontalLine"/>
        <w:spacing w:before="0" w:after="200"/>
        <w:rPr/>
      </w:pPr>
      <w:r>
        <w:rPr/>
      </w:r>
    </w:p>
    <w:p>
      <w:pPr>
        <w:pStyle w:val="Heading2"/>
        <w:spacing w:before="0" w:after="200"/>
        <w:rPr/>
      </w:pPr>
      <w:r>
        <w:rPr>
          <w:rStyle w:val="Strong"/>
          <w:b/>
          <w:bCs/>
        </w:rPr>
        <w:t>Authorization</w:t>
      </w:r>
    </w:p>
    <w:p>
      <w:pPr>
        <w:pStyle w:val="BodyText"/>
        <w:spacing w:before="0" w:after="200"/>
        <w:rPr/>
      </w:pPr>
      <w:r>
        <w:rPr>
          <w:rStyle w:val="Strong"/>
        </w:rPr>
        <w:t>What are you allowed to do?</w:t>
      </w:r>
    </w:p>
    <w:p>
      <w:pPr>
        <w:pStyle w:val="BodyText"/>
        <w:numPr>
          <w:ilvl w:val="0"/>
          <w:numId w:val="11"/>
        </w:numPr>
        <w:tabs>
          <w:tab w:val="clear" w:pos="720"/>
          <w:tab w:val="left" w:pos="0" w:leader="none"/>
        </w:tabs>
        <w:spacing w:before="0" w:after="200"/>
        <w:ind w:hanging="283" w:left="709"/>
        <w:rPr/>
      </w:pPr>
      <w:r>
        <w:rPr/>
        <w:t xml:space="preserve">Authorization means </w:t>
      </w:r>
      <w:r>
        <w:rPr>
          <w:rStyle w:val="Strong"/>
        </w:rPr>
        <w:t>checking what actions the authenticated user is allowed to perform</w:t>
      </w:r>
      <w:r>
        <w:rPr/>
        <w:t>.</w:t>
      </w:r>
    </w:p>
    <w:p>
      <w:pPr>
        <w:pStyle w:val="BodyText"/>
        <w:numPr>
          <w:ilvl w:val="0"/>
          <w:numId w:val="11"/>
        </w:numPr>
        <w:tabs>
          <w:tab w:val="clear" w:pos="720"/>
          <w:tab w:val="left" w:pos="0" w:leader="none"/>
        </w:tabs>
        <w:spacing w:before="0" w:after="200"/>
        <w:ind w:hanging="283" w:left="709"/>
        <w:rPr/>
      </w:pPr>
      <w:r>
        <w:rPr/>
        <w:t xml:space="preserve">It answers: </w:t>
      </w:r>
      <w:r>
        <w:rPr>
          <w:rStyle w:val="Strong"/>
        </w:rPr>
        <w:t>"Do you have permission to do this?"</w:t>
      </w:r>
    </w:p>
    <w:p>
      <w:pPr>
        <w:pStyle w:val="BodyText"/>
        <w:spacing w:before="0" w:after="200"/>
        <w:rPr/>
      </w:pPr>
      <w:r>
        <w:rPr>
          <w:rStyle w:val="Strong"/>
        </w:rPr>
        <w:t>Example:</w:t>
      </w:r>
    </w:p>
    <w:p>
      <w:pPr>
        <w:pStyle w:val="BodyText"/>
        <w:numPr>
          <w:ilvl w:val="0"/>
          <w:numId w:val="12"/>
        </w:numPr>
        <w:tabs>
          <w:tab w:val="clear" w:pos="720"/>
          <w:tab w:val="left" w:pos="0" w:leader="none"/>
        </w:tabs>
        <w:spacing w:before="0" w:after="200"/>
        <w:ind w:hanging="283" w:left="709"/>
        <w:rPr/>
      </w:pPr>
      <w:r>
        <w:rPr/>
        <w:t>You are logged into your bank account (authenticated).</w:t>
      </w:r>
    </w:p>
    <w:p>
      <w:pPr>
        <w:pStyle w:val="BodyText"/>
        <w:numPr>
          <w:ilvl w:val="0"/>
          <w:numId w:val="12"/>
        </w:numPr>
        <w:tabs>
          <w:tab w:val="clear" w:pos="720"/>
          <w:tab w:val="left" w:pos="0" w:leader="none"/>
        </w:tabs>
        <w:spacing w:before="0" w:after="200"/>
        <w:ind w:hanging="283" w:left="709"/>
        <w:rPr/>
      </w:pPr>
      <w:r>
        <w:rPr/>
        <w:t xml:space="preserve">But you are </w:t>
      </w:r>
      <w:r>
        <w:rPr>
          <w:rStyle w:val="Strong"/>
        </w:rPr>
        <w:t>authorized</w:t>
      </w:r>
      <w:r>
        <w:rPr/>
        <w:t xml:space="preserve"> to see only your bank details, not other people's bank accounts.</w:t>
      </w:r>
    </w:p>
    <w:p>
      <w:pPr>
        <w:pStyle w:val="HorizontalLine"/>
        <w:spacing w:before="0" w:after="200"/>
        <w:rPr/>
      </w:pPr>
      <w:r>
        <w:rPr/>
      </w:r>
    </w:p>
    <w:p>
      <w:pPr>
        <w:pStyle w:val="Heading2"/>
        <w:spacing w:before="0" w:after="200"/>
        <w:rPr/>
      </w:pPr>
      <w:r>
        <w:rPr>
          <w:rStyle w:val="Strong"/>
          <w:b/>
          <w:bCs/>
        </w:rPr>
        <w:t>Real-world example</w:t>
      </w:r>
    </w:p>
    <w:p>
      <w:pPr>
        <w:pStyle w:val="BodyText"/>
        <w:spacing w:before="0" w:after="200"/>
        <w:rPr/>
      </w:pPr>
      <w:r>
        <w:rPr/>
        <w:t>Imagine you're entering a building:</w:t>
      </w:r>
    </w:p>
    <w:p>
      <w:pPr>
        <w:pStyle w:val="BodyText"/>
        <w:numPr>
          <w:ilvl w:val="0"/>
          <w:numId w:val="13"/>
        </w:numPr>
        <w:tabs>
          <w:tab w:val="clear" w:pos="720"/>
          <w:tab w:val="left" w:pos="0" w:leader="none"/>
        </w:tabs>
        <w:spacing w:before="0" w:after="200"/>
        <w:ind w:hanging="283" w:left="709"/>
        <w:rPr/>
      </w:pPr>
      <w:r>
        <w:rPr>
          <w:rStyle w:val="Strong"/>
        </w:rPr>
        <w:t>Authentication:</w:t>
      </w:r>
      <w:r>
        <w:rPr/>
        <w:br/>
        <w:t>The security guard checks your ID to see if you are a registered visitor.</w:t>
      </w:r>
    </w:p>
    <w:p>
      <w:pPr>
        <w:pStyle w:val="BodyText"/>
        <w:numPr>
          <w:ilvl w:val="0"/>
          <w:numId w:val="13"/>
        </w:numPr>
        <w:tabs>
          <w:tab w:val="clear" w:pos="720"/>
          <w:tab w:val="left" w:pos="0" w:leader="none"/>
        </w:tabs>
        <w:spacing w:before="0" w:after="200"/>
        <w:ind w:hanging="283" w:left="709"/>
        <w:rPr/>
      </w:pPr>
      <w:r>
        <w:rPr>
          <w:rStyle w:val="Strong"/>
        </w:rPr>
        <w:t>Authorization:</w:t>
      </w:r>
      <w:r>
        <w:rPr/>
        <w:br/>
        <w:t>Once inside, you can only access certain floors — not every floor.</w:t>
      </w:r>
    </w:p>
    <w:p>
      <w:pPr>
        <w:pStyle w:val="HorizontalLine"/>
        <w:spacing w:before="0" w:after="200"/>
        <w:rPr/>
      </w:pPr>
      <w:r>
        <w:rPr/>
      </w:r>
    </w:p>
    <w:p>
      <w:pPr>
        <w:pStyle w:val="Heading2"/>
        <w:spacing w:before="0" w:after="200"/>
        <w:rPr/>
      </w:pPr>
      <w:r>
        <w:rPr>
          <w:rStyle w:val="Strong"/>
          <w:b/>
          <w:bCs/>
        </w:rPr>
        <w:t>Simple table:</w:t>
      </w:r>
    </w:p>
    <w:tbl>
      <w:tblPr>
        <w:tblW w:w="7853" w:type="dxa"/>
        <w:jc w:val="left"/>
        <w:tblInd w:w="28" w:type="dxa"/>
        <w:tblLayout w:type="fixed"/>
        <w:tblCellMar>
          <w:top w:w="28" w:type="dxa"/>
          <w:left w:w="28" w:type="dxa"/>
          <w:bottom w:w="28" w:type="dxa"/>
          <w:right w:w="28" w:type="dxa"/>
        </w:tblCellMar>
      </w:tblPr>
      <w:tblGrid>
        <w:gridCol w:w="4050"/>
        <w:gridCol w:w="3803"/>
      </w:tblGrid>
      <w:tr>
        <w:trPr>
          <w:tblHeader w:val="true"/>
        </w:trPr>
        <w:tc>
          <w:tcPr>
            <w:tcW w:w="4050" w:type="dxa"/>
            <w:tcBorders/>
            <w:vAlign w:val="center"/>
          </w:tcPr>
          <w:p>
            <w:pPr>
              <w:pStyle w:val="TableHeading"/>
              <w:suppressLineNumbers/>
              <w:spacing w:before="0" w:after="200"/>
              <w:jc w:val="center"/>
              <w:rPr/>
            </w:pPr>
            <w:r>
              <w:rPr/>
              <w:t>Authentication</w:t>
            </w:r>
          </w:p>
        </w:tc>
        <w:tc>
          <w:tcPr>
            <w:tcW w:w="3803" w:type="dxa"/>
            <w:tcBorders/>
            <w:vAlign w:val="center"/>
          </w:tcPr>
          <w:p>
            <w:pPr>
              <w:pStyle w:val="TableHeading"/>
              <w:suppressLineNumbers/>
              <w:spacing w:before="0" w:after="200"/>
              <w:jc w:val="center"/>
              <w:rPr/>
            </w:pPr>
            <w:r>
              <w:rPr/>
              <w:t>Authorization</w:t>
            </w:r>
          </w:p>
        </w:tc>
      </w:tr>
      <w:tr>
        <w:trPr/>
        <w:tc>
          <w:tcPr>
            <w:tcW w:w="4050" w:type="dxa"/>
            <w:tcBorders/>
            <w:vAlign w:val="center"/>
          </w:tcPr>
          <w:p>
            <w:pPr>
              <w:pStyle w:val="TableContents"/>
              <w:widowControl w:val="false"/>
              <w:suppressLineNumbers/>
              <w:spacing w:before="0" w:after="200"/>
              <w:rPr/>
            </w:pPr>
            <w:r>
              <w:rPr/>
              <w:t xml:space="preserve">Verifying </w:t>
            </w:r>
            <w:r>
              <w:rPr>
                <w:rStyle w:val="Strong"/>
              </w:rPr>
              <w:t>who</w:t>
            </w:r>
            <w:r>
              <w:rPr/>
              <w:t xml:space="preserve"> the user is</w:t>
            </w:r>
          </w:p>
        </w:tc>
        <w:tc>
          <w:tcPr>
            <w:tcW w:w="3803" w:type="dxa"/>
            <w:tcBorders/>
            <w:vAlign w:val="center"/>
          </w:tcPr>
          <w:p>
            <w:pPr>
              <w:pStyle w:val="TableContents"/>
              <w:widowControl w:val="false"/>
              <w:suppressLineNumbers/>
              <w:spacing w:before="0" w:after="200"/>
              <w:rPr/>
            </w:pPr>
            <w:r>
              <w:rPr/>
              <w:t xml:space="preserve">Verifying </w:t>
            </w:r>
            <w:r>
              <w:rPr>
                <w:rStyle w:val="Strong"/>
              </w:rPr>
              <w:t>what</w:t>
            </w:r>
            <w:r>
              <w:rPr/>
              <w:t xml:space="preserve"> the user can access</w:t>
            </w:r>
          </w:p>
        </w:tc>
      </w:tr>
      <w:tr>
        <w:trPr/>
        <w:tc>
          <w:tcPr>
            <w:tcW w:w="4050" w:type="dxa"/>
            <w:tcBorders/>
            <w:vAlign w:val="center"/>
          </w:tcPr>
          <w:p>
            <w:pPr>
              <w:pStyle w:val="TableContents"/>
              <w:widowControl w:val="false"/>
              <w:suppressLineNumbers/>
              <w:spacing w:before="0" w:after="200"/>
              <w:rPr/>
            </w:pPr>
            <w:r>
              <w:rPr/>
              <w:t xml:space="preserve">Happens </w:t>
            </w:r>
            <w:r>
              <w:rPr>
                <w:rStyle w:val="Strong"/>
              </w:rPr>
              <w:t>first</w:t>
            </w:r>
          </w:p>
        </w:tc>
        <w:tc>
          <w:tcPr>
            <w:tcW w:w="3803" w:type="dxa"/>
            <w:tcBorders/>
            <w:vAlign w:val="center"/>
          </w:tcPr>
          <w:p>
            <w:pPr>
              <w:pStyle w:val="TableContents"/>
              <w:widowControl w:val="false"/>
              <w:suppressLineNumbers/>
              <w:spacing w:before="0" w:after="200"/>
              <w:rPr/>
            </w:pPr>
            <w:r>
              <w:rPr/>
              <w:t xml:space="preserve">Happens </w:t>
            </w:r>
            <w:r>
              <w:rPr>
                <w:rStyle w:val="Strong"/>
              </w:rPr>
              <w:t>after authentication</w:t>
            </w:r>
          </w:p>
        </w:tc>
      </w:tr>
      <w:tr>
        <w:trPr/>
        <w:tc>
          <w:tcPr>
            <w:tcW w:w="4050" w:type="dxa"/>
            <w:tcBorders/>
            <w:vAlign w:val="center"/>
          </w:tcPr>
          <w:p>
            <w:pPr>
              <w:pStyle w:val="TableContents"/>
              <w:widowControl w:val="false"/>
              <w:suppressLineNumbers/>
              <w:spacing w:before="0" w:after="200"/>
              <w:rPr/>
            </w:pPr>
            <w:r>
              <w:rPr/>
              <w:t>Example: Login with username/password</w:t>
            </w:r>
          </w:p>
        </w:tc>
        <w:tc>
          <w:tcPr>
            <w:tcW w:w="3803" w:type="dxa"/>
            <w:tcBorders/>
            <w:vAlign w:val="center"/>
          </w:tcPr>
          <w:p>
            <w:pPr>
              <w:pStyle w:val="TableContents"/>
              <w:widowControl w:val="false"/>
              <w:suppressLineNumbers/>
              <w:spacing w:before="0" w:after="200"/>
              <w:rPr/>
            </w:pPr>
            <w:r>
              <w:rPr/>
              <w:t>Example: Only admins can delete users</w:t>
            </w:r>
          </w:p>
        </w:tc>
      </w:tr>
      <w:tr>
        <w:trPr/>
        <w:tc>
          <w:tcPr>
            <w:tcW w:w="4050" w:type="dxa"/>
            <w:tcBorders/>
            <w:vAlign w:val="center"/>
          </w:tcPr>
          <w:p>
            <w:pPr>
              <w:pStyle w:val="TableContents"/>
              <w:widowControl w:val="false"/>
              <w:suppressLineNumbers/>
              <w:spacing w:before="0" w:after="200"/>
              <w:rPr/>
            </w:pPr>
            <w:r>
              <w:rPr/>
              <w:t>Controlled by: Login system</w:t>
            </w:r>
          </w:p>
        </w:tc>
        <w:tc>
          <w:tcPr>
            <w:tcW w:w="3803" w:type="dxa"/>
            <w:tcBorders/>
            <w:vAlign w:val="center"/>
          </w:tcPr>
          <w:p>
            <w:pPr>
              <w:pStyle w:val="TableContents"/>
              <w:widowControl w:val="false"/>
              <w:suppressLineNumbers/>
              <w:spacing w:before="0" w:after="200"/>
              <w:rPr/>
            </w:pPr>
            <w:r>
              <w:rPr/>
              <w:t>Controlled by: Roles, permissions</w:t>
            </w:r>
          </w:p>
        </w:tc>
      </w:tr>
    </w:tbl>
    <w:p>
      <w:pPr>
        <w:pStyle w:val="HorizontalLine"/>
        <w:spacing w:before="0" w:after="200"/>
        <w:rPr/>
      </w:pPr>
      <w:r>
        <w:rPr/>
      </w:r>
    </w:p>
    <w:p>
      <w:pPr>
        <w:pStyle w:val="Heading2"/>
        <w:spacing w:before="0" w:after="200"/>
        <w:rPr/>
      </w:pPr>
      <w:r>
        <w:rPr>
          <w:rStyle w:val="Strong"/>
          <w:b/>
          <w:bCs/>
        </w:rPr>
        <w:t>In Code Example:</w:t>
      </w:r>
    </w:p>
    <w:p>
      <w:pPr>
        <w:pStyle w:val="BodyText"/>
        <w:spacing w:before="0" w:after="200"/>
        <w:rPr/>
      </w:pPr>
      <w:r>
        <w:rPr/>
        <w:t>Suppose in your API:</w:t>
      </w:r>
    </w:p>
    <w:p>
      <w:pPr>
        <w:pStyle w:val="BodyText"/>
        <w:numPr>
          <w:ilvl w:val="0"/>
          <w:numId w:val="14"/>
        </w:numPr>
        <w:tabs>
          <w:tab w:val="clear" w:pos="720"/>
          <w:tab w:val="left" w:pos="0" w:leader="none"/>
        </w:tabs>
        <w:spacing w:before="0" w:after="200"/>
        <w:ind w:hanging="283" w:left="709"/>
        <w:rPr/>
      </w:pPr>
      <w:r>
        <w:rPr>
          <w:rStyle w:val="SourceText"/>
        </w:rPr>
        <w:t>/profile</w:t>
      </w:r>
      <w:r>
        <w:rPr/>
        <w:t xml:space="preserve"> endpoint → available to any logged-in user (Authentication needed).</w:t>
      </w:r>
    </w:p>
    <w:p>
      <w:pPr>
        <w:pStyle w:val="BodyText"/>
        <w:numPr>
          <w:ilvl w:val="0"/>
          <w:numId w:val="14"/>
        </w:numPr>
        <w:tabs>
          <w:tab w:val="clear" w:pos="720"/>
          <w:tab w:val="left" w:pos="0" w:leader="none"/>
        </w:tabs>
        <w:spacing w:before="0" w:after="200"/>
        <w:ind w:hanging="283" w:left="709"/>
        <w:rPr/>
      </w:pPr>
      <w:r>
        <w:rPr>
          <w:rStyle w:val="SourceText"/>
        </w:rPr>
        <w:t>/admin/delete-user</w:t>
      </w:r>
      <w:r>
        <w:rPr/>
        <w:t xml:space="preserve"> endpoint → available only to admin users (Authorization needed).</w:t>
      </w:r>
    </w:p>
    <w:p>
      <w:pPr>
        <w:pStyle w:val="HorizontalLine"/>
        <w:spacing w:before="0" w:after="200"/>
        <w:rPr/>
      </w:pPr>
      <w:r>
        <w:rPr/>
      </w:r>
    </w:p>
    <w:p>
      <w:pPr>
        <w:pStyle w:val="Heading2"/>
        <w:spacing w:before="0" w:after="200"/>
        <w:rPr/>
      </w:pPr>
      <w:r>
        <w:rPr>
          <w:rStyle w:val="Strong"/>
          <w:b/>
          <w:bCs/>
        </w:rPr>
        <w:t>One-liner Summary:</w:t>
      </w:r>
    </w:p>
    <w:p>
      <w:pPr>
        <w:pStyle w:val="BlockQuotation"/>
        <w:spacing w:before="0" w:after="200"/>
        <w:rPr/>
      </w:pPr>
      <w:r>
        <w:rPr>
          <w:rStyle w:val="Strong"/>
        </w:rPr>
        <w:t>Authentication is about identity. Authorization is about permission.</w:t>
      </w:r>
    </w:p>
    <w:p>
      <w:pPr>
        <w:pStyle w:val="HorizontalLine"/>
        <w:spacing w:before="0" w:after="200"/>
        <w:rPr/>
      </w:pPr>
      <w:r>
        <w:rPr/>
      </w:r>
    </w:p>
    <w:p>
      <w:pPr>
        <w:pStyle w:val="Heading1"/>
        <w:spacing w:before="0" w:after="200"/>
        <w:rPr/>
      </w:pPr>
      <w:r>
        <w:rPr/>
        <w:t>Quick Memory Trick:</w:t>
      </w:r>
    </w:p>
    <w:p>
      <w:pPr>
        <w:pStyle w:val="BlockQuotation"/>
        <w:spacing w:before="0" w:after="200"/>
        <w:rPr/>
      </w:pPr>
      <w:r>
        <w:rPr>
          <w:rStyle w:val="Strong"/>
        </w:rPr>
        <w:t>Authenti</w:t>
      </w:r>
      <w:r>
        <w:rPr/>
        <w:t xml:space="preserve">cation → </w:t>
      </w:r>
      <w:r>
        <w:rPr>
          <w:rStyle w:val="Strong"/>
        </w:rPr>
        <w:t>Identity</w:t>
      </w:r>
      <w:r>
        <w:rPr/>
        <w:br/>
      </w:r>
      <w:r>
        <w:rPr>
          <w:rStyle w:val="Strong"/>
        </w:rPr>
        <w:t>Authori</w:t>
      </w:r>
      <w:r>
        <w:rPr/>
        <w:t xml:space="preserve">zation → </w:t>
      </w:r>
      <w:r>
        <w:rPr>
          <w:rStyle w:val="Strong"/>
        </w:rPr>
        <w:t>Permissions</w:t>
      </w:r>
    </w:p>
    <w:p>
      <w:pPr>
        <w:pStyle w:val="HorizontalLine"/>
        <w:spacing w:before="0" w:after="200"/>
        <w:rPr/>
      </w:pPr>
      <w:r>
        <w:rPr/>
      </w:r>
    </w:p>
    <w:p>
      <w:pPr>
        <w:pStyle w:val="Heading1"/>
        <w:spacing w:before="0" w:after="200"/>
        <w:rPr/>
      </w:pPr>
      <w:r>
        <w:rPr/>
        <w:t>Done with Authentication vs Authorization!</w:t>
      </w:r>
    </w:p>
    <w:p>
      <w:pPr>
        <w:pStyle w:val="HorizontalLine"/>
        <w:spacing w:before="0" w:after="200"/>
        <w:rPr/>
      </w:pPr>
      <w:r>
        <w:rPr/>
      </w:r>
    </w:p>
    <w:p>
      <w:pPr>
        <w:pStyle w:val="BodyText"/>
        <w:spacing w:before="0" w:after="200"/>
        <w:rPr/>
      </w:pPr>
      <w:r>
        <w:rPr/>
        <w:t xml:space="preserve">Would you like me to continue to </w:t>
      </w:r>
      <w:r>
        <w:rPr>
          <w:rStyle w:val="Strong"/>
        </w:rPr>
        <w:t>HTTP Methods (GET, POST, PUT, PATCH, DELETE)</w:t>
      </w:r>
      <w:r>
        <w:rPr/>
        <w:t xml:space="preserve"> next?</w:t>
        <w:br/>
        <w:t>(That's the third topic.)</w:t>
        <w:br/>
        <w:t>Shall I continue?</w:t>
      </w:r>
    </w:p>
    <w:p>
      <w:pPr>
        <w:pStyle w:val="Heading5"/>
        <w:spacing w:before="0" w:after="200"/>
        <w:rPr/>
      </w:pPr>
      <w:r>
        <w:rPr/>
        <w:t>You said:</w:t>
      </w:r>
    </w:p>
    <w:p>
      <w:pPr>
        <w:pStyle w:val="BodyText"/>
        <w:rPr/>
      </w:pPr>
      <w:r>
        <w:rPr/>
        <w:t>Yes and in that tell where does options come</w:t>
      </w:r>
    </w:p>
    <w:p>
      <w:pPr>
        <w:pStyle w:val="Heading6"/>
        <w:spacing w:before="0" w:after="200"/>
        <w:rPr/>
      </w:pPr>
      <w:r>
        <w:rPr/>
        <w:t>ChatGPT said:</w:t>
      </w:r>
    </w:p>
    <w:p>
      <w:pPr>
        <w:pStyle w:val="BodyText"/>
        <w:spacing w:before="0" w:after="200"/>
        <w:rPr/>
      </w:pPr>
      <w:r>
        <w:rPr/>
        <w:t>Perfect!</w:t>
        <w:br/>
        <w:t xml:space="preserve">Now we go step-by-step through </w:t>
      </w:r>
      <w:r>
        <w:rPr>
          <w:rStyle w:val="Strong"/>
        </w:rPr>
        <w:t>HTTP Methods</w:t>
      </w:r>
      <w:r>
        <w:rPr/>
        <w:t xml:space="preserve">, and I'll also explain where </w:t>
      </w:r>
      <w:r>
        <w:rPr>
          <w:rStyle w:val="Strong"/>
        </w:rPr>
        <w:t>OPTIONS</w:t>
      </w:r>
      <w:r>
        <w:rPr/>
        <w:t xml:space="preserve"> fits in.</w:t>
      </w:r>
    </w:p>
    <w:p>
      <w:pPr>
        <w:pStyle w:val="HorizontalLine"/>
        <w:spacing w:before="0" w:after="200"/>
        <w:rPr/>
      </w:pPr>
      <w:r>
        <w:rPr/>
      </w:r>
    </w:p>
    <w:p>
      <w:pPr>
        <w:pStyle w:val="Heading1"/>
        <w:spacing w:before="0" w:after="200"/>
        <w:rPr/>
      </w:pPr>
      <w:r>
        <w:rPr/>
        <w:t xml:space="preserve">3. </w:t>
      </w:r>
      <w:r>
        <w:rPr>
          <w:rStyle w:val="Strong"/>
          <w:b/>
          <w:bCs/>
        </w:rPr>
        <w:t>HTTP Methods</w:t>
      </w:r>
    </w:p>
    <w:p>
      <w:pPr>
        <w:pStyle w:val="BodyText"/>
        <w:spacing w:before="0" w:after="200"/>
        <w:rPr/>
      </w:pPr>
      <w:r>
        <w:rPr/>
        <w:t xml:space="preserve">HTTP methods are </w:t>
      </w:r>
      <w:r>
        <w:rPr>
          <w:rStyle w:val="Strong"/>
        </w:rPr>
        <w:t>types of actions</w:t>
      </w:r>
      <w:r>
        <w:rPr/>
        <w:t xml:space="preserve"> that a client (browser/app) can ask a server to perform.</w:t>
      </w:r>
    </w:p>
    <w:p>
      <w:pPr>
        <w:pStyle w:val="BodyText"/>
        <w:spacing w:before="0" w:after="200"/>
        <w:rPr/>
      </w:pPr>
      <w:r>
        <w:rPr/>
        <w:t xml:space="preserve">Think of them like "verbs" — </w:t>
      </w:r>
      <w:r>
        <w:rPr>
          <w:rStyle w:val="Strong"/>
        </w:rPr>
        <w:t>what action you want to do</w:t>
      </w:r>
      <w:r>
        <w:rPr/>
        <w:t>.</w:t>
      </w:r>
    </w:p>
    <w:p>
      <w:pPr>
        <w:pStyle w:val="BodyText"/>
        <w:spacing w:before="0" w:after="200"/>
        <w:rPr/>
      </w:pPr>
      <w:r>
        <w:rPr/>
        <w:t xml:space="preserve">Here are the </w:t>
      </w:r>
      <w:r>
        <w:rPr>
          <w:rStyle w:val="Strong"/>
        </w:rPr>
        <w:t>main HTTP methods</w:t>
      </w:r>
      <w:r>
        <w:rPr/>
        <w:t>:</w:t>
      </w:r>
    </w:p>
    <w:tbl>
      <w:tblPr>
        <w:tblW w:w="6547" w:type="dxa"/>
        <w:jc w:val="left"/>
        <w:tblInd w:w="28" w:type="dxa"/>
        <w:tblLayout w:type="fixed"/>
        <w:tblCellMar>
          <w:top w:w="28" w:type="dxa"/>
          <w:left w:w="28" w:type="dxa"/>
          <w:bottom w:w="28" w:type="dxa"/>
          <w:right w:w="28" w:type="dxa"/>
        </w:tblCellMar>
      </w:tblPr>
      <w:tblGrid>
        <w:gridCol w:w="894"/>
        <w:gridCol w:w="2389"/>
        <w:gridCol w:w="3264"/>
      </w:tblGrid>
      <w:tr>
        <w:trPr>
          <w:tblHeader w:val="true"/>
        </w:trPr>
        <w:tc>
          <w:tcPr>
            <w:tcW w:w="894" w:type="dxa"/>
            <w:tcBorders/>
            <w:vAlign w:val="center"/>
          </w:tcPr>
          <w:p>
            <w:pPr>
              <w:pStyle w:val="TableHeading"/>
              <w:suppressLineNumbers/>
              <w:spacing w:before="0" w:after="200"/>
              <w:jc w:val="center"/>
              <w:rPr/>
            </w:pPr>
            <w:r>
              <w:rPr/>
              <w:t>Method</w:t>
            </w:r>
          </w:p>
        </w:tc>
        <w:tc>
          <w:tcPr>
            <w:tcW w:w="2389" w:type="dxa"/>
            <w:tcBorders/>
            <w:vAlign w:val="center"/>
          </w:tcPr>
          <w:p>
            <w:pPr>
              <w:pStyle w:val="TableHeading"/>
              <w:suppressLineNumbers/>
              <w:spacing w:before="0" w:after="200"/>
              <w:jc w:val="center"/>
              <w:rPr/>
            </w:pPr>
            <w:r>
              <w:rPr/>
              <w:t>Purpose</w:t>
            </w:r>
          </w:p>
        </w:tc>
        <w:tc>
          <w:tcPr>
            <w:tcW w:w="3264" w:type="dxa"/>
            <w:tcBorders/>
            <w:vAlign w:val="center"/>
          </w:tcPr>
          <w:p>
            <w:pPr>
              <w:pStyle w:val="TableHeading"/>
              <w:suppressLineNumbers/>
              <w:spacing w:before="0" w:after="200"/>
              <w:jc w:val="center"/>
              <w:rPr/>
            </w:pPr>
            <w:r>
              <w:rPr/>
              <w:t>Example</w:t>
            </w:r>
          </w:p>
        </w:tc>
      </w:tr>
      <w:tr>
        <w:trPr/>
        <w:tc>
          <w:tcPr>
            <w:tcW w:w="894" w:type="dxa"/>
            <w:tcBorders/>
            <w:vAlign w:val="center"/>
          </w:tcPr>
          <w:p>
            <w:pPr>
              <w:pStyle w:val="TableContents"/>
              <w:widowControl w:val="false"/>
              <w:suppressLineNumbers/>
              <w:spacing w:before="0" w:after="200"/>
              <w:rPr/>
            </w:pPr>
            <w:r>
              <w:rPr/>
              <w:t>GET</w:t>
            </w:r>
          </w:p>
        </w:tc>
        <w:tc>
          <w:tcPr>
            <w:tcW w:w="2389" w:type="dxa"/>
            <w:tcBorders/>
            <w:vAlign w:val="center"/>
          </w:tcPr>
          <w:p>
            <w:pPr>
              <w:pStyle w:val="TableContents"/>
              <w:widowControl w:val="false"/>
              <w:suppressLineNumbers/>
              <w:spacing w:before="0" w:after="200"/>
              <w:rPr/>
            </w:pPr>
            <w:r>
              <w:rPr/>
              <w:t>Retrieve (read) data</w:t>
            </w:r>
          </w:p>
        </w:tc>
        <w:tc>
          <w:tcPr>
            <w:tcW w:w="3264" w:type="dxa"/>
            <w:tcBorders/>
            <w:vAlign w:val="center"/>
          </w:tcPr>
          <w:p>
            <w:pPr>
              <w:pStyle w:val="TableContents"/>
              <w:widowControl w:val="false"/>
              <w:suppressLineNumbers/>
              <w:spacing w:before="0" w:after="200"/>
              <w:rPr/>
            </w:pPr>
            <w:r>
              <w:rPr/>
              <w:t>Get all products, Get user profile</w:t>
            </w:r>
          </w:p>
        </w:tc>
      </w:tr>
      <w:tr>
        <w:trPr/>
        <w:tc>
          <w:tcPr>
            <w:tcW w:w="894" w:type="dxa"/>
            <w:tcBorders/>
            <w:vAlign w:val="center"/>
          </w:tcPr>
          <w:p>
            <w:pPr>
              <w:pStyle w:val="TableContents"/>
              <w:widowControl w:val="false"/>
              <w:suppressLineNumbers/>
              <w:spacing w:before="0" w:after="200"/>
              <w:rPr/>
            </w:pPr>
            <w:r>
              <w:rPr/>
              <w:t>POST</w:t>
            </w:r>
          </w:p>
        </w:tc>
        <w:tc>
          <w:tcPr>
            <w:tcW w:w="2389" w:type="dxa"/>
            <w:tcBorders/>
            <w:vAlign w:val="center"/>
          </w:tcPr>
          <w:p>
            <w:pPr>
              <w:pStyle w:val="TableContents"/>
              <w:widowControl w:val="false"/>
              <w:suppressLineNumbers/>
              <w:spacing w:before="0" w:after="200"/>
              <w:rPr/>
            </w:pPr>
            <w:r>
              <w:rPr/>
              <w:t>Create new data</w:t>
            </w:r>
          </w:p>
        </w:tc>
        <w:tc>
          <w:tcPr>
            <w:tcW w:w="3264" w:type="dxa"/>
            <w:tcBorders/>
            <w:vAlign w:val="center"/>
          </w:tcPr>
          <w:p>
            <w:pPr>
              <w:pStyle w:val="TableContents"/>
              <w:widowControl w:val="false"/>
              <w:suppressLineNumbers/>
              <w:spacing w:before="0" w:after="200"/>
              <w:rPr/>
            </w:pPr>
            <w:r>
              <w:rPr/>
              <w:t>Add a new product, Register user</w:t>
            </w:r>
          </w:p>
        </w:tc>
      </w:tr>
      <w:tr>
        <w:trPr/>
        <w:tc>
          <w:tcPr>
            <w:tcW w:w="894" w:type="dxa"/>
            <w:tcBorders/>
            <w:vAlign w:val="center"/>
          </w:tcPr>
          <w:p>
            <w:pPr>
              <w:pStyle w:val="TableContents"/>
              <w:widowControl w:val="false"/>
              <w:suppressLineNumbers/>
              <w:spacing w:before="0" w:after="200"/>
              <w:rPr/>
            </w:pPr>
            <w:r>
              <w:rPr/>
              <w:t>PUT</w:t>
            </w:r>
          </w:p>
        </w:tc>
        <w:tc>
          <w:tcPr>
            <w:tcW w:w="2389" w:type="dxa"/>
            <w:tcBorders/>
            <w:vAlign w:val="center"/>
          </w:tcPr>
          <w:p>
            <w:pPr>
              <w:pStyle w:val="TableContents"/>
              <w:widowControl w:val="false"/>
              <w:suppressLineNumbers/>
              <w:spacing w:before="0" w:after="200"/>
              <w:rPr/>
            </w:pPr>
            <w:r>
              <w:rPr/>
              <w:t xml:space="preserve">Update </w:t>
            </w:r>
            <w:r>
              <w:rPr>
                <w:rStyle w:val="Strong"/>
              </w:rPr>
              <w:t>entire</w:t>
            </w:r>
            <w:r>
              <w:rPr/>
              <w:t xml:space="preserve"> resource</w:t>
            </w:r>
          </w:p>
        </w:tc>
        <w:tc>
          <w:tcPr>
            <w:tcW w:w="3264" w:type="dxa"/>
            <w:tcBorders/>
            <w:vAlign w:val="center"/>
          </w:tcPr>
          <w:p>
            <w:pPr>
              <w:pStyle w:val="TableContents"/>
              <w:widowControl w:val="false"/>
              <w:suppressLineNumbers/>
              <w:spacing w:before="0" w:after="200"/>
              <w:rPr/>
            </w:pPr>
            <w:r>
              <w:rPr/>
              <w:t>Update full user profile</w:t>
            </w:r>
          </w:p>
        </w:tc>
      </w:tr>
      <w:tr>
        <w:trPr/>
        <w:tc>
          <w:tcPr>
            <w:tcW w:w="894" w:type="dxa"/>
            <w:tcBorders/>
            <w:vAlign w:val="center"/>
          </w:tcPr>
          <w:p>
            <w:pPr>
              <w:pStyle w:val="TableContents"/>
              <w:widowControl w:val="false"/>
              <w:suppressLineNumbers/>
              <w:spacing w:before="0" w:after="200"/>
              <w:rPr/>
            </w:pPr>
            <w:r>
              <w:rPr/>
              <w:t>PATCH</w:t>
            </w:r>
          </w:p>
        </w:tc>
        <w:tc>
          <w:tcPr>
            <w:tcW w:w="2389" w:type="dxa"/>
            <w:tcBorders/>
            <w:vAlign w:val="center"/>
          </w:tcPr>
          <w:p>
            <w:pPr>
              <w:pStyle w:val="TableContents"/>
              <w:widowControl w:val="false"/>
              <w:suppressLineNumbers/>
              <w:spacing w:before="0" w:after="200"/>
              <w:rPr/>
            </w:pPr>
            <w:r>
              <w:rPr/>
              <w:t xml:space="preserve">Update </w:t>
            </w:r>
            <w:r>
              <w:rPr>
                <w:rStyle w:val="Strong"/>
              </w:rPr>
              <w:t>partial</w:t>
            </w:r>
            <w:r>
              <w:rPr/>
              <w:t xml:space="preserve"> resource</w:t>
            </w:r>
          </w:p>
        </w:tc>
        <w:tc>
          <w:tcPr>
            <w:tcW w:w="3264" w:type="dxa"/>
            <w:tcBorders/>
            <w:vAlign w:val="center"/>
          </w:tcPr>
          <w:p>
            <w:pPr>
              <w:pStyle w:val="TableContents"/>
              <w:widowControl w:val="false"/>
              <w:suppressLineNumbers/>
              <w:spacing w:before="0" w:after="200"/>
              <w:rPr/>
            </w:pPr>
            <w:r>
              <w:rPr/>
              <w:t>Update just the user's email</w:t>
            </w:r>
          </w:p>
        </w:tc>
      </w:tr>
      <w:tr>
        <w:trPr/>
        <w:tc>
          <w:tcPr>
            <w:tcW w:w="894" w:type="dxa"/>
            <w:tcBorders/>
            <w:vAlign w:val="center"/>
          </w:tcPr>
          <w:p>
            <w:pPr>
              <w:pStyle w:val="TableContents"/>
              <w:widowControl w:val="false"/>
              <w:suppressLineNumbers/>
              <w:spacing w:before="0" w:after="200"/>
              <w:rPr/>
            </w:pPr>
            <w:r>
              <w:rPr/>
              <w:t>DELETE</w:t>
            </w:r>
          </w:p>
        </w:tc>
        <w:tc>
          <w:tcPr>
            <w:tcW w:w="2389" w:type="dxa"/>
            <w:tcBorders/>
            <w:vAlign w:val="center"/>
          </w:tcPr>
          <w:p>
            <w:pPr>
              <w:pStyle w:val="TableContents"/>
              <w:widowControl w:val="false"/>
              <w:suppressLineNumbers/>
              <w:spacing w:before="0" w:after="200"/>
              <w:rPr/>
            </w:pPr>
            <w:r>
              <w:rPr/>
              <w:t>Remove a resource</w:t>
            </w:r>
          </w:p>
        </w:tc>
        <w:tc>
          <w:tcPr>
            <w:tcW w:w="3264" w:type="dxa"/>
            <w:tcBorders/>
            <w:vAlign w:val="center"/>
          </w:tcPr>
          <w:p>
            <w:pPr>
              <w:pStyle w:val="TableContents"/>
              <w:widowControl w:val="false"/>
              <w:suppressLineNumbers/>
              <w:spacing w:before="0" w:after="200"/>
              <w:rPr/>
            </w:pPr>
            <w:r>
              <w:rPr/>
              <w:t>Delete a user</w:t>
            </w:r>
          </w:p>
        </w:tc>
      </w:tr>
    </w:tbl>
    <w:p>
      <w:pPr>
        <w:pStyle w:val="HorizontalLine"/>
        <w:spacing w:before="0" w:after="200"/>
        <w:rPr/>
      </w:pPr>
      <w:r>
        <w:rPr/>
      </w:r>
    </w:p>
    <w:p>
      <w:pPr>
        <w:pStyle w:val="Heading3"/>
        <w:spacing w:before="0" w:after="200"/>
        <w:rPr/>
      </w:pPr>
      <w:r>
        <w:rPr/>
        <w:t xml:space="preserve">Now let's see them </w:t>
      </w:r>
      <w:r>
        <w:rPr>
          <w:rStyle w:val="Strong"/>
          <w:b/>
          <w:bCs/>
        </w:rPr>
        <w:t>one by one</w:t>
      </w:r>
      <w:r>
        <w:rPr/>
        <w:t>:</w:t>
      </w:r>
    </w:p>
    <w:p>
      <w:pPr>
        <w:pStyle w:val="Heading3"/>
        <w:spacing w:before="0" w:after="200"/>
        <w:rPr/>
      </w:pPr>
      <w:r>
        <w:rPr/>
        <w:t xml:space="preserve">1. </w:t>
      </w:r>
      <w:r>
        <w:rPr>
          <w:rStyle w:val="Strong"/>
          <w:b/>
          <w:bCs/>
        </w:rPr>
        <w:t>GET</w:t>
      </w:r>
    </w:p>
    <w:p>
      <w:pPr>
        <w:pStyle w:val="BodyText"/>
        <w:numPr>
          <w:ilvl w:val="0"/>
          <w:numId w:val="15"/>
        </w:numPr>
        <w:tabs>
          <w:tab w:val="clear" w:pos="720"/>
          <w:tab w:val="left" w:pos="0" w:leader="none"/>
        </w:tabs>
        <w:spacing w:before="0" w:after="200"/>
        <w:ind w:hanging="283" w:left="709"/>
        <w:rPr/>
      </w:pPr>
      <w:r>
        <w:rPr>
          <w:rStyle w:val="Strong"/>
        </w:rPr>
        <w:t>Fetch</w:t>
      </w:r>
      <w:r>
        <w:rPr/>
        <w:t xml:space="preserve"> data from the server.</w:t>
      </w:r>
    </w:p>
    <w:p>
      <w:pPr>
        <w:pStyle w:val="BodyText"/>
        <w:numPr>
          <w:ilvl w:val="0"/>
          <w:numId w:val="15"/>
        </w:numPr>
        <w:tabs>
          <w:tab w:val="clear" w:pos="720"/>
          <w:tab w:val="left" w:pos="0" w:leader="none"/>
        </w:tabs>
        <w:spacing w:before="0" w:after="200"/>
        <w:ind w:hanging="283" w:left="709"/>
        <w:rPr/>
      </w:pPr>
      <w:r>
        <w:rPr>
          <w:rStyle w:val="Strong"/>
        </w:rPr>
        <w:t>Does not change</w:t>
      </w:r>
      <w:r>
        <w:rPr/>
        <w:t xml:space="preserve"> anything on the server.</w:t>
      </w:r>
    </w:p>
    <w:p>
      <w:pPr>
        <w:pStyle w:val="BodyText"/>
        <w:numPr>
          <w:ilvl w:val="0"/>
          <w:numId w:val="15"/>
        </w:numPr>
        <w:tabs>
          <w:tab w:val="clear" w:pos="720"/>
          <w:tab w:val="left" w:pos="0" w:leader="none"/>
        </w:tabs>
        <w:spacing w:before="0" w:after="200"/>
        <w:ind w:hanging="283" w:left="709"/>
        <w:rPr/>
      </w:pPr>
      <w:r>
        <w:rPr/>
        <w:t>Example:</w:t>
      </w:r>
    </w:p>
    <w:p>
      <w:pPr>
        <w:pStyle w:val="PreformattedText"/>
        <w:numPr>
          <w:ilvl w:val="0"/>
          <w:numId w:val="0"/>
        </w:numPr>
        <w:ind w:hanging="0" w:left="0"/>
        <w:rPr/>
      </w:pPr>
      <w:r>
        <w:rPr/>
        <w:t>http</w:t>
      </w:r>
    </w:p>
    <w:p>
      <w:pPr>
        <w:pStyle w:val="PreformattedText"/>
        <w:numPr>
          <w:ilvl w:val="0"/>
          <w:numId w:val="0"/>
        </w:numPr>
        <w:ind w:hanging="0" w:left="0"/>
        <w:rPr/>
      </w:pPr>
      <w:r>
        <w:rPr/>
        <w:t>CopyEdit</w:t>
      </w:r>
    </w:p>
    <w:p>
      <w:pPr>
        <w:pStyle w:val="PreformattedText"/>
        <w:numPr>
          <w:ilvl w:val="0"/>
          <w:numId w:val="0"/>
        </w:numPr>
        <w:bidi w:val="0"/>
        <w:ind w:hanging="0" w:left="0" w:right="0"/>
        <w:rPr/>
      </w:pPr>
      <w:r>
        <w:rPr>
          <w:rStyle w:val="SourceText"/>
        </w:rPr>
        <w:t>GET /products</w:t>
      </w:r>
    </w:p>
    <w:p>
      <w:pPr>
        <w:pStyle w:val="PreformattedText"/>
        <w:numPr>
          <w:ilvl w:val="0"/>
          <w:numId w:val="0"/>
        </w:numPr>
        <w:bidi w:val="0"/>
        <w:spacing w:before="0" w:after="200"/>
        <w:ind w:hanging="0" w:left="0"/>
        <w:rPr/>
      </w:pPr>
      <w:r>
        <w:rPr>
          <w:rStyle w:val="SourceText"/>
        </w:rPr>
        <w:t>GET /user/123</w:t>
      </w:r>
    </w:p>
    <w:p>
      <w:pPr>
        <w:pStyle w:val="Heading3"/>
        <w:spacing w:before="0" w:after="200"/>
        <w:rPr/>
      </w:pPr>
      <w:r>
        <w:rPr/>
        <w:t xml:space="preserve">2. </w:t>
      </w:r>
      <w:r>
        <w:rPr>
          <w:rStyle w:val="Strong"/>
          <w:b/>
          <w:bCs/>
        </w:rPr>
        <w:t>POST</w:t>
      </w:r>
    </w:p>
    <w:p>
      <w:pPr>
        <w:pStyle w:val="BodyText"/>
        <w:numPr>
          <w:ilvl w:val="0"/>
          <w:numId w:val="16"/>
        </w:numPr>
        <w:tabs>
          <w:tab w:val="clear" w:pos="720"/>
          <w:tab w:val="left" w:pos="0" w:leader="none"/>
        </w:tabs>
        <w:spacing w:before="0" w:after="200"/>
        <w:ind w:hanging="283" w:left="709"/>
        <w:rPr/>
      </w:pPr>
      <w:r>
        <w:rPr>
          <w:rStyle w:val="Strong"/>
        </w:rPr>
        <w:t>Send</w:t>
      </w:r>
      <w:r>
        <w:rPr/>
        <w:t xml:space="preserve"> data to the server to </w:t>
      </w:r>
      <w:r>
        <w:rPr>
          <w:rStyle w:val="Strong"/>
        </w:rPr>
        <w:t>create</w:t>
      </w:r>
      <w:r>
        <w:rPr/>
        <w:t xml:space="preserve"> a new resource.</w:t>
      </w:r>
    </w:p>
    <w:p>
      <w:pPr>
        <w:pStyle w:val="BodyText"/>
        <w:numPr>
          <w:ilvl w:val="0"/>
          <w:numId w:val="16"/>
        </w:numPr>
        <w:tabs>
          <w:tab w:val="clear" w:pos="720"/>
          <w:tab w:val="left" w:pos="0" w:leader="none"/>
        </w:tabs>
        <w:spacing w:before="0" w:after="200"/>
        <w:ind w:hanging="283" w:left="709"/>
        <w:rPr/>
      </w:pPr>
      <w:r>
        <w:rPr/>
        <w:t>Example:</w:t>
      </w:r>
    </w:p>
    <w:p>
      <w:pPr>
        <w:pStyle w:val="PreformattedText"/>
        <w:numPr>
          <w:ilvl w:val="0"/>
          <w:numId w:val="0"/>
        </w:numPr>
        <w:ind w:hanging="0" w:left="0"/>
        <w:rPr/>
      </w:pPr>
      <w:r>
        <w:rPr/>
        <w:t>http</w:t>
      </w:r>
    </w:p>
    <w:p>
      <w:pPr>
        <w:pStyle w:val="PreformattedText"/>
        <w:numPr>
          <w:ilvl w:val="0"/>
          <w:numId w:val="0"/>
        </w:numPr>
        <w:ind w:hanging="0" w:left="0"/>
        <w:rPr/>
      </w:pPr>
      <w:r>
        <w:rPr/>
        <w:t>CopyEdit</w:t>
      </w:r>
    </w:p>
    <w:p>
      <w:pPr>
        <w:pStyle w:val="PreformattedText"/>
        <w:numPr>
          <w:ilvl w:val="0"/>
          <w:numId w:val="0"/>
        </w:numPr>
        <w:bidi w:val="0"/>
        <w:ind w:hanging="0" w:left="0" w:right="0"/>
        <w:rPr/>
      </w:pPr>
      <w:r>
        <w:rPr>
          <w:rStyle w:val="SourceText"/>
        </w:rPr>
        <w:t>POST /register</w:t>
      </w:r>
    </w:p>
    <w:p>
      <w:pPr>
        <w:pStyle w:val="PreformattedText"/>
        <w:numPr>
          <w:ilvl w:val="0"/>
          <w:numId w:val="0"/>
        </w:numPr>
        <w:bidi w:val="0"/>
        <w:spacing w:before="0" w:after="200"/>
        <w:ind w:hanging="0" w:left="0"/>
        <w:rPr/>
      </w:pPr>
      <w:r>
        <w:rPr>
          <w:rStyle w:val="SourceText"/>
        </w:rPr>
        <w:t>POST /products</w:t>
      </w:r>
    </w:p>
    <w:p>
      <w:pPr>
        <w:pStyle w:val="PreformattedText"/>
        <w:numPr>
          <w:ilvl w:val="0"/>
          <w:numId w:val="0"/>
        </w:numPr>
        <w:bidi w:val="0"/>
        <w:spacing w:before="0" w:after="200"/>
        <w:ind w:hanging="0" w:left="0"/>
        <w:rPr/>
      </w:pPr>
      <w:r>
        <w:rPr>
          <w:rStyle w:val="SourceText"/>
        </w:rPr>
        <w:t>Body: { "name": "New Product", "price": 100 }</w:t>
      </w:r>
    </w:p>
    <w:p>
      <w:pPr>
        <w:pStyle w:val="Heading3"/>
        <w:spacing w:before="0" w:after="200"/>
        <w:rPr/>
      </w:pPr>
      <w:r>
        <w:rPr/>
        <w:t xml:space="preserve">3. </w:t>
      </w:r>
      <w:r>
        <w:rPr>
          <w:rStyle w:val="Strong"/>
          <w:b/>
          <w:bCs/>
        </w:rPr>
        <w:t>PUT</w:t>
      </w:r>
    </w:p>
    <w:p>
      <w:pPr>
        <w:pStyle w:val="BodyText"/>
        <w:numPr>
          <w:ilvl w:val="0"/>
          <w:numId w:val="17"/>
        </w:numPr>
        <w:tabs>
          <w:tab w:val="clear" w:pos="720"/>
          <w:tab w:val="left" w:pos="0" w:leader="none"/>
        </w:tabs>
        <w:spacing w:before="0" w:after="200"/>
        <w:ind w:hanging="283" w:left="709"/>
        <w:rPr/>
      </w:pPr>
      <w:r>
        <w:rPr>
          <w:rStyle w:val="Strong"/>
        </w:rPr>
        <w:t>Update</w:t>
      </w:r>
      <w:r>
        <w:rPr/>
        <w:t xml:space="preserve"> a resource </w:t>
      </w:r>
      <w:r>
        <w:rPr>
          <w:rStyle w:val="Strong"/>
        </w:rPr>
        <w:t>completely</w:t>
      </w:r>
      <w:r>
        <w:rPr/>
        <w:t>.</w:t>
      </w:r>
    </w:p>
    <w:p>
      <w:pPr>
        <w:pStyle w:val="BodyText"/>
        <w:numPr>
          <w:ilvl w:val="0"/>
          <w:numId w:val="17"/>
        </w:numPr>
        <w:tabs>
          <w:tab w:val="clear" w:pos="720"/>
          <w:tab w:val="left" w:pos="0" w:leader="none"/>
        </w:tabs>
        <w:spacing w:before="0" w:after="200"/>
        <w:ind w:hanging="283" w:left="709"/>
        <w:rPr/>
      </w:pPr>
      <w:r>
        <w:rPr/>
        <w:t>You usually send the full object, even if only one thing changed.</w:t>
      </w:r>
    </w:p>
    <w:p>
      <w:pPr>
        <w:pStyle w:val="BodyText"/>
        <w:numPr>
          <w:ilvl w:val="0"/>
          <w:numId w:val="17"/>
        </w:numPr>
        <w:tabs>
          <w:tab w:val="clear" w:pos="720"/>
          <w:tab w:val="left" w:pos="0" w:leader="none"/>
        </w:tabs>
        <w:spacing w:before="0" w:after="200"/>
        <w:ind w:hanging="283" w:left="709"/>
        <w:rPr/>
      </w:pPr>
      <w:r>
        <w:rPr/>
        <w:t>Example:</w:t>
      </w:r>
    </w:p>
    <w:p>
      <w:pPr>
        <w:pStyle w:val="PreformattedText"/>
        <w:numPr>
          <w:ilvl w:val="0"/>
          <w:numId w:val="0"/>
        </w:numPr>
        <w:ind w:hanging="0" w:left="0"/>
        <w:rPr/>
      </w:pPr>
      <w:r>
        <w:rPr/>
        <w:t>http</w:t>
      </w:r>
    </w:p>
    <w:p>
      <w:pPr>
        <w:pStyle w:val="PreformattedText"/>
        <w:numPr>
          <w:ilvl w:val="0"/>
          <w:numId w:val="0"/>
        </w:numPr>
        <w:ind w:hanging="0" w:left="0"/>
        <w:rPr/>
      </w:pPr>
      <w:r>
        <w:rPr/>
        <w:t>CopyEdit</w:t>
      </w:r>
    </w:p>
    <w:p>
      <w:pPr>
        <w:pStyle w:val="PreformattedText"/>
        <w:numPr>
          <w:ilvl w:val="0"/>
          <w:numId w:val="0"/>
        </w:numPr>
        <w:bidi w:val="0"/>
        <w:ind w:hanging="0" w:left="0" w:right="0"/>
        <w:rPr/>
      </w:pPr>
      <w:r>
        <w:rPr>
          <w:rStyle w:val="SourceText"/>
        </w:rPr>
        <w:t>PUT /user/123</w:t>
      </w:r>
    </w:p>
    <w:p>
      <w:pPr>
        <w:pStyle w:val="PreformattedText"/>
        <w:numPr>
          <w:ilvl w:val="0"/>
          <w:numId w:val="0"/>
        </w:numPr>
        <w:bidi w:val="0"/>
        <w:spacing w:before="0" w:after="200"/>
        <w:ind w:hanging="0" w:left="0"/>
        <w:rPr/>
      </w:pPr>
      <w:r>
        <w:rPr>
          <w:rStyle w:val="SourceText"/>
        </w:rPr>
        <w:t>Body: { "name": "John", "email": "john@example.com" }</w:t>
      </w:r>
    </w:p>
    <w:p>
      <w:pPr>
        <w:pStyle w:val="Heading3"/>
        <w:spacing w:before="0" w:after="200"/>
        <w:rPr/>
      </w:pPr>
      <w:r>
        <w:rPr/>
        <w:t xml:space="preserve">4. </w:t>
      </w:r>
      <w:r>
        <w:rPr>
          <w:rStyle w:val="Strong"/>
          <w:b/>
          <w:bCs/>
        </w:rPr>
        <w:t>PATCH</w:t>
      </w:r>
    </w:p>
    <w:p>
      <w:pPr>
        <w:pStyle w:val="BodyText"/>
        <w:numPr>
          <w:ilvl w:val="0"/>
          <w:numId w:val="18"/>
        </w:numPr>
        <w:tabs>
          <w:tab w:val="clear" w:pos="720"/>
          <w:tab w:val="left" w:pos="0" w:leader="none"/>
        </w:tabs>
        <w:spacing w:before="0" w:after="200"/>
        <w:ind w:hanging="283" w:left="709"/>
        <w:rPr/>
      </w:pPr>
      <w:r>
        <w:rPr>
          <w:rStyle w:val="Strong"/>
        </w:rPr>
        <w:t>Update</w:t>
      </w:r>
      <w:r>
        <w:rPr/>
        <w:t xml:space="preserve"> part of a resource.</w:t>
      </w:r>
    </w:p>
    <w:p>
      <w:pPr>
        <w:pStyle w:val="BodyText"/>
        <w:numPr>
          <w:ilvl w:val="0"/>
          <w:numId w:val="18"/>
        </w:numPr>
        <w:tabs>
          <w:tab w:val="clear" w:pos="720"/>
          <w:tab w:val="left" w:pos="0" w:leader="none"/>
        </w:tabs>
        <w:spacing w:before="0" w:after="200"/>
        <w:ind w:hanging="283" w:left="709"/>
        <w:rPr/>
      </w:pPr>
      <w:r>
        <w:rPr/>
        <w:t>Only the changed fields.</w:t>
      </w:r>
    </w:p>
    <w:p>
      <w:pPr>
        <w:pStyle w:val="BodyText"/>
        <w:numPr>
          <w:ilvl w:val="0"/>
          <w:numId w:val="18"/>
        </w:numPr>
        <w:tabs>
          <w:tab w:val="clear" w:pos="720"/>
          <w:tab w:val="left" w:pos="0" w:leader="none"/>
        </w:tabs>
        <w:spacing w:before="0" w:after="200"/>
        <w:ind w:hanging="283" w:left="709"/>
        <w:rPr/>
      </w:pPr>
      <w:r>
        <w:rPr/>
        <w:t>Example:</w:t>
      </w:r>
    </w:p>
    <w:p>
      <w:pPr>
        <w:pStyle w:val="PreformattedText"/>
        <w:numPr>
          <w:ilvl w:val="0"/>
          <w:numId w:val="0"/>
        </w:numPr>
        <w:ind w:hanging="0" w:left="0"/>
        <w:rPr/>
      </w:pPr>
      <w:r>
        <w:rPr/>
        <w:t>http</w:t>
      </w:r>
    </w:p>
    <w:p>
      <w:pPr>
        <w:pStyle w:val="PreformattedText"/>
        <w:numPr>
          <w:ilvl w:val="0"/>
          <w:numId w:val="0"/>
        </w:numPr>
        <w:ind w:hanging="0" w:left="0"/>
        <w:rPr/>
      </w:pPr>
      <w:r>
        <w:rPr/>
        <w:t>CopyEdit</w:t>
      </w:r>
    </w:p>
    <w:p>
      <w:pPr>
        <w:pStyle w:val="PreformattedText"/>
        <w:numPr>
          <w:ilvl w:val="0"/>
          <w:numId w:val="0"/>
        </w:numPr>
        <w:bidi w:val="0"/>
        <w:ind w:hanging="0" w:left="0" w:right="0"/>
        <w:rPr/>
      </w:pPr>
      <w:r>
        <w:rPr>
          <w:rStyle w:val="SourceText"/>
        </w:rPr>
        <w:t>PATCH /user/123</w:t>
      </w:r>
    </w:p>
    <w:p>
      <w:pPr>
        <w:pStyle w:val="PreformattedText"/>
        <w:numPr>
          <w:ilvl w:val="0"/>
          <w:numId w:val="0"/>
        </w:numPr>
        <w:bidi w:val="0"/>
        <w:spacing w:before="0" w:after="200"/>
        <w:ind w:hanging="0" w:left="0"/>
        <w:rPr/>
      </w:pPr>
      <w:r>
        <w:rPr>
          <w:rStyle w:val="SourceText"/>
        </w:rPr>
        <w:t>Body: { "email": "newemail@example.com" }</w:t>
      </w:r>
    </w:p>
    <w:p>
      <w:pPr>
        <w:pStyle w:val="Heading3"/>
        <w:spacing w:before="0" w:after="200"/>
        <w:rPr/>
      </w:pPr>
      <w:r>
        <w:rPr/>
        <w:t xml:space="preserve">5. </w:t>
      </w:r>
      <w:r>
        <w:rPr>
          <w:rStyle w:val="Strong"/>
          <w:b/>
          <w:bCs/>
        </w:rPr>
        <w:t>DELETE</w:t>
      </w:r>
    </w:p>
    <w:p>
      <w:pPr>
        <w:pStyle w:val="BodyText"/>
        <w:numPr>
          <w:ilvl w:val="0"/>
          <w:numId w:val="19"/>
        </w:numPr>
        <w:tabs>
          <w:tab w:val="clear" w:pos="720"/>
          <w:tab w:val="left" w:pos="0" w:leader="none"/>
        </w:tabs>
        <w:spacing w:before="0" w:after="200"/>
        <w:ind w:hanging="283" w:left="709"/>
        <w:rPr/>
      </w:pPr>
      <w:r>
        <w:rPr>
          <w:rStyle w:val="Strong"/>
        </w:rPr>
        <w:t>Remove</w:t>
      </w:r>
      <w:r>
        <w:rPr/>
        <w:t xml:space="preserve"> a resource.</w:t>
      </w:r>
    </w:p>
    <w:p>
      <w:pPr>
        <w:pStyle w:val="BodyText"/>
        <w:numPr>
          <w:ilvl w:val="0"/>
          <w:numId w:val="19"/>
        </w:numPr>
        <w:tabs>
          <w:tab w:val="clear" w:pos="720"/>
          <w:tab w:val="left" w:pos="0" w:leader="none"/>
        </w:tabs>
        <w:spacing w:before="0" w:after="200"/>
        <w:ind w:hanging="283" w:left="709"/>
        <w:rPr/>
      </w:pPr>
      <w:r>
        <w:rPr/>
        <w:t>Example:</w:t>
      </w:r>
    </w:p>
    <w:p>
      <w:pPr>
        <w:pStyle w:val="PreformattedText"/>
        <w:numPr>
          <w:ilvl w:val="0"/>
          <w:numId w:val="0"/>
        </w:numPr>
        <w:ind w:hanging="0" w:left="0"/>
        <w:rPr/>
      </w:pPr>
      <w:r>
        <w:rPr/>
        <w:t>http</w:t>
      </w:r>
    </w:p>
    <w:p>
      <w:pPr>
        <w:pStyle w:val="PreformattedText"/>
        <w:numPr>
          <w:ilvl w:val="0"/>
          <w:numId w:val="0"/>
        </w:numPr>
        <w:ind w:hanging="0" w:left="0"/>
        <w:rPr/>
      </w:pPr>
      <w:r>
        <w:rPr/>
        <w:t>CopyEdit</w:t>
      </w:r>
    </w:p>
    <w:p>
      <w:pPr>
        <w:pStyle w:val="PreformattedText"/>
        <w:numPr>
          <w:ilvl w:val="0"/>
          <w:numId w:val="0"/>
        </w:numPr>
        <w:bidi w:val="0"/>
        <w:spacing w:before="0" w:after="283"/>
        <w:ind w:hanging="0" w:left="0" w:right="0"/>
        <w:rPr/>
      </w:pPr>
      <w:r>
        <w:rPr>
          <w:rStyle w:val="SourceText"/>
        </w:rPr>
        <w:t>DELETE /user/123</w:t>
      </w:r>
    </w:p>
    <w:p>
      <w:pPr>
        <w:pStyle w:val="HorizontalLine"/>
        <w:spacing w:before="0" w:after="200"/>
        <w:rPr/>
      </w:pPr>
      <w:r>
        <w:rPr/>
      </w:r>
    </w:p>
    <w:p>
      <w:pPr>
        <w:pStyle w:val="Heading1"/>
        <w:spacing w:before="0" w:after="200"/>
        <w:rPr/>
      </w:pPr>
      <w:r>
        <w:rPr/>
        <w:t xml:space="preserve">Now: Where does </w:t>
      </w:r>
      <w:r>
        <w:rPr>
          <w:rStyle w:val="Strong"/>
          <w:b/>
          <w:bCs/>
        </w:rPr>
        <w:t>OPTIONS</w:t>
      </w:r>
      <w:r>
        <w:rPr/>
        <w:t xml:space="preserve"> come in?</w:t>
      </w:r>
    </w:p>
    <w:p>
      <w:pPr>
        <w:pStyle w:val="BodyText"/>
        <w:spacing w:before="0" w:after="200"/>
        <w:rPr/>
      </w:pPr>
      <w:r>
        <w:rPr/>
        <w:t xml:space="preserve">OPTIONS is a </w:t>
      </w:r>
      <w:r>
        <w:rPr>
          <w:rStyle w:val="Strong"/>
        </w:rPr>
        <w:t>special HTTP method</w:t>
      </w:r>
      <w:r>
        <w:rPr/>
        <w:t xml:space="preserve"> used </w:t>
      </w:r>
      <w:r>
        <w:rPr>
          <w:rStyle w:val="Strong"/>
        </w:rPr>
        <w:t>mainly for CORS</w:t>
      </w:r>
      <w:r>
        <w:rPr/>
        <w:t xml:space="preserve"> (Cross-Origin Resource Sharing).</w:t>
      </w:r>
    </w:p>
    <w:p>
      <w:pPr>
        <w:pStyle w:val="BodyText"/>
        <w:spacing w:before="0" w:after="200"/>
        <w:rPr/>
      </w:pPr>
      <w:r>
        <w:rPr>
          <w:rStyle w:val="Strong"/>
        </w:rPr>
        <w:t>What happens:</w:t>
      </w:r>
    </w:p>
    <w:p>
      <w:pPr>
        <w:pStyle w:val="BodyText"/>
        <w:numPr>
          <w:ilvl w:val="0"/>
          <w:numId w:val="20"/>
        </w:numPr>
        <w:tabs>
          <w:tab w:val="clear" w:pos="720"/>
          <w:tab w:val="left" w:pos="0" w:leader="none"/>
        </w:tabs>
        <w:spacing w:before="0" w:after="200"/>
        <w:ind w:hanging="283" w:left="709"/>
        <w:rPr/>
      </w:pPr>
      <w:r>
        <w:rPr/>
        <w:t xml:space="preserve">When your frontend tries to make a </w:t>
      </w:r>
      <w:r>
        <w:rPr>
          <w:rStyle w:val="Strong"/>
        </w:rPr>
        <w:t>risky</w:t>
      </w:r>
      <w:r>
        <w:rPr/>
        <w:t xml:space="preserve"> API call (like POST, PUT, DELETE or sending custom headers),</w:t>
      </w:r>
    </w:p>
    <w:p>
      <w:pPr>
        <w:pStyle w:val="BodyText"/>
        <w:numPr>
          <w:ilvl w:val="0"/>
          <w:numId w:val="20"/>
        </w:numPr>
        <w:tabs>
          <w:tab w:val="clear" w:pos="720"/>
          <w:tab w:val="left" w:pos="0" w:leader="none"/>
        </w:tabs>
        <w:spacing w:before="0" w:after="200"/>
        <w:ind w:hanging="283" w:left="709"/>
        <w:rPr/>
      </w:pPr>
      <w:r>
        <w:rPr>
          <w:rStyle w:val="Strong"/>
        </w:rPr>
        <w:t>Before</w:t>
      </w:r>
      <w:r>
        <w:rPr/>
        <w:t xml:space="preserve"> actually sending the request, </w:t>
      </w:r>
      <w:r>
        <w:rPr>
          <w:rStyle w:val="Strong"/>
        </w:rPr>
        <w:t>browser automatically sends an OPTIONS request</w:t>
      </w:r>
      <w:r>
        <w:rPr/>
        <w:t>.</w:t>
      </w:r>
    </w:p>
    <w:p>
      <w:pPr>
        <w:pStyle w:val="BodyText"/>
        <w:numPr>
          <w:ilvl w:val="0"/>
          <w:numId w:val="20"/>
        </w:numPr>
        <w:tabs>
          <w:tab w:val="clear" w:pos="720"/>
          <w:tab w:val="left" w:pos="0" w:leader="none"/>
        </w:tabs>
        <w:spacing w:before="0" w:after="200"/>
        <w:ind w:hanging="283" w:left="709"/>
        <w:rPr/>
      </w:pPr>
      <w:r>
        <w:rPr/>
        <w:t xml:space="preserve">This is called a </w:t>
      </w:r>
      <w:r>
        <w:rPr>
          <w:rStyle w:val="Strong"/>
        </w:rPr>
        <w:t>Preflight Request</w:t>
      </w:r>
      <w:r>
        <w:rPr/>
        <w:t>.</w:t>
      </w:r>
    </w:p>
    <w:p>
      <w:pPr>
        <w:pStyle w:val="BodyText"/>
        <w:spacing w:before="0" w:after="200"/>
        <w:rPr/>
      </w:pPr>
      <w:r>
        <w:rPr>
          <w:rStyle w:val="Strong"/>
        </w:rPr>
        <w:t>OPTIONS asks the backend:</w:t>
      </w:r>
    </w:p>
    <w:p>
      <w:pPr>
        <w:pStyle w:val="BlockQuotation"/>
        <w:spacing w:before="0" w:after="200"/>
        <w:rPr/>
      </w:pPr>
      <w:r>
        <w:rPr/>
        <w:t xml:space="preserve">"Hey server, if I send you a POST/PUT/DELETE request from </w:t>
      </w:r>
      <w:r>
        <w:rPr>
          <w:rStyle w:val="SourceText"/>
        </w:rPr>
        <w:t>https://myfrontend.com</w:t>
      </w:r>
      <w:r>
        <w:rPr/>
        <w:t>, will you allow it?"</w:t>
      </w:r>
    </w:p>
    <w:p>
      <w:pPr>
        <w:pStyle w:val="BodyText"/>
        <w:spacing w:before="0" w:after="200"/>
        <w:rPr/>
      </w:pPr>
      <w:r>
        <w:rPr>
          <w:rStyle w:val="Strong"/>
        </w:rPr>
        <w:t>Server replies</w:t>
      </w:r>
      <w:r>
        <w:rPr/>
        <w:t xml:space="preserve"> with headers like:</w:t>
      </w:r>
    </w:p>
    <w:p>
      <w:pPr>
        <w:pStyle w:val="PreformattedText"/>
        <w:rPr/>
      </w:pPr>
      <w:r>
        <w:rPr/>
        <w:t>http</w:t>
      </w:r>
    </w:p>
    <w:p>
      <w:pPr>
        <w:pStyle w:val="PreformattedText"/>
        <w:rPr/>
      </w:pPr>
      <w:r>
        <w:rPr/>
        <w:t>CopyEdit</w:t>
      </w:r>
    </w:p>
    <w:p>
      <w:pPr>
        <w:pStyle w:val="PreformattedText"/>
        <w:bidi w:val="0"/>
        <w:ind w:hanging="0" w:left="0" w:right="0"/>
        <w:rPr/>
      </w:pPr>
      <w:r>
        <w:rPr>
          <w:rStyle w:val="SourceText"/>
        </w:rPr>
        <w:t>Access-Control-Allow-Origin: https://myfrontend.com</w:t>
      </w:r>
    </w:p>
    <w:p>
      <w:pPr>
        <w:pStyle w:val="PreformattedText"/>
        <w:bidi w:val="0"/>
        <w:spacing w:before="0" w:after="200"/>
        <w:rPr/>
      </w:pPr>
      <w:r>
        <w:rPr>
          <w:rStyle w:val="SourceText"/>
        </w:rPr>
        <w:t>Access-Control-Allow-Methods: POST, GET, DELETE</w:t>
      </w:r>
    </w:p>
    <w:p>
      <w:pPr>
        <w:pStyle w:val="PreformattedText"/>
        <w:bidi w:val="0"/>
        <w:spacing w:before="0" w:after="200"/>
        <w:rPr/>
      </w:pPr>
      <w:r>
        <w:rPr>
          <w:rStyle w:val="SourceText"/>
        </w:rPr>
        <w:t>Access-Control-Allow-Headers: Content-Type, Authorization</w:t>
      </w:r>
    </w:p>
    <w:p>
      <w:pPr>
        <w:pStyle w:val="BodyText"/>
        <w:spacing w:before="0" w:after="200"/>
        <w:rPr/>
      </w:pPr>
      <w:r>
        <w:rPr>
          <w:rStyle w:val="Strong"/>
        </w:rPr>
        <w:t>If the server replies correctly</w:t>
      </w:r>
      <w:r>
        <w:rPr/>
        <w:t xml:space="preserve">, browser </w:t>
      </w:r>
      <w:r>
        <w:rPr>
          <w:rStyle w:val="Strong"/>
        </w:rPr>
        <w:t>allows</w:t>
      </w:r>
      <w:r>
        <w:rPr/>
        <w:t xml:space="preserve"> the real POST/PUT/DELETE request.</w:t>
      </w:r>
    </w:p>
    <w:p>
      <w:pPr>
        <w:pStyle w:val="HorizontalLine"/>
        <w:spacing w:before="0" w:after="200"/>
        <w:rPr/>
      </w:pPr>
      <w:r>
        <w:rPr/>
      </w:r>
    </w:p>
    <w:p>
      <w:pPr>
        <w:pStyle w:val="Heading1"/>
        <w:spacing w:before="0" w:after="200"/>
        <w:rPr/>
      </w:pPr>
      <w:r>
        <w:rPr/>
        <w:t>Diagram to understand:</w:t>
      </w:r>
    </w:p>
    <w:p>
      <w:pPr>
        <w:pStyle w:val="PreformattedText"/>
        <w:rPr/>
      </w:pPr>
      <w:r>
        <w:rPr/>
        <w:t>plaintext</w:t>
      </w:r>
    </w:p>
    <w:p>
      <w:pPr>
        <w:pStyle w:val="PreformattedText"/>
        <w:rPr/>
      </w:pPr>
      <w:r>
        <w:rPr/>
        <w:t>CopyEdit</w:t>
      </w:r>
    </w:p>
    <w:p>
      <w:pPr>
        <w:pStyle w:val="PreformattedText"/>
        <w:bidi w:val="0"/>
        <w:ind w:hanging="0" w:left="0" w:right="0"/>
        <w:rPr/>
      </w:pPr>
      <w:r>
        <w:rPr>
          <w:rStyle w:val="SourceText"/>
        </w:rPr>
        <w:t>Browser --&gt; OPTIONS request --&gt; Server</w:t>
      </w:r>
    </w:p>
    <w:p>
      <w:pPr>
        <w:pStyle w:val="PreformattedText"/>
        <w:bidi w:val="0"/>
        <w:spacing w:before="0" w:after="200"/>
        <w:rPr/>
      </w:pPr>
      <w:r>
        <w:rPr>
          <w:rStyle w:val="SourceText"/>
        </w:rPr>
        <w:t>Browser &lt;-- CORS headers  &lt;-- Server</w:t>
      </w:r>
    </w:p>
    <w:p>
      <w:pPr>
        <w:pStyle w:val="PreformattedText"/>
        <w:bidi w:val="0"/>
        <w:spacing w:before="0" w:after="200"/>
        <w:rPr/>
      </w:pPr>
      <w:r>
        <w:rPr>
          <w:rStyle w:val="SourceText"/>
        </w:rPr>
        <w:t>Browser --&gt; Actual request (POST/PUT/DELETE) --&gt; Server</w:t>
      </w:r>
    </w:p>
    <w:p>
      <w:pPr>
        <w:pStyle w:val="BodyText"/>
        <w:numPr>
          <w:ilvl w:val="0"/>
          <w:numId w:val="21"/>
        </w:numPr>
        <w:tabs>
          <w:tab w:val="clear" w:pos="720"/>
          <w:tab w:val="left" w:pos="0" w:leader="none"/>
        </w:tabs>
        <w:spacing w:before="0" w:after="200"/>
        <w:ind w:hanging="283" w:left="709"/>
        <w:rPr/>
      </w:pPr>
      <w:r>
        <w:rPr>
          <w:rStyle w:val="Strong"/>
        </w:rPr>
        <w:t>OPTIONS</w:t>
      </w:r>
      <w:r>
        <w:rPr/>
        <w:t xml:space="preserve"> is a </w:t>
      </w:r>
      <w:r>
        <w:rPr>
          <w:rStyle w:val="Strong"/>
        </w:rPr>
        <w:t>pre-check</w:t>
      </w:r>
      <w:r>
        <w:rPr/>
        <w:t xml:space="preserve"> done automatically by the browser.</w:t>
      </w:r>
    </w:p>
    <w:p>
      <w:pPr>
        <w:pStyle w:val="BodyText"/>
        <w:numPr>
          <w:ilvl w:val="0"/>
          <w:numId w:val="21"/>
        </w:numPr>
        <w:tabs>
          <w:tab w:val="clear" w:pos="720"/>
          <w:tab w:val="left" w:pos="0" w:leader="none"/>
        </w:tabs>
        <w:spacing w:before="0" w:after="200"/>
        <w:ind w:hanging="283" w:left="709"/>
        <w:rPr/>
      </w:pPr>
      <w:r>
        <w:rPr>
          <w:rStyle w:val="Strong"/>
        </w:rPr>
        <w:t>Developer usually doesn't manually trigger OPTIONS.</w:t>
      </w:r>
    </w:p>
    <w:p>
      <w:pPr>
        <w:pStyle w:val="HorizontalLine"/>
        <w:spacing w:before="0" w:after="200"/>
        <w:rPr/>
      </w:pPr>
      <w:r>
        <w:rPr/>
      </w:r>
    </w:p>
    <w:p>
      <w:pPr>
        <w:pStyle w:val="Heading1"/>
        <w:spacing w:before="0" w:after="200"/>
        <w:rPr/>
      </w:pPr>
      <w:r>
        <w:rPr/>
        <w:t>Quick Example:</w:t>
      </w:r>
    </w:p>
    <w:p>
      <w:pPr>
        <w:pStyle w:val="BodyText"/>
        <w:spacing w:before="0" w:after="200"/>
        <w:rPr/>
      </w:pPr>
      <w:r>
        <w:rPr/>
        <w:t>Suppose you try to send a POST request like:</w:t>
      </w:r>
    </w:p>
    <w:p>
      <w:pPr>
        <w:pStyle w:val="PreformattedText"/>
        <w:rPr/>
      </w:pPr>
      <w:r>
        <w:rPr/>
        <w:t>javascript</w:t>
      </w:r>
    </w:p>
    <w:p>
      <w:pPr>
        <w:pStyle w:val="PreformattedText"/>
        <w:rPr/>
      </w:pPr>
      <w:r>
        <w:rPr/>
        <w:t>CopyEdit</w:t>
      </w:r>
    </w:p>
    <w:p>
      <w:pPr>
        <w:pStyle w:val="PreformattedText"/>
        <w:bidi w:val="0"/>
        <w:ind w:hanging="0" w:left="0" w:right="0"/>
        <w:rPr/>
      </w:pPr>
      <w:r>
        <w:rPr>
          <w:rStyle w:val="SourceText"/>
        </w:rPr>
        <w:t>fetch('https://api.backend.com/data', {</w:t>
      </w:r>
    </w:p>
    <w:p>
      <w:pPr>
        <w:pStyle w:val="PreformattedText"/>
        <w:bidi w:val="0"/>
        <w:spacing w:before="0" w:after="200"/>
        <w:rPr/>
      </w:pPr>
      <w:r>
        <w:rPr>
          <w:rStyle w:val="SourceText"/>
        </w:rPr>
        <w:t xml:space="preserve">  </w:t>
      </w:r>
      <w:r>
        <w:rPr>
          <w:rStyle w:val="SourceText"/>
        </w:rPr>
        <w:t>method: 'POST',</w:t>
      </w:r>
    </w:p>
    <w:p>
      <w:pPr>
        <w:pStyle w:val="PreformattedText"/>
        <w:bidi w:val="0"/>
        <w:spacing w:before="0" w:after="200"/>
        <w:rPr/>
      </w:pPr>
      <w:r>
        <w:rPr>
          <w:rStyle w:val="SourceText"/>
        </w:rPr>
        <w:t xml:space="preserve">  </w:t>
      </w:r>
      <w:r>
        <w:rPr>
          <w:rStyle w:val="SourceText"/>
        </w:rPr>
        <w:t>headers: {</w:t>
      </w:r>
    </w:p>
    <w:p>
      <w:pPr>
        <w:pStyle w:val="PreformattedText"/>
        <w:bidi w:val="0"/>
        <w:spacing w:before="0" w:after="200"/>
        <w:rPr/>
      </w:pPr>
      <w:r>
        <w:rPr>
          <w:rStyle w:val="SourceText"/>
        </w:rPr>
        <w:t xml:space="preserve">    </w:t>
      </w:r>
      <w:r>
        <w:rPr>
          <w:rStyle w:val="SourceText"/>
        </w:rPr>
        <w:t>'Content-Type': 'application/json',</w:t>
      </w:r>
    </w:p>
    <w:p>
      <w:pPr>
        <w:pStyle w:val="PreformattedText"/>
        <w:bidi w:val="0"/>
        <w:spacing w:before="0" w:after="200"/>
        <w:rPr/>
      </w:pPr>
      <w:r>
        <w:rPr>
          <w:rStyle w:val="SourceText"/>
        </w:rPr>
        <w:t xml:space="preserve">    </w:t>
      </w:r>
      <w:r>
        <w:rPr>
          <w:rStyle w:val="SourceText"/>
        </w:rPr>
        <w:t>'Authorization': 'Bearer token'</w:t>
      </w:r>
    </w:p>
    <w:p>
      <w:pPr>
        <w:pStyle w:val="PreformattedText"/>
        <w:bidi w:val="0"/>
        <w:spacing w:before="0" w:after="200"/>
        <w:rPr/>
      </w:pPr>
      <w:r>
        <w:rPr>
          <w:rStyle w:val="SourceText"/>
        </w:rPr>
        <w:t xml:space="preserve">  </w:t>
      </w:r>
      <w:r>
        <w:rPr>
          <w:rStyle w:val="SourceText"/>
        </w:rPr>
        <w:t>},</w:t>
      </w:r>
    </w:p>
    <w:p>
      <w:pPr>
        <w:pStyle w:val="PreformattedText"/>
        <w:bidi w:val="0"/>
        <w:spacing w:before="0" w:after="200"/>
        <w:rPr/>
      </w:pPr>
      <w:r>
        <w:rPr>
          <w:rStyle w:val="SourceText"/>
        </w:rPr>
        <w:t xml:space="preserve">  </w:t>
      </w:r>
      <w:r>
        <w:rPr>
          <w:rStyle w:val="SourceText"/>
        </w:rPr>
        <w:t>body: JSON.stringify({ name: 'Vishnu' })</w:t>
      </w:r>
    </w:p>
    <w:p>
      <w:pPr>
        <w:pStyle w:val="PreformattedText"/>
        <w:bidi w:val="0"/>
        <w:spacing w:before="0" w:after="200"/>
        <w:rPr/>
      </w:pPr>
      <w:r>
        <w:rPr>
          <w:rStyle w:val="SourceText"/>
        </w:rPr>
        <w:t>});</w:t>
      </w:r>
    </w:p>
    <w:p>
      <w:pPr>
        <w:pStyle w:val="BodyText"/>
        <w:spacing w:before="0" w:after="200"/>
        <w:rPr/>
      </w:pPr>
      <w:r>
        <w:rPr>
          <w:rStyle w:val="Strong"/>
        </w:rPr>
        <w:t>Browser workflow:</w:t>
      </w:r>
    </w:p>
    <w:p>
      <w:pPr>
        <w:pStyle w:val="BodyText"/>
        <w:numPr>
          <w:ilvl w:val="0"/>
          <w:numId w:val="22"/>
        </w:numPr>
        <w:tabs>
          <w:tab w:val="clear" w:pos="720"/>
          <w:tab w:val="left" w:pos="0" w:leader="none"/>
        </w:tabs>
        <w:spacing w:before="0" w:after="200"/>
        <w:ind w:hanging="283" w:left="709"/>
        <w:rPr/>
      </w:pPr>
      <w:r>
        <w:rPr/>
        <w:t>Send OPTIONS request first (Preflight)</w:t>
      </w:r>
    </w:p>
    <w:p>
      <w:pPr>
        <w:pStyle w:val="BodyText"/>
        <w:numPr>
          <w:ilvl w:val="0"/>
          <w:numId w:val="22"/>
        </w:numPr>
        <w:tabs>
          <w:tab w:val="clear" w:pos="720"/>
          <w:tab w:val="left" w:pos="0" w:leader="none"/>
        </w:tabs>
        <w:spacing w:before="0" w:after="200"/>
        <w:ind w:hanging="283" w:left="709"/>
        <w:rPr/>
      </w:pPr>
      <w:r>
        <w:rPr/>
        <w:t>If server says OK, send the real POST request.</w:t>
      </w:r>
    </w:p>
    <w:p>
      <w:pPr>
        <w:pStyle w:val="HorizontalLine"/>
        <w:spacing w:before="0" w:after="200"/>
        <w:rPr/>
      </w:pPr>
      <w:r>
        <w:rPr/>
      </w:r>
    </w:p>
    <w:p>
      <w:pPr>
        <w:pStyle w:val="Heading1"/>
        <w:spacing w:before="0" w:after="200"/>
        <w:rPr/>
      </w:pPr>
      <w:r>
        <w:rPr/>
        <w:t>Summary:</w:t>
      </w:r>
    </w:p>
    <w:tbl>
      <w:tblPr>
        <w:tblW w:w="3428" w:type="dxa"/>
        <w:jc w:val="left"/>
        <w:tblInd w:w="28" w:type="dxa"/>
        <w:tblLayout w:type="fixed"/>
        <w:tblCellMar>
          <w:top w:w="28" w:type="dxa"/>
          <w:left w:w="28" w:type="dxa"/>
          <w:bottom w:w="28" w:type="dxa"/>
          <w:right w:w="28" w:type="dxa"/>
        </w:tblCellMar>
      </w:tblPr>
      <w:tblGrid>
        <w:gridCol w:w="993"/>
        <w:gridCol w:w="2435"/>
      </w:tblGrid>
      <w:tr>
        <w:trPr>
          <w:tblHeader w:val="true"/>
        </w:trPr>
        <w:tc>
          <w:tcPr>
            <w:tcW w:w="993" w:type="dxa"/>
            <w:tcBorders/>
            <w:vAlign w:val="center"/>
          </w:tcPr>
          <w:p>
            <w:pPr>
              <w:pStyle w:val="TableHeading"/>
              <w:suppressLineNumbers/>
              <w:spacing w:before="0" w:after="200"/>
              <w:jc w:val="center"/>
              <w:rPr/>
            </w:pPr>
            <w:r>
              <w:rPr/>
              <w:t>Method</w:t>
            </w:r>
          </w:p>
        </w:tc>
        <w:tc>
          <w:tcPr>
            <w:tcW w:w="2435" w:type="dxa"/>
            <w:tcBorders/>
            <w:vAlign w:val="center"/>
          </w:tcPr>
          <w:p>
            <w:pPr>
              <w:pStyle w:val="TableHeading"/>
              <w:suppressLineNumbers/>
              <w:spacing w:before="0" w:after="200"/>
              <w:jc w:val="center"/>
              <w:rPr/>
            </w:pPr>
            <w:r>
              <w:rPr/>
              <w:t>Purpose</w:t>
            </w:r>
          </w:p>
        </w:tc>
      </w:tr>
      <w:tr>
        <w:trPr/>
        <w:tc>
          <w:tcPr>
            <w:tcW w:w="993" w:type="dxa"/>
            <w:tcBorders/>
            <w:vAlign w:val="center"/>
          </w:tcPr>
          <w:p>
            <w:pPr>
              <w:pStyle w:val="TableContents"/>
              <w:widowControl w:val="false"/>
              <w:suppressLineNumbers/>
              <w:spacing w:before="0" w:after="200"/>
              <w:rPr/>
            </w:pPr>
            <w:r>
              <w:rPr/>
              <w:t>GET</w:t>
            </w:r>
          </w:p>
        </w:tc>
        <w:tc>
          <w:tcPr>
            <w:tcW w:w="2435" w:type="dxa"/>
            <w:tcBorders/>
            <w:vAlign w:val="center"/>
          </w:tcPr>
          <w:p>
            <w:pPr>
              <w:pStyle w:val="TableContents"/>
              <w:widowControl w:val="false"/>
              <w:suppressLineNumbers/>
              <w:spacing w:before="0" w:after="200"/>
              <w:rPr/>
            </w:pPr>
            <w:r>
              <w:rPr/>
              <w:t>Fetch data</w:t>
            </w:r>
          </w:p>
        </w:tc>
      </w:tr>
      <w:tr>
        <w:trPr/>
        <w:tc>
          <w:tcPr>
            <w:tcW w:w="993" w:type="dxa"/>
            <w:tcBorders/>
            <w:vAlign w:val="center"/>
          </w:tcPr>
          <w:p>
            <w:pPr>
              <w:pStyle w:val="TableContents"/>
              <w:widowControl w:val="false"/>
              <w:suppressLineNumbers/>
              <w:spacing w:before="0" w:after="200"/>
              <w:rPr/>
            </w:pPr>
            <w:r>
              <w:rPr/>
              <w:t>POST</w:t>
            </w:r>
          </w:p>
        </w:tc>
        <w:tc>
          <w:tcPr>
            <w:tcW w:w="2435" w:type="dxa"/>
            <w:tcBorders/>
            <w:vAlign w:val="center"/>
          </w:tcPr>
          <w:p>
            <w:pPr>
              <w:pStyle w:val="TableContents"/>
              <w:widowControl w:val="false"/>
              <w:suppressLineNumbers/>
              <w:spacing w:before="0" w:after="200"/>
              <w:rPr/>
            </w:pPr>
            <w:r>
              <w:rPr/>
              <w:t>Create new data</w:t>
            </w:r>
          </w:p>
        </w:tc>
      </w:tr>
      <w:tr>
        <w:trPr/>
        <w:tc>
          <w:tcPr>
            <w:tcW w:w="993" w:type="dxa"/>
            <w:tcBorders/>
            <w:vAlign w:val="center"/>
          </w:tcPr>
          <w:p>
            <w:pPr>
              <w:pStyle w:val="TableContents"/>
              <w:widowControl w:val="false"/>
              <w:suppressLineNumbers/>
              <w:spacing w:before="0" w:after="200"/>
              <w:rPr/>
            </w:pPr>
            <w:r>
              <w:rPr/>
              <w:t>PUT</w:t>
            </w:r>
          </w:p>
        </w:tc>
        <w:tc>
          <w:tcPr>
            <w:tcW w:w="2435" w:type="dxa"/>
            <w:tcBorders/>
            <w:vAlign w:val="center"/>
          </w:tcPr>
          <w:p>
            <w:pPr>
              <w:pStyle w:val="TableContents"/>
              <w:widowControl w:val="false"/>
              <w:suppressLineNumbers/>
              <w:spacing w:before="0" w:after="200"/>
              <w:rPr/>
            </w:pPr>
            <w:r>
              <w:rPr/>
              <w:t>Update full resource</w:t>
            </w:r>
          </w:p>
        </w:tc>
      </w:tr>
      <w:tr>
        <w:trPr/>
        <w:tc>
          <w:tcPr>
            <w:tcW w:w="993" w:type="dxa"/>
            <w:tcBorders/>
            <w:vAlign w:val="center"/>
          </w:tcPr>
          <w:p>
            <w:pPr>
              <w:pStyle w:val="TableContents"/>
              <w:widowControl w:val="false"/>
              <w:suppressLineNumbers/>
              <w:spacing w:before="0" w:after="200"/>
              <w:rPr/>
            </w:pPr>
            <w:r>
              <w:rPr/>
              <w:t>PATCH</w:t>
            </w:r>
          </w:p>
        </w:tc>
        <w:tc>
          <w:tcPr>
            <w:tcW w:w="2435" w:type="dxa"/>
            <w:tcBorders/>
            <w:vAlign w:val="center"/>
          </w:tcPr>
          <w:p>
            <w:pPr>
              <w:pStyle w:val="TableContents"/>
              <w:widowControl w:val="false"/>
              <w:suppressLineNumbers/>
              <w:spacing w:before="0" w:after="200"/>
              <w:rPr/>
            </w:pPr>
            <w:r>
              <w:rPr/>
              <w:t>Update partial resource</w:t>
            </w:r>
          </w:p>
        </w:tc>
      </w:tr>
      <w:tr>
        <w:trPr/>
        <w:tc>
          <w:tcPr>
            <w:tcW w:w="993" w:type="dxa"/>
            <w:tcBorders/>
            <w:vAlign w:val="center"/>
          </w:tcPr>
          <w:p>
            <w:pPr>
              <w:pStyle w:val="TableContents"/>
              <w:widowControl w:val="false"/>
              <w:suppressLineNumbers/>
              <w:spacing w:before="0" w:after="200"/>
              <w:rPr/>
            </w:pPr>
            <w:r>
              <w:rPr/>
              <w:t>DELETE</w:t>
            </w:r>
          </w:p>
        </w:tc>
        <w:tc>
          <w:tcPr>
            <w:tcW w:w="2435" w:type="dxa"/>
            <w:tcBorders/>
            <w:vAlign w:val="center"/>
          </w:tcPr>
          <w:p>
            <w:pPr>
              <w:pStyle w:val="TableContents"/>
              <w:widowControl w:val="false"/>
              <w:suppressLineNumbers/>
              <w:spacing w:before="0" w:after="200"/>
              <w:rPr/>
            </w:pPr>
            <w:r>
              <w:rPr/>
              <w:t>Remove resource</w:t>
            </w:r>
          </w:p>
        </w:tc>
      </w:tr>
      <w:tr>
        <w:trPr/>
        <w:tc>
          <w:tcPr>
            <w:tcW w:w="993" w:type="dxa"/>
            <w:tcBorders/>
            <w:vAlign w:val="center"/>
          </w:tcPr>
          <w:p>
            <w:pPr>
              <w:pStyle w:val="TableContents"/>
              <w:widowControl w:val="false"/>
              <w:suppressLineNumbers/>
              <w:spacing w:before="0" w:after="200"/>
              <w:rPr/>
            </w:pPr>
            <w:r>
              <w:rPr/>
              <w:t>OPTIONS</w:t>
            </w:r>
          </w:p>
        </w:tc>
        <w:tc>
          <w:tcPr>
            <w:tcW w:w="2435" w:type="dxa"/>
            <w:tcBorders/>
            <w:vAlign w:val="center"/>
          </w:tcPr>
          <w:p>
            <w:pPr>
              <w:pStyle w:val="TableContents"/>
              <w:widowControl w:val="false"/>
              <w:suppressLineNumbers/>
              <w:spacing w:before="0" w:after="200"/>
              <w:rPr/>
            </w:pPr>
            <w:r>
              <w:rPr/>
              <w:t>Preflight check for CORS</w:t>
            </w:r>
          </w:p>
        </w:tc>
      </w:tr>
    </w:tbl>
    <w:p>
      <w:pPr>
        <w:pStyle w:val="HorizontalLine"/>
        <w:spacing w:before="0" w:after="200"/>
        <w:rPr/>
      </w:pPr>
      <w:r>
        <w:rPr/>
      </w:r>
    </w:p>
    <w:p>
      <w:pPr>
        <w:pStyle w:val="BodyText"/>
        <w:spacing w:before="0" w:after="200"/>
        <w:rPr/>
      </w:pPr>
      <w:r>
        <w:rPr>
          <w:rStyle w:val="Strong"/>
        </w:rPr>
        <w:t>Done with HTTP Methods + OPTIONS!</w:t>
      </w:r>
    </w:p>
    <w:p>
      <w:pPr>
        <w:pStyle w:val="HorizontalLine"/>
        <w:spacing w:before="0" w:after="200"/>
        <w:rPr/>
      </w:pPr>
      <w:r>
        <w:rPr/>
      </w:r>
    </w:p>
    <w:p>
      <w:pPr>
        <w:pStyle w:val="BodyText"/>
        <w:spacing w:before="0" w:after="200"/>
        <w:rPr/>
      </w:pPr>
      <w:r>
        <w:rPr/>
        <w:t>Would you like me to move to the next general concept?</w:t>
        <w:br/>
        <w:t>(</w:t>
      </w:r>
      <w:r>
        <w:rPr>
          <w:rStyle w:val="Strong"/>
        </w:rPr>
        <w:t>REST API Principles</w:t>
      </w:r>
      <w:r>
        <w:rPr/>
        <w:t xml:space="preserve"> — what REST really means)</w:t>
        <w:br/>
        <w:t>Shall I continue?</w:t>
      </w:r>
    </w:p>
    <w:p>
      <w:pPr>
        <w:pStyle w:val="Heading5"/>
        <w:spacing w:before="0" w:after="200"/>
        <w:rPr/>
      </w:pPr>
      <w:r>
        <w:rPr/>
        <w:t>You said:</w:t>
      </w:r>
    </w:p>
    <w:p>
      <w:pPr>
        <w:pStyle w:val="BodyText"/>
        <w:rPr/>
      </w:pPr>
      <w:r>
        <w:rPr/>
        <w:t>Ok yes continue in the nxt explain rest vs soap too</w:t>
      </w:r>
    </w:p>
    <w:p>
      <w:pPr>
        <w:pStyle w:val="Heading6"/>
        <w:spacing w:before="0" w:after="200"/>
        <w:rPr/>
      </w:pPr>
      <w:r>
        <w:rPr/>
        <w:t>ChatGPT said:</w:t>
      </w:r>
    </w:p>
    <w:p>
      <w:pPr>
        <w:pStyle w:val="BodyText"/>
        <w:spacing w:before="0" w:after="200"/>
        <w:rPr/>
      </w:pPr>
      <w:r>
        <w:rPr/>
        <w:t>Perfect! You're following very well — this will make you super strong in backend interviews.</w:t>
      </w:r>
    </w:p>
    <w:p>
      <w:pPr>
        <w:pStyle w:val="BodyText"/>
        <w:spacing w:before="0" w:after="200"/>
        <w:rPr/>
      </w:pPr>
      <w:r>
        <w:rPr/>
        <w:t>Now moving to:</w:t>
      </w:r>
    </w:p>
    <w:p>
      <w:pPr>
        <w:pStyle w:val="HorizontalLine"/>
        <w:spacing w:before="0" w:after="200"/>
        <w:rPr/>
      </w:pPr>
      <w:r>
        <w:rPr/>
      </w:r>
    </w:p>
    <w:p>
      <w:pPr>
        <w:pStyle w:val="Heading1"/>
        <w:spacing w:before="0" w:after="200"/>
        <w:rPr/>
      </w:pPr>
      <w:r>
        <w:rPr/>
        <w:t xml:space="preserve">4. </w:t>
      </w:r>
      <w:r>
        <w:rPr>
          <w:rStyle w:val="Strong"/>
          <w:b/>
          <w:bCs/>
        </w:rPr>
        <w:t>REST API Principles</w:t>
      </w:r>
    </w:p>
    <w:p>
      <w:pPr>
        <w:pStyle w:val="BodyText"/>
        <w:spacing w:before="0" w:after="200"/>
        <w:rPr/>
      </w:pPr>
      <w:r>
        <w:rPr/>
        <w:t>(</w:t>
      </w:r>
      <w:r>
        <w:rPr>
          <w:rStyle w:val="Strong"/>
        </w:rPr>
        <w:t>And</w:t>
      </w:r>
      <w:r>
        <w:rPr/>
        <w:t xml:space="preserve"> we’ll also compare </w:t>
      </w:r>
      <w:r>
        <w:rPr>
          <w:rStyle w:val="Strong"/>
        </w:rPr>
        <w:t>REST vs SOAP</w:t>
      </w:r>
      <w:r>
        <w:rPr/>
        <w:t xml:space="preserve"> as you asked.)</w:t>
      </w:r>
    </w:p>
    <w:p>
      <w:pPr>
        <w:pStyle w:val="HorizontalLine"/>
        <w:spacing w:before="0" w:after="200"/>
        <w:rPr/>
      </w:pPr>
      <w:r>
        <w:rPr/>
      </w:r>
    </w:p>
    <w:p>
      <w:pPr>
        <w:pStyle w:val="Heading2"/>
        <w:spacing w:before="0" w:after="200"/>
        <w:rPr/>
      </w:pPr>
      <w:r>
        <w:rPr/>
        <w:t>First: What is REST?</w:t>
      </w:r>
    </w:p>
    <w:p>
      <w:pPr>
        <w:pStyle w:val="BodyText"/>
        <w:spacing w:before="0" w:after="200"/>
        <w:rPr/>
      </w:pPr>
      <w:r>
        <w:rPr>
          <w:rStyle w:val="Strong"/>
        </w:rPr>
        <w:t>REST</w:t>
      </w:r>
      <w:r>
        <w:rPr/>
        <w:t xml:space="preserve"> stands for </w:t>
      </w:r>
      <w:r>
        <w:rPr>
          <w:rStyle w:val="Strong"/>
        </w:rPr>
        <w:t>Representational State Transfer</w:t>
      </w:r>
      <w:r>
        <w:rPr/>
        <w:t>.</w:t>
        <w:br/>
        <w:t xml:space="preserve">It is a </w:t>
      </w:r>
      <w:r>
        <w:rPr>
          <w:rStyle w:val="Strong"/>
        </w:rPr>
        <w:t>set of rules (architecture style)</w:t>
      </w:r>
      <w:r>
        <w:rPr/>
        <w:t xml:space="preserve"> for designing APIs.</w:t>
      </w:r>
    </w:p>
    <w:p>
      <w:pPr>
        <w:pStyle w:val="BodyText"/>
        <w:spacing w:before="0" w:after="200"/>
        <w:rPr/>
      </w:pPr>
      <w:r>
        <w:rPr>
          <w:rStyle w:val="Strong"/>
        </w:rPr>
        <w:t>REST is not a protocol</w:t>
      </w:r>
      <w:r>
        <w:rPr/>
        <w:t xml:space="preserve"> (like HTTP).</w:t>
        <w:br/>
      </w:r>
      <w:r>
        <w:rPr>
          <w:rStyle w:val="Strong"/>
        </w:rPr>
        <w:t>REST is not a library</w:t>
      </w:r>
      <w:r>
        <w:rPr/>
        <w:t xml:space="preserve"> (like Axios or Django Rest Framework).</w:t>
        <w:br/>
      </w:r>
      <w:r>
        <w:rPr>
          <w:rStyle w:val="Strong"/>
        </w:rPr>
        <w:t>REST is just a design idea</w:t>
      </w:r>
      <w:r>
        <w:rPr/>
        <w:t xml:space="preserve"> that says:</w:t>
      </w:r>
    </w:p>
    <w:p>
      <w:pPr>
        <w:pStyle w:val="BlockQuotation"/>
        <w:spacing w:before="0" w:after="200"/>
        <w:rPr/>
      </w:pPr>
      <w:r>
        <w:rPr/>
        <w:t>"If you follow these six rules, your API is called a RESTful API."</w:t>
      </w:r>
    </w:p>
    <w:p>
      <w:pPr>
        <w:pStyle w:val="HorizontalLine"/>
        <w:spacing w:before="0" w:after="200"/>
        <w:rPr/>
      </w:pPr>
      <w:r>
        <w:rPr/>
      </w:r>
    </w:p>
    <w:p>
      <w:pPr>
        <w:pStyle w:val="Heading2"/>
        <w:spacing w:before="0" w:after="200"/>
        <w:rPr/>
      </w:pPr>
      <w:r>
        <w:rPr>
          <w:rStyle w:val="Strong"/>
          <w:b/>
          <w:bCs/>
        </w:rPr>
        <w:t>The 6 REST Principles</w:t>
      </w:r>
      <w:r>
        <w:rPr/>
        <w:t xml:space="preserve"> (in simple words):</w:t>
      </w:r>
    </w:p>
    <w:tbl>
      <w:tblPr>
        <w:tblW w:w="8640" w:type="dxa"/>
        <w:jc w:val="left"/>
        <w:tblInd w:w="28" w:type="dxa"/>
        <w:tblLayout w:type="fixed"/>
        <w:tblCellMar>
          <w:top w:w="28" w:type="dxa"/>
          <w:left w:w="28" w:type="dxa"/>
          <w:bottom w:w="28" w:type="dxa"/>
          <w:right w:w="28" w:type="dxa"/>
        </w:tblCellMar>
      </w:tblPr>
      <w:tblGrid>
        <w:gridCol w:w="2594"/>
        <w:gridCol w:w="6046"/>
      </w:tblGrid>
      <w:tr>
        <w:trPr>
          <w:tblHeader w:val="true"/>
        </w:trPr>
        <w:tc>
          <w:tcPr>
            <w:tcW w:w="2594" w:type="dxa"/>
            <w:tcBorders/>
            <w:vAlign w:val="center"/>
          </w:tcPr>
          <w:p>
            <w:pPr>
              <w:pStyle w:val="TableHeading"/>
              <w:suppressLineNumbers/>
              <w:spacing w:before="0" w:after="200"/>
              <w:jc w:val="center"/>
              <w:rPr/>
            </w:pPr>
            <w:r>
              <w:rPr/>
              <w:t>Principle</w:t>
            </w:r>
          </w:p>
        </w:tc>
        <w:tc>
          <w:tcPr>
            <w:tcW w:w="6046" w:type="dxa"/>
            <w:tcBorders/>
            <w:vAlign w:val="center"/>
          </w:tcPr>
          <w:p>
            <w:pPr>
              <w:pStyle w:val="TableHeading"/>
              <w:suppressLineNumbers/>
              <w:spacing w:before="0" w:after="200"/>
              <w:jc w:val="center"/>
              <w:rPr/>
            </w:pPr>
            <w:r>
              <w:rPr/>
              <w:t>Meaning</w:t>
            </w:r>
          </w:p>
        </w:tc>
      </w:tr>
      <w:tr>
        <w:trPr/>
        <w:tc>
          <w:tcPr>
            <w:tcW w:w="2594" w:type="dxa"/>
            <w:tcBorders/>
            <w:vAlign w:val="center"/>
          </w:tcPr>
          <w:p>
            <w:pPr>
              <w:pStyle w:val="TableContents"/>
              <w:widowControl w:val="false"/>
              <w:suppressLineNumbers/>
              <w:spacing w:before="0" w:after="200"/>
              <w:rPr/>
            </w:pPr>
            <w:r>
              <w:rPr/>
              <w:t>1. Uniform Interface</w:t>
            </w:r>
          </w:p>
        </w:tc>
        <w:tc>
          <w:tcPr>
            <w:tcW w:w="6046" w:type="dxa"/>
            <w:tcBorders/>
            <w:vAlign w:val="center"/>
          </w:tcPr>
          <w:p>
            <w:pPr>
              <w:pStyle w:val="TableContents"/>
              <w:widowControl w:val="false"/>
              <w:suppressLineNumbers/>
              <w:spacing w:before="0" w:after="200"/>
              <w:rPr/>
            </w:pPr>
            <w:r>
              <w:rPr/>
              <w:t>Every API should look consistent (standard URLs, methods)</w:t>
            </w:r>
          </w:p>
        </w:tc>
      </w:tr>
      <w:tr>
        <w:trPr/>
        <w:tc>
          <w:tcPr>
            <w:tcW w:w="2594" w:type="dxa"/>
            <w:tcBorders/>
            <w:vAlign w:val="center"/>
          </w:tcPr>
          <w:p>
            <w:pPr>
              <w:pStyle w:val="TableContents"/>
              <w:widowControl w:val="false"/>
              <w:suppressLineNumbers/>
              <w:spacing w:before="0" w:after="200"/>
              <w:rPr/>
            </w:pPr>
            <w:r>
              <w:rPr/>
              <w:t>2. Client-Server</w:t>
            </w:r>
          </w:p>
        </w:tc>
        <w:tc>
          <w:tcPr>
            <w:tcW w:w="6046" w:type="dxa"/>
            <w:tcBorders/>
            <w:vAlign w:val="center"/>
          </w:tcPr>
          <w:p>
            <w:pPr>
              <w:pStyle w:val="TableContents"/>
              <w:widowControl w:val="false"/>
              <w:suppressLineNumbers/>
              <w:spacing w:before="0" w:after="200"/>
              <w:rPr/>
            </w:pPr>
            <w:r>
              <w:rPr/>
              <w:t>Frontend (client) and backend (server) must be separate</w:t>
            </w:r>
          </w:p>
        </w:tc>
      </w:tr>
      <w:tr>
        <w:trPr/>
        <w:tc>
          <w:tcPr>
            <w:tcW w:w="2594" w:type="dxa"/>
            <w:tcBorders/>
            <w:vAlign w:val="center"/>
          </w:tcPr>
          <w:p>
            <w:pPr>
              <w:pStyle w:val="TableContents"/>
              <w:widowControl w:val="false"/>
              <w:suppressLineNumbers/>
              <w:spacing w:before="0" w:after="200"/>
              <w:rPr/>
            </w:pPr>
            <w:r>
              <w:rPr/>
              <w:t>3. Stateless</w:t>
            </w:r>
          </w:p>
        </w:tc>
        <w:tc>
          <w:tcPr>
            <w:tcW w:w="6046" w:type="dxa"/>
            <w:tcBorders/>
            <w:vAlign w:val="center"/>
          </w:tcPr>
          <w:p>
            <w:pPr>
              <w:pStyle w:val="TableContents"/>
              <w:widowControl w:val="false"/>
              <w:suppressLineNumbers/>
              <w:spacing w:before="0" w:after="200"/>
              <w:rPr/>
            </w:pPr>
            <w:r>
              <w:rPr/>
              <w:t>Each API request must carry everything needed (no memory of old requests)</w:t>
            </w:r>
          </w:p>
        </w:tc>
      </w:tr>
      <w:tr>
        <w:trPr/>
        <w:tc>
          <w:tcPr>
            <w:tcW w:w="2594" w:type="dxa"/>
            <w:tcBorders/>
            <w:vAlign w:val="center"/>
          </w:tcPr>
          <w:p>
            <w:pPr>
              <w:pStyle w:val="TableContents"/>
              <w:widowControl w:val="false"/>
              <w:suppressLineNumbers/>
              <w:spacing w:before="0" w:after="200"/>
              <w:rPr/>
            </w:pPr>
            <w:r>
              <w:rPr/>
              <w:t>4. Cacheable</w:t>
            </w:r>
          </w:p>
        </w:tc>
        <w:tc>
          <w:tcPr>
            <w:tcW w:w="6046" w:type="dxa"/>
            <w:tcBorders/>
            <w:vAlign w:val="center"/>
          </w:tcPr>
          <w:p>
            <w:pPr>
              <w:pStyle w:val="TableContents"/>
              <w:widowControl w:val="false"/>
              <w:suppressLineNumbers/>
              <w:spacing w:before="0" w:after="200"/>
              <w:rPr/>
            </w:pPr>
            <w:r>
              <w:rPr/>
              <w:t>Responses can be cached if possible</w:t>
            </w:r>
          </w:p>
        </w:tc>
      </w:tr>
      <w:tr>
        <w:trPr/>
        <w:tc>
          <w:tcPr>
            <w:tcW w:w="2594" w:type="dxa"/>
            <w:tcBorders/>
            <w:vAlign w:val="center"/>
          </w:tcPr>
          <w:p>
            <w:pPr>
              <w:pStyle w:val="TableContents"/>
              <w:widowControl w:val="false"/>
              <w:suppressLineNumbers/>
              <w:spacing w:before="0" w:after="200"/>
              <w:rPr/>
            </w:pPr>
            <w:r>
              <w:rPr/>
              <w:t>5. Layered System</w:t>
            </w:r>
          </w:p>
        </w:tc>
        <w:tc>
          <w:tcPr>
            <w:tcW w:w="6046" w:type="dxa"/>
            <w:tcBorders/>
            <w:vAlign w:val="center"/>
          </w:tcPr>
          <w:p>
            <w:pPr>
              <w:pStyle w:val="TableContents"/>
              <w:widowControl w:val="false"/>
              <w:suppressLineNumbers/>
              <w:spacing w:before="0" w:after="200"/>
              <w:rPr/>
            </w:pPr>
            <w:r>
              <w:rPr/>
              <w:t>Client should not know if server has layers (e.g., load balancers)</w:t>
            </w:r>
          </w:p>
        </w:tc>
      </w:tr>
      <w:tr>
        <w:trPr/>
        <w:tc>
          <w:tcPr>
            <w:tcW w:w="2594" w:type="dxa"/>
            <w:tcBorders/>
            <w:vAlign w:val="center"/>
          </w:tcPr>
          <w:p>
            <w:pPr>
              <w:pStyle w:val="TableContents"/>
              <w:widowControl w:val="false"/>
              <w:suppressLineNumbers/>
              <w:spacing w:before="0" w:after="200"/>
              <w:rPr/>
            </w:pPr>
            <w:r>
              <w:rPr/>
              <w:t>6. Code on Demand (optional)</w:t>
            </w:r>
          </w:p>
        </w:tc>
        <w:tc>
          <w:tcPr>
            <w:tcW w:w="6046" w:type="dxa"/>
            <w:tcBorders/>
            <w:vAlign w:val="center"/>
          </w:tcPr>
          <w:p>
            <w:pPr>
              <w:pStyle w:val="TableContents"/>
              <w:widowControl w:val="false"/>
              <w:suppressLineNumbers/>
              <w:spacing w:before="0" w:after="200"/>
              <w:rPr/>
            </w:pPr>
            <w:r>
              <w:rPr/>
              <w:t>Server can send executable code to client (rarely used)</w:t>
            </w:r>
          </w:p>
        </w:tc>
      </w:tr>
    </w:tbl>
    <w:p>
      <w:pPr>
        <w:pStyle w:val="HorizontalLine"/>
        <w:spacing w:before="0" w:after="200"/>
        <w:rPr/>
      </w:pPr>
      <w:r>
        <w:rPr/>
      </w:r>
    </w:p>
    <w:p>
      <w:pPr>
        <w:pStyle w:val="Heading3"/>
        <w:spacing w:before="0" w:after="200"/>
        <w:rPr/>
      </w:pPr>
      <w:r>
        <w:rPr>
          <w:rStyle w:val="Strong"/>
          <w:b/>
          <w:bCs/>
        </w:rPr>
        <w:t>In simpler words:</w:t>
      </w:r>
    </w:p>
    <w:p>
      <w:pPr>
        <w:pStyle w:val="BodyText"/>
        <w:numPr>
          <w:ilvl w:val="0"/>
          <w:numId w:val="23"/>
        </w:numPr>
        <w:tabs>
          <w:tab w:val="clear" w:pos="720"/>
          <w:tab w:val="left" w:pos="0" w:leader="none"/>
        </w:tabs>
        <w:spacing w:before="0" w:after="200"/>
        <w:ind w:hanging="283" w:left="709"/>
        <w:rPr/>
      </w:pPr>
      <w:r>
        <w:rPr/>
        <w:t xml:space="preserve">Each API should behave like a </w:t>
      </w:r>
      <w:r>
        <w:rPr>
          <w:rStyle w:val="Emphasis"/>
        </w:rPr>
        <w:t>resource</w:t>
      </w:r>
      <w:r>
        <w:rPr/>
        <w:t>.</w:t>
      </w:r>
    </w:p>
    <w:p>
      <w:pPr>
        <w:pStyle w:val="BodyText"/>
        <w:numPr>
          <w:ilvl w:val="0"/>
          <w:numId w:val="23"/>
        </w:numPr>
        <w:tabs>
          <w:tab w:val="clear" w:pos="720"/>
          <w:tab w:val="left" w:pos="0" w:leader="none"/>
        </w:tabs>
        <w:spacing w:before="0" w:after="200"/>
        <w:ind w:hanging="283" w:left="709"/>
        <w:rPr/>
      </w:pPr>
      <w:r>
        <w:rPr/>
        <w:t>Use proper HTTP methods (GET, POST, etc).</w:t>
      </w:r>
    </w:p>
    <w:p>
      <w:pPr>
        <w:pStyle w:val="BodyText"/>
        <w:numPr>
          <w:ilvl w:val="0"/>
          <w:numId w:val="23"/>
        </w:numPr>
        <w:tabs>
          <w:tab w:val="clear" w:pos="720"/>
          <w:tab w:val="left" w:pos="0" w:leader="none"/>
        </w:tabs>
        <w:spacing w:before="0" w:after="200"/>
        <w:ind w:hanging="283" w:left="709"/>
        <w:rPr/>
      </w:pPr>
      <w:r>
        <w:rPr/>
        <w:t>URL structure should make sense.</w:t>
      </w:r>
    </w:p>
    <w:p>
      <w:pPr>
        <w:pStyle w:val="HorizontalLine"/>
        <w:spacing w:before="0" w:after="200"/>
        <w:rPr/>
      </w:pPr>
      <w:r>
        <w:rPr/>
      </w:r>
    </w:p>
    <w:p>
      <w:pPr>
        <w:pStyle w:val="Heading2"/>
        <w:spacing w:before="0" w:after="200"/>
        <w:rPr/>
      </w:pPr>
      <w:r>
        <w:rPr>
          <w:rStyle w:val="Strong"/>
          <w:b/>
          <w:bCs/>
        </w:rPr>
        <w:t>Example of a RESTful API:</w:t>
      </w:r>
    </w:p>
    <w:tbl>
      <w:tblPr>
        <w:tblW w:w="4916" w:type="dxa"/>
        <w:jc w:val="left"/>
        <w:tblInd w:w="28" w:type="dxa"/>
        <w:tblLayout w:type="fixed"/>
        <w:tblCellMar>
          <w:top w:w="28" w:type="dxa"/>
          <w:left w:w="28" w:type="dxa"/>
          <w:bottom w:w="28" w:type="dxa"/>
          <w:right w:w="28" w:type="dxa"/>
        </w:tblCellMar>
      </w:tblPr>
      <w:tblGrid>
        <w:gridCol w:w="1642"/>
        <w:gridCol w:w="2350"/>
        <w:gridCol w:w="924"/>
      </w:tblGrid>
      <w:tr>
        <w:trPr>
          <w:tblHeader w:val="true"/>
        </w:trPr>
        <w:tc>
          <w:tcPr>
            <w:tcW w:w="1642" w:type="dxa"/>
            <w:tcBorders/>
            <w:vAlign w:val="center"/>
          </w:tcPr>
          <w:p>
            <w:pPr>
              <w:pStyle w:val="TableHeading"/>
              <w:suppressLineNumbers/>
              <w:spacing w:before="0" w:after="200"/>
              <w:jc w:val="center"/>
              <w:rPr/>
            </w:pPr>
            <w:r>
              <w:rPr/>
              <w:t>Action</w:t>
            </w:r>
          </w:p>
        </w:tc>
        <w:tc>
          <w:tcPr>
            <w:tcW w:w="2350" w:type="dxa"/>
            <w:tcBorders/>
            <w:vAlign w:val="center"/>
          </w:tcPr>
          <w:p>
            <w:pPr>
              <w:pStyle w:val="TableHeading"/>
              <w:suppressLineNumbers/>
              <w:spacing w:before="0" w:after="200"/>
              <w:jc w:val="center"/>
              <w:rPr/>
            </w:pPr>
            <w:r>
              <w:rPr/>
              <w:t>URL</w:t>
            </w:r>
          </w:p>
        </w:tc>
        <w:tc>
          <w:tcPr>
            <w:tcW w:w="924" w:type="dxa"/>
            <w:tcBorders/>
            <w:vAlign w:val="center"/>
          </w:tcPr>
          <w:p>
            <w:pPr>
              <w:pStyle w:val="TableHeading"/>
              <w:suppressLineNumbers/>
              <w:spacing w:before="0" w:after="200"/>
              <w:jc w:val="center"/>
              <w:rPr/>
            </w:pPr>
            <w:r>
              <w:rPr/>
              <w:t>Method</w:t>
            </w:r>
          </w:p>
        </w:tc>
      </w:tr>
      <w:tr>
        <w:trPr/>
        <w:tc>
          <w:tcPr>
            <w:tcW w:w="1642" w:type="dxa"/>
            <w:tcBorders/>
            <w:vAlign w:val="center"/>
          </w:tcPr>
          <w:p>
            <w:pPr>
              <w:pStyle w:val="TableContents"/>
              <w:widowControl w:val="false"/>
              <w:suppressLineNumbers/>
              <w:spacing w:before="0" w:after="200"/>
              <w:rPr/>
            </w:pPr>
            <w:r>
              <w:rPr/>
              <w:t>Get all users</w:t>
            </w:r>
          </w:p>
        </w:tc>
        <w:tc>
          <w:tcPr>
            <w:tcW w:w="2350" w:type="dxa"/>
            <w:tcBorders/>
            <w:vAlign w:val="center"/>
          </w:tcPr>
          <w:p>
            <w:pPr>
              <w:pStyle w:val="TableContents"/>
              <w:widowControl w:val="false"/>
              <w:suppressLineNumbers/>
              <w:spacing w:before="0" w:after="200"/>
              <w:rPr/>
            </w:pPr>
            <w:r>
              <w:rPr>
                <w:rStyle w:val="SourceText"/>
              </w:rPr>
              <w:t>GET /users</w:t>
            </w:r>
          </w:p>
        </w:tc>
        <w:tc>
          <w:tcPr>
            <w:tcW w:w="924" w:type="dxa"/>
            <w:tcBorders/>
            <w:vAlign w:val="center"/>
          </w:tcPr>
          <w:p>
            <w:pPr>
              <w:pStyle w:val="TableContents"/>
              <w:widowControl w:val="false"/>
              <w:suppressLineNumbers/>
              <w:spacing w:before="0" w:after="200"/>
              <w:rPr/>
            </w:pPr>
            <w:r>
              <w:rPr/>
              <w:t>GET</w:t>
            </w:r>
          </w:p>
        </w:tc>
      </w:tr>
      <w:tr>
        <w:trPr/>
        <w:tc>
          <w:tcPr>
            <w:tcW w:w="1642" w:type="dxa"/>
            <w:tcBorders/>
            <w:vAlign w:val="center"/>
          </w:tcPr>
          <w:p>
            <w:pPr>
              <w:pStyle w:val="TableContents"/>
              <w:widowControl w:val="false"/>
              <w:suppressLineNumbers/>
              <w:spacing w:before="0" w:after="200"/>
              <w:rPr/>
            </w:pPr>
            <w:r>
              <w:rPr/>
              <w:t>Get one user</w:t>
            </w:r>
          </w:p>
        </w:tc>
        <w:tc>
          <w:tcPr>
            <w:tcW w:w="2350" w:type="dxa"/>
            <w:tcBorders/>
            <w:vAlign w:val="center"/>
          </w:tcPr>
          <w:p>
            <w:pPr>
              <w:pStyle w:val="TableContents"/>
              <w:widowControl w:val="false"/>
              <w:suppressLineNumbers/>
              <w:spacing w:before="0" w:after="200"/>
              <w:rPr/>
            </w:pPr>
            <w:r>
              <w:rPr>
                <w:rStyle w:val="SourceText"/>
              </w:rPr>
              <w:t>GET /users/123</w:t>
            </w:r>
          </w:p>
        </w:tc>
        <w:tc>
          <w:tcPr>
            <w:tcW w:w="924" w:type="dxa"/>
            <w:tcBorders/>
            <w:vAlign w:val="center"/>
          </w:tcPr>
          <w:p>
            <w:pPr>
              <w:pStyle w:val="TableContents"/>
              <w:widowControl w:val="false"/>
              <w:suppressLineNumbers/>
              <w:spacing w:before="0" w:after="200"/>
              <w:rPr/>
            </w:pPr>
            <w:r>
              <w:rPr/>
              <w:t>GET</w:t>
            </w:r>
          </w:p>
        </w:tc>
      </w:tr>
      <w:tr>
        <w:trPr/>
        <w:tc>
          <w:tcPr>
            <w:tcW w:w="1642" w:type="dxa"/>
            <w:tcBorders/>
            <w:vAlign w:val="center"/>
          </w:tcPr>
          <w:p>
            <w:pPr>
              <w:pStyle w:val="TableContents"/>
              <w:widowControl w:val="false"/>
              <w:suppressLineNumbers/>
              <w:spacing w:before="0" w:after="200"/>
              <w:rPr/>
            </w:pPr>
            <w:r>
              <w:rPr/>
              <w:t>Create new user</w:t>
            </w:r>
          </w:p>
        </w:tc>
        <w:tc>
          <w:tcPr>
            <w:tcW w:w="2350" w:type="dxa"/>
            <w:tcBorders/>
            <w:vAlign w:val="center"/>
          </w:tcPr>
          <w:p>
            <w:pPr>
              <w:pStyle w:val="TableContents"/>
              <w:widowControl w:val="false"/>
              <w:suppressLineNumbers/>
              <w:spacing w:before="0" w:after="200"/>
              <w:rPr/>
            </w:pPr>
            <w:r>
              <w:rPr>
                <w:rStyle w:val="SourceText"/>
              </w:rPr>
              <w:t>POST /users</w:t>
            </w:r>
          </w:p>
        </w:tc>
        <w:tc>
          <w:tcPr>
            <w:tcW w:w="924" w:type="dxa"/>
            <w:tcBorders/>
            <w:vAlign w:val="center"/>
          </w:tcPr>
          <w:p>
            <w:pPr>
              <w:pStyle w:val="TableContents"/>
              <w:widowControl w:val="false"/>
              <w:suppressLineNumbers/>
              <w:spacing w:before="0" w:after="200"/>
              <w:rPr/>
            </w:pPr>
            <w:r>
              <w:rPr/>
              <w:t>POST</w:t>
            </w:r>
          </w:p>
        </w:tc>
      </w:tr>
      <w:tr>
        <w:trPr/>
        <w:tc>
          <w:tcPr>
            <w:tcW w:w="1642" w:type="dxa"/>
            <w:tcBorders/>
            <w:vAlign w:val="center"/>
          </w:tcPr>
          <w:p>
            <w:pPr>
              <w:pStyle w:val="TableContents"/>
              <w:widowControl w:val="false"/>
              <w:suppressLineNumbers/>
              <w:spacing w:before="0" w:after="200"/>
              <w:rPr/>
            </w:pPr>
            <w:r>
              <w:rPr/>
              <w:t>Update user</w:t>
            </w:r>
          </w:p>
        </w:tc>
        <w:tc>
          <w:tcPr>
            <w:tcW w:w="2350" w:type="dxa"/>
            <w:tcBorders/>
            <w:vAlign w:val="center"/>
          </w:tcPr>
          <w:p>
            <w:pPr>
              <w:pStyle w:val="TableContents"/>
              <w:widowControl w:val="false"/>
              <w:suppressLineNumbers/>
              <w:spacing w:before="0" w:after="200"/>
              <w:rPr/>
            </w:pPr>
            <w:r>
              <w:rPr>
                <w:rStyle w:val="SourceText"/>
              </w:rPr>
              <w:t>PUT /users/123</w:t>
            </w:r>
          </w:p>
        </w:tc>
        <w:tc>
          <w:tcPr>
            <w:tcW w:w="924" w:type="dxa"/>
            <w:tcBorders/>
            <w:vAlign w:val="center"/>
          </w:tcPr>
          <w:p>
            <w:pPr>
              <w:pStyle w:val="TableContents"/>
              <w:widowControl w:val="false"/>
              <w:suppressLineNumbers/>
              <w:spacing w:before="0" w:after="200"/>
              <w:rPr/>
            </w:pPr>
            <w:r>
              <w:rPr/>
              <w:t>PUT</w:t>
            </w:r>
          </w:p>
        </w:tc>
      </w:tr>
      <w:tr>
        <w:trPr/>
        <w:tc>
          <w:tcPr>
            <w:tcW w:w="1642" w:type="dxa"/>
            <w:tcBorders/>
            <w:vAlign w:val="center"/>
          </w:tcPr>
          <w:p>
            <w:pPr>
              <w:pStyle w:val="TableContents"/>
              <w:widowControl w:val="false"/>
              <w:suppressLineNumbers/>
              <w:spacing w:before="0" w:after="200"/>
              <w:rPr/>
            </w:pPr>
            <w:r>
              <w:rPr/>
              <w:t>Delete user</w:t>
            </w:r>
          </w:p>
        </w:tc>
        <w:tc>
          <w:tcPr>
            <w:tcW w:w="2350" w:type="dxa"/>
            <w:tcBorders/>
            <w:vAlign w:val="center"/>
          </w:tcPr>
          <w:p>
            <w:pPr>
              <w:pStyle w:val="TableContents"/>
              <w:widowControl w:val="false"/>
              <w:suppressLineNumbers/>
              <w:spacing w:before="0" w:after="200"/>
              <w:rPr/>
            </w:pPr>
            <w:r>
              <w:rPr>
                <w:rStyle w:val="SourceText"/>
              </w:rPr>
              <w:t>DELETE /users/123</w:t>
            </w:r>
          </w:p>
        </w:tc>
        <w:tc>
          <w:tcPr>
            <w:tcW w:w="924" w:type="dxa"/>
            <w:tcBorders/>
            <w:vAlign w:val="center"/>
          </w:tcPr>
          <w:p>
            <w:pPr>
              <w:pStyle w:val="TableContents"/>
              <w:widowControl w:val="false"/>
              <w:suppressLineNumbers/>
              <w:spacing w:before="0" w:after="200"/>
              <w:rPr/>
            </w:pPr>
            <w:r>
              <w:rPr/>
              <w:t>DELETE</w:t>
            </w:r>
          </w:p>
        </w:tc>
      </w:tr>
    </w:tbl>
    <w:p>
      <w:pPr>
        <w:pStyle w:val="BodyText"/>
        <w:spacing w:before="0" w:after="200"/>
        <w:rPr/>
      </w:pPr>
      <w:r>
        <w:rPr/>
        <w:t>Notice:</w:t>
      </w:r>
    </w:p>
    <w:p>
      <w:pPr>
        <w:pStyle w:val="BodyText"/>
        <w:numPr>
          <w:ilvl w:val="0"/>
          <w:numId w:val="24"/>
        </w:numPr>
        <w:tabs>
          <w:tab w:val="clear" w:pos="720"/>
          <w:tab w:val="left" w:pos="0" w:leader="none"/>
        </w:tabs>
        <w:spacing w:before="0" w:after="200"/>
        <w:ind w:hanging="283" w:left="709"/>
        <w:rPr/>
      </w:pPr>
      <w:r>
        <w:rPr/>
        <w:t>URL = Noun (users), not verb (getUsers, createUsers)</w:t>
      </w:r>
    </w:p>
    <w:p>
      <w:pPr>
        <w:pStyle w:val="BodyText"/>
        <w:numPr>
          <w:ilvl w:val="0"/>
          <w:numId w:val="24"/>
        </w:numPr>
        <w:tabs>
          <w:tab w:val="clear" w:pos="720"/>
          <w:tab w:val="left" w:pos="0" w:leader="none"/>
        </w:tabs>
        <w:spacing w:before="0" w:after="200"/>
        <w:ind w:hanging="283" w:left="709"/>
        <w:rPr/>
      </w:pPr>
      <w:r>
        <w:rPr/>
        <w:t>Method = Action (GET, POST)</w:t>
      </w:r>
    </w:p>
    <w:p>
      <w:pPr>
        <w:pStyle w:val="HorizontalLine"/>
        <w:spacing w:before="0" w:after="200"/>
        <w:rPr/>
      </w:pPr>
      <w:r>
        <w:rPr/>
      </w:r>
    </w:p>
    <w:p>
      <w:pPr>
        <w:pStyle w:val="Heading2"/>
        <w:spacing w:before="0" w:after="200"/>
        <w:rPr/>
      </w:pPr>
      <w:r>
        <w:rPr>
          <w:rStyle w:val="Strong"/>
          <w:b/>
          <w:bCs/>
        </w:rPr>
        <w:t>Why REST is famous?</w:t>
      </w:r>
    </w:p>
    <w:p>
      <w:pPr>
        <w:pStyle w:val="BodyText"/>
        <w:numPr>
          <w:ilvl w:val="0"/>
          <w:numId w:val="25"/>
        </w:numPr>
        <w:tabs>
          <w:tab w:val="clear" w:pos="720"/>
          <w:tab w:val="left" w:pos="0" w:leader="none"/>
        </w:tabs>
        <w:spacing w:before="0" w:after="200"/>
        <w:ind w:hanging="283" w:left="709"/>
        <w:rPr/>
      </w:pPr>
      <w:r>
        <w:rPr/>
        <w:t>Simple</w:t>
      </w:r>
    </w:p>
    <w:p>
      <w:pPr>
        <w:pStyle w:val="BodyText"/>
        <w:numPr>
          <w:ilvl w:val="0"/>
          <w:numId w:val="25"/>
        </w:numPr>
        <w:tabs>
          <w:tab w:val="clear" w:pos="720"/>
          <w:tab w:val="left" w:pos="0" w:leader="none"/>
        </w:tabs>
        <w:spacing w:before="0" w:after="200"/>
        <w:ind w:hanging="283" w:left="709"/>
        <w:rPr/>
      </w:pPr>
      <w:r>
        <w:rPr/>
        <w:t>Works nicely over HTTP</w:t>
      </w:r>
    </w:p>
    <w:p>
      <w:pPr>
        <w:pStyle w:val="BodyText"/>
        <w:numPr>
          <w:ilvl w:val="0"/>
          <w:numId w:val="25"/>
        </w:numPr>
        <w:tabs>
          <w:tab w:val="clear" w:pos="720"/>
          <w:tab w:val="left" w:pos="0" w:leader="none"/>
        </w:tabs>
        <w:spacing w:before="0" w:after="200"/>
        <w:ind w:hanging="283" w:left="709"/>
        <w:rPr/>
      </w:pPr>
      <w:r>
        <w:rPr/>
        <w:t>Easy for frontend and backend teams to understand</w:t>
      </w:r>
    </w:p>
    <w:p>
      <w:pPr>
        <w:pStyle w:val="BodyText"/>
        <w:numPr>
          <w:ilvl w:val="0"/>
          <w:numId w:val="25"/>
        </w:numPr>
        <w:tabs>
          <w:tab w:val="clear" w:pos="720"/>
          <w:tab w:val="left" w:pos="0" w:leader="none"/>
        </w:tabs>
        <w:spacing w:before="0" w:after="200"/>
        <w:ind w:hanging="283" w:left="709"/>
        <w:rPr/>
      </w:pPr>
      <w:r>
        <w:rPr/>
        <w:t>Scales well</w:t>
      </w:r>
    </w:p>
    <w:p>
      <w:pPr>
        <w:pStyle w:val="HorizontalLine"/>
        <w:spacing w:before="0" w:after="200"/>
        <w:rPr/>
      </w:pPr>
      <w:r>
        <w:rPr/>
      </w:r>
    </w:p>
    <w:p>
      <w:pPr>
        <w:pStyle w:val="HorizontalLine"/>
        <w:spacing w:before="0" w:after="200"/>
        <w:rPr/>
      </w:pPr>
      <w:r>
        <w:rPr/>
      </w:r>
    </w:p>
    <w:p>
      <w:pPr>
        <w:pStyle w:val="Heading1"/>
        <w:spacing w:before="0" w:after="200"/>
        <w:rPr/>
      </w:pPr>
      <w:r>
        <w:rPr/>
        <w:t xml:space="preserve">Now: </w:t>
      </w:r>
      <w:r>
        <w:rPr>
          <w:rStyle w:val="Strong"/>
          <w:b/>
          <w:bCs/>
        </w:rPr>
        <w:t>REST vs SOAP</w:t>
      </w:r>
    </w:p>
    <w:tbl>
      <w:tblPr>
        <w:tblW w:w="8640" w:type="dxa"/>
        <w:jc w:val="left"/>
        <w:tblInd w:w="28" w:type="dxa"/>
        <w:tblLayout w:type="fixed"/>
        <w:tblCellMar>
          <w:top w:w="28" w:type="dxa"/>
          <w:left w:w="28" w:type="dxa"/>
          <w:bottom w:w="28" w:type="dxa"/>
          <w:right w:w="28" w:type="dxa"/>
        </w:tblCellMar>
      </w:tblPr>
      <w:tblGrid>
        <w:gridCol w:w="1339"/>
        <w:gridCol w:w="4072"/>
        <w:gridCol w:w="3229"/>
      </w:tblGrid>
      <w:tr>
        <w:trPr>
          <w:tblHeader w:val="true"/>
        </w:trPr>
        <w:tc>
          <w:tcPr>
            <w:tcW w:w="1339" w:type="dxa"/>
            <w:tcBorders/>
            <w:vAlign w:val="center"/>
          </w:tcPr>
          <w:p>
            <w:pPr>
              <w:pStyle w:val="TableHeading"/>
              <w:suppressLineNumbers/>
              <w:spacing w:before="0" w:after="200"/>
              <w:jc w:val="center"/>
              <w:rPr/>
            </w:pPr>
            <w:r>
              <w:rPr/>
              <w:t>Feature</w:t>
            </w:r>
          </w:p>
        </w:tc>
        <w:tc>
          <w:tcPr>
            <w:tcW w:w="4072" w:type="dxa"/>
            <w:tcBorders/>
            <w:vAlign w:val="center"/>
          </w:tcPr>
          <w:p>
            <w:pPr>
              <w:pStyle w:val="TableHeading"/>
              <w:suppressLineNumbers/>
              <w:spacing w:before="0" w:after="200"/>
              <w:jc w:val="center"/>
              <w:rPr/>
            </w:pPr>
            <w:r>
              <w:rPr/>
              <w:t>REST</w:t>
            </w:r>
          </w:p>
        </w:tc>
        <w:tc>
          <w:tcPr>
            <w:tcW w:w="3229" w:type="dxa"/>
            <w:tcBorders/>
            <w:vAlign w:val="center"/>
          </w:tcPr>
          <w:p>
            <w:pPr>
              <w:pStyle w:val="TableHeading"/>
              <w:suppressLineNumbers/>
              <w:spacing w:before="0" w:after="200"/>
              <w:jc w:val="center"/>
              <w:rPr/>
            </w:pPr>
            <w:r>
              <w:rPr/>
              <w:t>SOAP</w:t>
            </w:r>
          </w:p>
        </w:tc>
      </w:tr>
      <w:tr>
        <w:trPr/>
        <w:tc>
          <w:tcPr>
            <w:tcW w:w="1339" w:type="dxa"/>
            <w:tcBorders/>
            <w:vAlign w:val="center"/>
          </w:tcPr>
          <w:p>
            <w:pPr>
              <w:pStyle w:val="TableContents"/>
              <w:widowControl w:val="false"/>
              <w:suppressLineNumbers/>
              <w:spacing w:before="0" w:after="200"/>
              <w:rPr/>
            </w:pPr>
            <w:r>
              <w:rPr/>
              <w:t>Full Form</w:t>
            </w:r>
          </w:p>
        </w:tc>
        <w:tc>
          <w:tcPr>
            <w:tcW w:w="4072" w:type="dxa"/>
            <w:tcBorders/>
            <w:vAlign w:val="center"/>
          </w:tcPr>
          <w:p>
            <w:pPr>
              <w:pStyle w:val="TableContents"/>
              <w:widowControl w:val="false"/>
              <w:suppressLineNumbers/>
              <w:spacing w:before="0" w:after="200"/>
              <w:rPr/>
            </w:pPr>
            <w:r>
              <w:rPr/>
              <w:t>Representational State Transfer</w:t>
            </w:r>
          </w:p>
        </w:tc>
        <w:tc>
          <w:tcPr>
            <w:tcW w:w="3229" w:type="dxa"/>
            <w:tcBorders/>
            <w:vAlign w:val="center"/>
          </w:tcPr>
          <w:p>
            <w:pPr>
              <w:pStyle w:val="TableContents"/>
              <w:widowControl w:val="false"/>
              <w:suppressLineNumbers/>
              <w:spacing w:before="0" w:after="200"/>
              <w:rPr/>
            </w:pPr>
            <w:r>
              <w:rPr/>
              <w:t>Simple Object Access Protocol</w:t>
            </w:r>
          </w:p>
        </w:tc>
      </w:tr>
      <w:tr>
        <w:trPr/>
        <w:tc>
          <w:tcPr>
            <w:tcW w:w="1339" w:type="dxa"/>
            <w:tcBorders/>
            <w:vAlign w:val="center"/>
          </w:tcPr>
          <w:p>
            <w:pPr>
              <w:pStyle w:val="TableContents"/>
              <w:widowControl w:val="false"/>
              <w:suppressLineNumbers/>
              <w:spacing w:before="0" w:after="200"/>
              <w:rPr/>
            </w:pPr>
            <w:r>
              <w:rPr/>
              <w:t>Type</w:t>
            </w:r>
          </w:p>
        </w:tc>
        <w:tc>
          <w:tcPr>
            <w:tcW w:w="4072" w:type="dxa"/>
            <w:tcBorders/>
            <w:vAlign w:val="center"/>
          </w:tcPr>
          <w:p>
            <w:pPr>
              <w:pStyle w:val="TableContents"/>
              <w:widowControl w:val="false"/>
              <w:suppressLineNumbers/>
              <w:spacing w:before="0" w:after="200"/>
              <w:rPr/>
            </w:pPr>
            <w:r>
              <w:rPr/>
              <w:t>Architectural style</w:t>
            </w:r>
          </w:p>
        </w:tc>
        <w:tc>
          <w:tcPr>
            <w:tcW w:w="3229" w:type="dxa"/>
            <w:tcBorders/>
            <w:vAlign w:val="center"/>
          </w:tcPr>
          <w:p>
            <w:pPr>
              <w:pStyle w:val="TableContents"/>
              <w:widowControl w:val="false"/>
              <w:suppressLineNumbers/>
              <w:spacing w:before="0" w:after="200"/>
              <w:rPr/>
            </w:pPr>
            <w:r>
              <w:rPr/>
              <w:t>Strict protocol</w:t>
            </w:r>
          </w:p>
        </w:tc>
      </w:tr>
      <w:tr>
        <w:trPr/>
        <w:tc>
          <w:tcPr>
            <w:tcW w:w="1339" w:type="dxa"/>
            <w:tcBorders/>
            <w:vAlign w:val="center"/>
          </w:tcPr>
          <w:p>
            <w:pPr>
              <w:pStyle w:val="TableContents"/>
              <w:widowControl w:val="false"/>
              <w:suppressLineNumbers/>
              <w:spacing w:before="0" w:after="200"/>
              <w:rPr/>
            </w:pPr>
            <w:r>
              <w:rPr/>
              <w:t>Data Format</w:t>
            </w:r>
          </w:p>
        </w:tc>
        <w:tc>
          <w:tcPr>
            <w:tcW w:w="4072" w:type="dxa"/>
            <w:tcBorders/>
            <w:vAlign w:val="center"/>
          </w:tcPr>
          <w:p>
            <w:pPr>
              <w:pStyle w:val="TableContents"/>
              <w:widowControl w:val="false"/>
              <w:suppressLineNumbers/>
              <w:spacing w:before="0" w:after="200"/>
              <w:rPr/>
            </w:pPr>
            <w:r>
              <w:rPr/>
              <w:t>JSON, XML</w:t>
            </w:r>
          </w:p>
        </w:tc>
        <w:tc>
          <w:tcPr>
            <w:tcW w:w="3229" w:type="dxa"/>
            <w:tcBorders/>
            <w:vAlign w:val="center"/>
          </w:tcPr>
          <w:p>
            <w:pPr>
              <w:pStyle w:val="TableContents"/>
              <w:widowControl w:val="false"/>
              <w:suppressLineNumbers/>
              <w:spacing w:before="0" w:after="200"/>
              <w:rPr/>
            </w:pPr>
            <w:r>
              <w:rPr/>
              <w:t>Only XML</w:t>
            </w:r>
          </w:p>
        </w:tc>
      </w:tr>
      <w:tr>
        <w:trPr/>
        <w:tc>
          <w:tcPr>
            <w:tcW w:w="1339" w:type="dxa"/>
            <w:tcBorders/>
            <w:vAlign w:val="center"/>
          </w:tcPr>
          <w:p>
            <w:pPr>
              <w:pStyle w:val="TableContents"/>
              <w:widowControl w:val="false"/>
              <w:suppressLineNumbers/>
              <w:spacing w:before="0" w:after="200"/>
              <w:rPr/>
            </w:pPr>
            <w:r>
              <w:rPr/>
              <w:t>Flexibility</w:t>
            </w:r>
          </w:p>
        </w:tc>
        <w:tc>
          <w:tcPr>
            <w:tcW w:w="4072" w:type="dxa"/>
            <w:tcBorders/>
            <w:vAlign w:val="center"/>
          </w:tcPr>
          <w:p>
            <w:pPr>
              <w:pStyle w:val="TableContents"/>
              <w:widowControl w:val="false"/>
              <w:suppressLineNumbers/>
              <w:spacing w:before="0" w:after="200"/>
              <w:rPr/>
            </w:pPr>
            <w:r>
              <w:rPr/>
              <w:t>Very flexible</w:t>
            </w:r>
          </w:p>
        </w:tc>
        <w:tc>
          <w:tcPr>
            <w:tcW w:w="3229" w:type="dxa"/>
            <w:tcBorders/>
            <w:vAlign w:val="center"/>
          </w:tcPr>
          <w:p>
            <w:pPr>
              <w:pStyle w:val="TableContents"/>
              <w:widowControl w:val="false"/>
              <w:suppressLineNumbers/>
              <w:spacing w:before="0" w:after="200"/>
              <w:rPr/>
            </w:pPr>
            <w:r>
              <w:rPr/>
              <w:t>Very strict</w:t>
            </w:r>
          </w:p>
        </w:tc>
      </w:tr>
      <w:tr>
        <w:trPr/>
        <w:tc>
          <w:tcPr>
            <w:tcW w:w="1339" w:type="dxa"/>
            <w:tcBorders/>
            <w:vAlign w:val="center"/>
          </w:tcPr>
          <w:p>
            <w:pPr>
              <w:pStyle w:val="TableContents"/>
              <w:widowControl w:val="false"/>
              <w:suppressLineNumbers/>
              <w:spacing w:before="0" w:after="200"/>
              <w:rPr/>
            </w:pPr>
            <w:r>
              <w:rPr/>
              <w:t>Speed</w:t>
            </w:r>
          </w:p>
        </w:tc>
        <w:tc>
          <w:tcPr>
            <w:tcW w:w="4072" w:type="dxa"/>
            <w:tcBorders/>
            <w:vAlign w:val="center"/>
          </w:tcPr>
          <w:p>
            <w:pPr>
              <w:pStyle w:val="TableContents"/>
              <w:widowControl w:val="false"/>
              <w:suppressLineNumbers/>
              <w:spacing w:before="0" w:after="200"/>
              <w:rPr/>
            </w:pPr>
            <w:r>
              <w:rPr/>
              <w:t>Fast (lightweight)</w:t>
            </w:r>
          </w:p>
        </w:tc>
        <w:tc>
          <w:tcPr>
            <w:tcW w:w="3229" w:type="dxa"/>
            <w:tcBorders/>
            <w:vAlign w:val="center"/>
          </w:tcPr>
          <w:p>
            <w:pPr>
              <w:pStyle w:val="TableContents"/>
              <w:widowControl w:val="false"/>
              <w:suppressLineNumbers/>
              <w:spacing w:before="0" w:after="200"/>
              <w:rPr/>
            </w:pPr>
            <w:r>
              <w:rPr/>
              <w:t>Slower (heavy)</w:t>
            </w:r>
          </w:p>
        </w:tc>
      </w:tr>
      <w:tr>
        <w:trPr/>
        <w:tc>
          <w:tcPr>
            <w:tcW w:w="1339" w:type="dxa"/>
            <w:tcBorders/>
            <w:vAlign w:val="center"/>
          </w:tcPr>
          <w:p>
            <w:pPr>
              <w:pStyle w:val="TableContents"/>
              <w:widowControl w:val="false"/>
              <w:suppressLineNumbers/>
              <w:spacing w:before="0" w:after="200"/>
              <w:rPr/>
            </w:pPr>
            <w:r>
              <w:rPr/>
              <w:t>Usage</w:t>
            </w:r>
          </w:p>
        </w:tc>
        <w:tc>
          <w:tcPr>
            <w:tcW w:w="4072" w:type="dxa"/>
            <w:tcBorders/>
            <w:vAlign w:val="center"/>
          </w:tcPr>
          <w:p>
            <w:pPr>
              <w:pStyle w:val="TableContents"/>
              <w:widowControl w:val="false"/>
              <w:suppressLineNumbers/>
              <w:spacing w:before="0" w:after="200"/>
              <w:rPr/>
            </w:pPr>
            <w:r>
              <w:rPr/>
              <w:t>Modern web and mobile APIs (Netflix, Google, Amazon)</w:t>
            </w:r>
          </w:p>
        </w:tc>
        <w:tc>
          <w:tcPr>
            <w:tcW w:w="3229" w:type="dxa"/>
            <w:tcBorders/>
            <w:vAlign w:val="center"/>
          </w:tcPr>
          <w:p>
            <w:pPr>
              <w:pStyle w:val="TableContents"/>
              <w:widowControl w:val="false"/>
              <w:suppressLineNumbers/>
              <w:spacing w:before="0" w:after="200"/>
              <w:rPr/>
            </w:pPr>
            <w:r>
              <w:rPr/>
              <w:t>Older enterprise systems (banking, telecom)</w:t>
            </w:r>
          </w:p>
        </w:tc>
      </w:tr>
      <w:tr>
        <w:trPr/>
        <w:tc>
          <w:tcPr>
            <w:tcW w:w="1339" w:type="dxa"/>
            <w:tcBorders/>
            <w:vAlign w:val="center"/>
          </w:tcPr>
          <w:p>
            <w:pPr>
              <w:pStyle w:val="TableContents"/>
              <w:widowControl w:val="false"/>
              <w:suppressLineNumbers/>
              <w:spacing w:before="0" w:after="200"/>
              <w:rPr/>
            </w:pPr>
            <w:r>
              <w:rPr/>
              <w:t>Easy to Learn?</w:t>
            </w:r>
          </w:p>
        </w:tc>
        <w:tc>
          <w:tcPr>
            <w:tcW w:w="4072" w:type="dxa"/>
            <w:tcBorders/>
            <w:vAlign w:val="center"/>
          </w:tcPr>
          <w:p>
            <w:pPr>
              <w:pStyle w:val="TableContents"/>
              <w:widowControl w:val="false"/>
              <w:suppressLineNumbers/>
              <w:spacing w:before="0" w:after="200"/>
              <w:rPr/>
            </w:pPr>
            <w:r>
              <w:rPr/>
              <w:t>Yes</w:t>
            </w:r>
          </w:p>
        </w:tc>
        <w:tc>
          <w:tcPr>
            <w:tcW w:w="3229" w:type="dxa"/>
            <w:tcBorders/>
            <w:vAlign w:val="center"/>
          </w:tcPr>
          <w:p>
            <w:pPr>
              <w:pStyle w:val="TableContents"/>
              <w:widowControl w:val="false"/>
              <w:suppressLineNumbers/>
              <w:spacing w:before="0" w:after="200"/>
              <w:rPr/>
            </w:pPr>
            <w:r>
              <w:rPr/>
              <w:t>Harder</w:t>
            </w:r>
          </w:p>
        </w:tc>
      </w:tr>
    </w:tbl>
    <w:p>
      <w:pPr>
        <w:pStyle w:val="HorizontalLine"/>
        <w:spacing w:before="0" w:after="200"/>
        <w:rPr/>
      </w:pPr>
      <w:r>
        <w:rPr/>
      </w:r>
    </w:p>
    <w:p>
      <w:pPr>
        <w:pStyle w:val="Heading3"/>
        <w:spacing w:before="0" w:after="200"/>
        <w:rPr/>
      </w:pPr>
      <w:r>
        <w:rPr>
          <w:rStyle w:val="Strong"/>
          <w:b/>
          <w:bCs/>
        </w:rPr>
        <w:t>Simple understanding:</w:t>
      </w:r>
    </w:p>
    <w:p>
      <w:pPr>
        <w:pStyle w:val="BodyText"/>
        <w:numPr>
          <w:ilvl w:val="0"/>
          <w:numId w:val="26"/>
        </w:numPr>
        <w:tabs>
          <w:tab w:val="clear" w:pos="720"/>
          <w:tab w:val="left" w:pos="0" w:leader="none"/>
        </w:tabs>
        <w:spacing w:before="0" w:after="200"/>
        <w:ind w:hanging="283" w:left="709"/>
        <w:rPr/>
      </w:pPr>
      <w:r>
        <w:rPr>
          <w:rStyle w:val="Strong"/>
        </w:rPr>
        <w:t>REST</w:t>
      </w:r>
      <w:r>
        <w:rPr/>
        <w:t xml:space="preserve"> is </w:t>
      </w:r>
      <w:r>
        <w:rPr>
          <w:rStyle w:val="Strong"/>
        </w:rPr>
        <w:t>simple and modern</w:t>
      </w:r>
      <w:r>
        <w:rPr/>
        <w:t>.</w:t>
      </w:r>
    </w:p>
    <w:p>
      <w:pPr>
        <w:pStyle w:val="BodyText"/>
        <w:numPr>
          <w:ilvl w:val="1"/>
          <w:numId w:val="26"/>
        </w:numPr>
        <w:tabs>
          <w:tab w:val="clear" w:pos="720"/>
          <w:tab w:val="left" w:pos="0" w:leader="none"/>
        </w:tabs>
        <w:spacing w:before="0" w:after="200"/>
        <w:ind w:hanging="283" w:left="1418"/>
        <w:rPr/>
      </w:pPr>
      <w:r>
        <w:rPr/>
        <w:t xml:space="preserve">Example: Using </w:t>
      </w:r>
      <w:r>
        <w:rPr>
          <w:rStyle w:val="SourceText"/>
        </w:rPr>
        <w:t>fetch()</w:t>
      </w:r>
      <w:r>
        <w:rPr/>
        <w:t xml:space="preserve">, </w:t>
      </w:r>
      <w:r>
        <w:rPr>
          <w:rStyle w:val="SourceText"/>
        </w:rPr>
        <w:t>axios</w:t>
      </w:r>
      <w:r>
        <w:rPr/>
        <w:t xml:space="preserve">, </w:t>
      </w:r>
      <w:r>
        <w:rPr>
          <w:rStyle w:val="SourceText"/>
        </w:rPr>
        <w:t>Postman</w:t>
      </w:r>
      <w:r>
        <w:rPr/>
        <w:t xml:space="preserve"> APIs — you’re mostly using REST.</w:t>
      </w:r>
    </w:p>
    <w:p>
      <w:pPr>
        <w:pStyle w:val="BodyText"/>
        <w:numPr>
          <w:ilvl w:val="0"/>
          <w:numId w:val="26"/>
        </w:numPr>
        <w:tabs>
          <w:tab w:val="clear" w:pos="720"/>
          <w:tab w:val="left" w:pos="0" w:leader="none"/>
        </w:tabs>
        <w:spacing w:before="0" w:after="200"/>
        <w:ind w:hanging="283" w:left="709"/>
        <w:rPr/>
      </w:pPr>
      <w:r>
        <w:rPr>
          <w:rStyle w:val="Strong"/>
        </w:rPr>
        <w:t>SOAP</w:t>
      </w:r>
      <w:r>
        <w:rPr/>
        <w:t xml:space="preserve"> is </w:t>
      </w:r>
      <w:r>
        <w:rPr>
          <w:rStyle w:val="Strong"/>
        </w:rPr>
        <w:t>old and strict</w:t>
      </w:r>
      <w:r>
        <w:rPr/>
        <w:t>.</w:t>
      </w:r>
    </w:p>
    <w:p>
      <w:pPr>
        <w:pStyle w:val="BodyText"/>
        <w:numPr>
          <w:ilvl w:val="1"/>
          <w:numId w:val="26"/>
        </w:numPr>
        <w:tabs>
          <w:tab w:val="clear" w:pos="720"/>
          <w:tab w:val="left" w:pos="0" w:leader="none"/>
        </w:tabs>
        <w:spacing w:before="0" w:after="200"/>
        <w:ind w:hanging="283" w:left="1418"/>
        <w:rPr/>
      </w:pPr>
      <w:r>
        <w:rPr/>
        <w:t>Used in heavy industries like banking, insurance.</w:t>
      </w:r>
    </w:p>
    <w:p>
      <w:pPr>
        <w:pStyle w:val="HorizontalLine"/>
        <w:spacing w:before="0" w:after="200"/>
        <w:rPr/>
      </w:pPr>
      <w:r>
        <w:rPr/>
      </w:r>
    </w:p>
    <w:p>
      <w:pPr>
        <w:pStyle w:val="Heading3"/>
        <w:spacing w:before="0" w:after="200"/>
        <w:rPr/>
      </w:pPr>
      <w:r>
        <w:rPr>
          <w:rStyle w:val="Strong"/>
          <w:b/>
          <w:bCs/>
        </w:rPr>
        <w:t>Example:</w:t>
      </w:r>
    </w:p>
    <w:p>
      <w:pPr>
        <w:pStyle w:val="BodyText"/>
        <w:numPr>
          <w:ilvl w:val="0"/>
          <w:numId w:val="27"/>
        </w:numPr>
        <w:tabs>
          <w:tab w:val="clear" w:pos="720"/>
          <w:tab w:val="left" w:pos="0" w:leader="none"/>
        </w:tabs>
        <w:spacing w:before="0" w:after="200"/>
        <w:ind w:hanging="283" w:left="709"/>
        <w:rPr/>
      </w:pPr>
      <w:r>
        <w:rPr/>
        <w:t>REST API:</w:t>
      </w:r>
    </w:p>
    <w:p>
      <w:pPr>
        <w:pStyle w:val="PreformattedText"/>
        <w:numPr>
          <w:ilvl w:val="0"/>
          <w:numId w:val="0"/>
        </w:numPr>
        <w:ind w:hanging="0" w:left="0"/>
        <w:rPr/>
      </w:pPr>
      <w:r>
        <w:rPr/>
        <w:t>http</w:t>
      </w:r>
    </w:p>
    <w:p>
      <w:pPr>
        <w:pStyle w:val="PreformattedText"/>
        <w:numPr>
          <w:ilvl w:val="0"/>
          <w:numId w:val="0"/>
        </w:numPr>
        <w:ind w:hanging="0" w:left="0"/>
        <w:rPr/>
      </w:pPr>
      <w:r>
        <w:rPr/>
        <w:t>CopyEdit</w:t>
      </w:r>
    </w:p>
    <w:p>
      <w:pPr>
        <w:pStyle w:val="PreformattedText"/>
        <w:numPr>
          <w:ilvl w:val="0"/>
          <w:numId w:val="0"/>
        </w:numPr>
        <w:bidi w:val="0"/>
        <w:ind w:hanging="0" w:left="0" w:right="0"/>
        <w:rPr/>
      </w:pPr>
      <w:r>
        <w:rPr>
          <w:rStyle w:val="SourceText"/>
        </w:rPr>
        <w:t>POST /users</w:t>
      </w:r>
    </w:p>
    <w:p>
      <w:pPr>
        <w:pStyle w:val="PreformattedText"/>
        <w:numPr>
          <w:ilvl w:val="0"/>
          <w:numId w:val="0"/>
        </w:numPr>
        <w:bidi w:val="0"/>
        <w:spacing w:before="0" w:after="200"/>
        <w:ind w:hanging="0" w:left="0"/>
        <w:rPr/>
      </w:pPr>
      <w:r>
        <w:rPr>
          <w:rStyle w:val="SourceText"/>
        </w:rPr>
        <w:t>Body: { "name": "Vishnu", "email": "vishnu@example.com" }</w:t>
      </w:r>
    </w:p>
    <w:p>
      <w:pPr>
        <w:pStyle w:val="BodyText"/>
        <w:numPr>
          <w:ilvl w:val="0"/>
          <w:numId w:val="27"/>
        </w:numPr>
        <w:tabs>
          <w:tab w:val="clear" w:pos="720"/>
          <w:tab w:val="left" w:pos="0" w:leader="none"/>
        </w:tabs>
        <w:spacing w:before="0" w:after="200"/>
        <w:ind w:hanging="283" w:left="709"/>
        <w:rPr/>
      </w:pPr>
      <w:r>
        <w:rPr/>
        <w:t>SOAP Request:</w:t>
      </w:r>
    </w:p>
    <w:p>
      <w:pPr>
        <w:pStyle w:val="PreformattedText"/>
        <w:numPr>
          <w:ilvl w:val="0"/>
          <w:numId w:val="0"/>
        </w:numPr>
        <w:ind w:hanging="0" w:left="0"/>
        <w:rPr/>
      </w:pPr>
      <w:r>
        <w:rPr/>
        <w:t>xml</w:t>
      </w:r>
    </w:p>
    <w:p>
      <w:pPr>
        <w:pStyle w:val="PreformattedText"/>
        <w:numPr>
          <w:ilvl w:val="0"/>
          <w:numId w:val="0"/>
        </w:numPr>
        <w:ind w:hanging="0" w:left="0"/>
        <w:rPr/>
      </w:pPr>
      <w:r>
        <w:rPr/>
        <w:t>CopyEdit</w:t>
      </w:r>
    </w:p>
    <w:p>
      <w:pPr>
        <w:pStyle w:val="PreformattedText"/>
        <w:numPr>
          <w:ilvl w:val="0"/>
          <w:numId w:val="0"/>
        </w:numPr>
        <w:bidi w:val="0"/>
        <w:ind w:hanging="0" w:left="0" w:right="0"/>
        <w:rPr/>
      </w:pPr>
      <w:r>
        <w:rPr>
          <w:rStyle w:val="SourceText"/>
        </w:rPr>
        <w:t>&lt;soap:Envelope&gt;</w:t>
      </w:r>
    </w:p>
    <w:p>
      <w:pPr>
        <w:pStyle w:val="PreformattedText"/>
        <w:numPr>
          <w:ilvl w:val="0"/>
          <w:numId w:val="0"/>
        </w:numPr>
        <w:bidi w:val="0"/>
        <w:spacing w:before="0" w:after="200"/>
        <w:ind w:hanging="0" w:left="0"/>
        <w:rPr/>
      </w:pPr>
      <w:r>
        <w:rPr>
          <w:rStyle w:val="SourceText"/>
        </w:rPr>
        <w:t xml:space="preserve">  </w:t>
      </w:r>
      <w:r>
        <w:rPr>
          <w:rStyle w:val="SourceText"/>
        </w:rPr>
        <w:t>&lt;soap:Body&gt;</w:t>
      </w:r>
    </w:p>
    <w:p>
      <w:pPr>
        <w:pStyle w:val="PreformattedText"/>
        <w:numPr>
          <w:ilvl w:val="0"/>
          <w:numId w:val="0"/>
        </w:numPr>
        <w:bidi w:val="0"/>
        <w:spacing w:before="0" w:after="200"/>
        <w:ind w:hanging="0" w:left="0"/>
        <w:rPr/>
      </w:pPr>
      <w:r>
        <w:rPr>
          <w:rStyle w:val="SourceText"/>
        </w:rPr>
        <w:t xml:space="preserve">    </w:t>
      </w:r>
      <w:r>
        <w:rPr>
          <w:rStyle w:val="SourceText"/>
        </w:rPr>
        <w:t>&lt;CreateUser&gt;</w:t>
      </w:r>
    </w:p>
    <w:p>
      <w:pPr>
        <w:pStyle w:val="PreformattedText"/>
        <w:numPr>
          <w:ilvl w:val="0"/>
          <w:numId w:val="0"/>
        </w:numPr>
        <w:bidi w:val="0"/>
        <w:spacing w:before="0" w:after="200"/>
        <w:ind w:hanging="0" w:left="0"/>
        <w:rPr/>
      </w:pPr>
      <w:r>
        <w:rPr>
          <w:rStyle w:val="SourceText"/>
        </w:rPr>
        <w:t xml:space="preserve">      </w:t>
      </w:r>
      <w:r>
        <w:rPr>
          <w:rStyle w:val="SourceText"/>
        </w:rPr>
        <w:t>&lt;Name&gt;Vishnu&lt;/Name&gt;</w:t>
      </w:r>
    </w:p>
    <w:p>
      <w:pPr>
        <w:pStyle w:val="PreformattedText"/>
        <w:numPr>
          <w:ilvl w:val="0"/>
          <w:numId w:val="0"/>
        </w:numPr>
        <w:bidi w:val="0"/>
        <w:spacing w:before="0" w:after="200"/>
        <w:ind w:hanging="0" w:left="0"/>
        <w:rPr/>
      </w:pPr>
      <w:r>
        <w:rPr>
          <w:rStyle w:val="SourceText"/>
        </w:rPr>
        <w:t xml:space="preserve">      </w:t>
      </w:r>
      <w:r>
        <w:rPr>
          <w:rStyle w:val="SourceText"/>
        </w:rPr>
        <w:t>&lt;Email&gt;vishnu@example.com&lt;/Email&gt;</w:t>
      </w:r>
    </w:p>
    <w:p>
      <w:pPr>
        <w:pStyle w:val="PreformattedText"/>
        <w:numPr>
          <w:ilvl w:val="0"/>
          <w:numId w:val="0"/>
        </w:numPr>
        <w:bidi w:val="0"/>
        <w:spacing w:before="0" w:after="200"/>
        <w:ind w:hanging="0" w:left="0"/>
        <w:rPr/>
      </w:pPr>
      <w:r>
        <w:rPr>
          <w:rStyle w:val="SourceText"/>
        </w:rPr>
        <w:t xml:space="preserve">    </w:t>
      </w:r>
      <w:r>
        <w:rPr>
          <w:rStyle w:val="SourceText"/>
        </w:rPr>
        <w:t>&lt;/CreateUser&gt;</w:t>
      </w:r>
    </w:p>
    <w:p>
      <w:pPr>
        <w:pStyle w:val="PreformattedText"/>
        <w:numPr>
          <w:ilvl w:val="0"/>
          <w:numId w:val="0"/>
        </w:numPr>
        <w:bidi w:val="0"/>
        <w:spacing w:before="0" w:after="200"/>
        <w:ind w:hanging="0" w:left="0"/>
        <w:rPr/>
      </w:pPr>
      <w:r>
        <w:rPr>
          <w:rStyle w:val="SourceText"/>
        </w:rPr>
        <w:t xml:space="preserve">  </w:t>
      </w:r>
      <w:r>
        <w:rPr>
          <w:rStyle w:val="SourceText"/>
        </w:rPr>
        <w:t>&lt;/soap:Body&gt;</w:t>
      </w:r>
    </w:p>
    <w:p>
      <w:pPr>
        <w:pStyle w:val="PreformattedText"/>
        <w:numPr>
          <w:ilvl w:val="0"/>
          <w:numId w:val="0"/>
        </w:numPr>
        <w:bidi w:val="0"/>
        <w:spacing w:before="0" w:after="200"/>
        <w:ind w:hanging="0" w:left="0"/>
        <w:rPr/>
      </w:pPr>
      <w:r>
        <w:rPr>
          <w:rStyle w:val="SourceText"/>
        </w:rPr>
        <w:t>&lt;/soap:Envelope&gt;</w:t>
      </w:r>
    </w:p>
    <w:p>
      <w:pPr>
        <w:pStyle w:val="BodyText"/>
        <w:spacing w:before="0" w:after="200"/>
        <w:rPr/>
      </w:pPr>
      <w:r>
        <w:rPr/>
        <w:t>Notice: SOAP is heavy because of the XML.</w:t>
      </w:r>
    </w:p>
    <w:p>
      <w:pPr>
        <w:pStyle w:val="HorizontalLine"/>
        <w:spacing w:before="0" w:after="200"/>
        <w:rPr/>
      </w:pPr>
      <w:r>
        <w:rPr/>
      </w:r>
    </w:p>
    <w:p>
      <w:pPr>
        <w:pStyle w:val="Heading1"/>
        <w:spacing w:before="0" w:after="200"/>
        <w:rPr/>
      </w:pPr>
      <w:r>
        <w:rPr/>
        <w:t>Quick Summary:</w:t>
      </w:r>
    </w:p>
    <w:tbl>
      <w:tblPr>
        <w:tblW w:w="4511" w:type="dxa"/>
        <w:jc w:val="left"/>
        <w:tblInd w:w="28" w:type="dxa"/>
        <w:tblLayout w:type="fixed"/>
        <w:tblCellMar>
          <w:top w:w="28" w:type="dxa"/>
          <w:left w:w="28" w:type="dxa"/>
          <w:bottom w:w="28" w:type="dxa"/>
          <w:right w:w="28" w:type="dxa"/>
        </w:tblCellMar>
      </w:tblPr>
      <w:tblGrid>
        <w:gridCol w:w="2316"/>
        <w:gridCol w:w="2195"/>
      </w:tblGrid>
      <w:tr>
        <w:trPr>
          <w:tblHeader w:val="true"/>
        </w:trPr>
        <w:tc>
          <w:tcPr>
            <w:tcW w:w="2316" w:type="dxa"/>
            <w:tcBorders/>
            <w:vAlign w:val="center"/>
          </w:tcPr>
          <w:p>
            <w:pPr>
              <w:pStyle w:val="TableHeading"/>
              <w:suppressLineNumbers/>
              <w:spacing w:before="0" w:after="200"/>
              <w:jc w:val="center"/>
              <w:rPr/>
            </w:pPr>
            <w:r>
              <w:rPr/>
              <w:t>REST</w:t>
            </w:r>
          </w:p>
        </w:tc>
        <w:tc>
          <w:tcPr>
            <w:tcW w:w="2195" w:type="dxa"/>
            <w:tcBorders/>
            <w:vAlign w:val="center"/>
          </w:tcPr>
          <w:p>
            <w:pPr>
              <w:pStyle w:val="TableHeading"/>
              <w:suppressLineNumbers/>
              <w:spacing w:before="0" w:after="200"/>
              <w:jc w:val="center"/>
              <w:rPr/>
            </w:pPr>
            <w:r>
              <w:rPr/>
              <w:t>SOAP</w:t>
            </w:r>
          </w:p>
        </w:tc>
      </w:tr>
      <w:tr>
        <w:trPr/>
        <w:tc>
          <w:tcPr>
            <w:tcW w:w="2316" w:type="dxa"/>
            <w:tcBorders/>
            <w:vAlign w:val="center"/>
          </w:tcPr>
          <w:p>
            <w:pPr>
              <w:pStyle w:val="TableContents"/>
              <w:widowControl w:val="false"/>
              <w:suppressLineNumbers/>
              <w:spacing w:before="0" w:after="200"/>
              <w:rPr/>
            </w:pPr>
            <w:r>
              <w:rPr/>
              <w:t>Light and fast</w:t>
            </w:r>
          </w:p>
        </w:tc>
        <w:tc>
          <w:tcPr>
            <w:tcW w:w="2195" w:type="dxa"/>
            <w:tcBorders/>
            <w:vAlign w:val="center"/>
          </w:tcPr>
          <w:p>
            <w:pPr>
              <w:pStyle w:val="TableContents"/>
              <w:widowControl w:val="false"/>
              <w:suppressLineNumbers/>
              <w:spacing w:before="0" w:after="200"/>
              <w:rPr/>
            </w:pPr>
            <w:r>
              <w:rPr/>
              <w:t>Heavy and slow</w:t>
            </w:r>
          </w:p>
        </w:tc>
      </w:tr>
      <w:tr>
        <w:trPr/>
        <w:tc>
          <w:tcPr>
            <w:tcW w:w="2316" w:type="dxa"/>
            <w:tcBorders/>
            <w:vAlign w:val="center"/>
          </w:tcPr>
          <w:p>
            <w:pPr>
              <w:pStyle w:val="TableContents"/>
              <w:widowControl w:val="false"/>
              <w:suppressLineNumbers/>
              <w:spacing w:before="0" w:after="200"/>
              <w:rPr/>
            </w:pPr>
            <w:r>
              <w:rPr/>
              <w:t>JSON or XML</w:t>
            </w:r>
          </w:p>
        </w:tc>
        <w:tc>
          <w:tcPr>
            <w:tcW w:w="2195" w:type="dxa"/>
            <w:tcBorders/>
            <w:vAlign w:val="center"/>
          </w:tcPr>
          <w:p>
            <w:pPr>
              <w:pStyle w:val="TableContents"/>
              <w:widowControl w:val="false"/>
              <w:suppressLineNumbers/>
              <w:spacing w:before="0" w:after="200"/>
              <w:rPr/>
            </w:pPr>
            <w:r>
              <w:rPr/>
              <w:t>Only XML</w:t>
            </w:r>
          </w:p>
        </w:tc>
      </w:tr>
      <w:tr>
        <w:trPr/>
        <w:tc>
          <w:tcPr>
            <w:tcW w:w="2316" w:type="dxa"/>
            <w:tcBorders/>
            <w:vAlign w:val="center"/>
          </w:tcPr>
          <w:p>
            <w:pPr>
              <w:pStyle w:val="TableContents"/>
              <w:widowControl w:val="false"/>
              <w:suppressLineNumbers/>
              <w:spacing w:before="0" w:after="200"/>
              <w:rPr/>
            </w:pPr>
            <w:r>
              <w:rPr/>
              <w:t>Flexible</w:t>
            </w:r>
          </w:p>
        </w:tc>
        <w:tc>
          <w:tcPr>
            <w:tcW w:w="2195" w:type="dxa"/>
            <w:tcBorders/>
            <w:vAlign w:val="center"/>
          </w:tcPr>
          <w:p>
            <w:pPr>
              <w:pStyle w:val="TableContents"/>
              <w:widowControl w:val="false"/>
              <w:suppressLineNumbers/>
              <w:spacing w:before="0" w:after="200"/>
              <w:rPr/>
            </w:pPr>
            <w:r>
              <w:rPr/>
              <w:t>Strict</w:t>
            </w:r>
          </w:p>
        </w:tc>
      </w:tr>
      <w:tr>
        <w:trPr/>
        <w:tc>
          <w:tcPr>
            <w:tcW w:w="2316" w:type="dxa"/>
            <w:tcBorders/>
            <w:vAlign w:val="center"/>
          </w:tcPr>
          <w:p>
            <w:pPr>
              <w:pStyle w:val="TableContents"/>
              <w:widowControl w:val="false"/>
              <w:suppressLineNumbers/>
              <w:spacing w:before="0" w:after="200"/>
              <w:rPr/>
            </w:pPr>
            <w:r>
              <w:rPr/>
              <w:t>Most modern web apps</w:t>
            </w:r>
          </w:p>
        </w:tc>
        <w:tc>
          <w:tcPr>
            <w:tcW w:w="2195" w:type="dxa"/>
            <w:tcBorders/>
            <w:vAlign w:val="center"/>
          </w:tcPr>
          <w:p>
            <w:pPr>
              <w:pStyle w:val="TableContents"/>
              <w:widowControl w:val="false"/>
              <w:suppressLineNumbers/>
              <w:spacing w:before="0" w:after="200"/>
              <w:rPr/>
            </w:pPr>
            <w:r>
              <w:rPr/>
              <w:t>Older enterprise apps</w:t>
            </w:r>
          </w:p>
        </w:tc>
      </w:tr>
    </w:tbl>
    <w:p>
      <w:pPr>
        <w:pStyle w:val="HorizontalLine"/>
        <w:spacing w:before="0" w:after="200"/>
        <w:rPr/>
      </w:pPr>
      <w:r>
        <w:rPr/>
      </w:r>
    </w:p>
    <w:p>
      <w:pPr>
        <w:pStyle w:val="Heading1"/>
        <w:spacing w:before="0" w:after="200"/>
        <w:rPr/>
      </w:pPr>
      <w:r>
        <w:rPr/>
        <w:t>Done with REST + REST vs SOAP!</w:t>
      </w:r>
    </w:p>
    <w:p>
      <w:pPr>
        <w:pStyle w:val="HorizontalLine"/>
        <w:spacing w:before="0" w:after="200"/>
        <w:rPr/>
      </w:pPr>
      <w:r>
        <w:rPr/>
      </w:r>
    </w:p>
    <w:p>
      <w:pPr>
        <w:pStyle w:val="BodyText"/>
        <w:spacing w:before="0" w:after="200"/>
        <w:rPr/>
      </w:pPr>
      <w:r>
        <w:rPr/>
        <w:t xml:space="preserve">Would you like me to continue to the </w:t>
      </w:r>
      <w:r>
        <w:rPr>
          <w:rStyle w:val="Strong"/>
        </w:rPr>
        <w:t>next topic</w:t>
      </w:r>
      <w:r>
        <w:rPr/>
        <w:t>:</w:t>
        <w:br/>
      </w:r>
      <w:r>
        <w:rPr>
          <w:rStyle w:val="Strong"/>
        </w:rPr>
        <w:t>HTTP Status Codes</w:t>
      </w:r>
      <w:r>
        <w:rPr/>
        <w:t xml:space="preserve"> (like 200, 201, 404, 500 — what they really mean)?</w:t>
      </w:r>
    </w:p>
    <w:p>
      <w:pPr>
        <w:pStyle w:val="BodyText"/>
        <w:spacing w:before="0" w:after="200"/>
        <w:rPr/>
      </w:pPr>
      <w:r>
        <w:rPr/>
        <w:t>Shall I continue?</w:t>
        <w:br/>
        <w:t xml:space="preserve">(You're doing great — backend interviews </w:t>
      </w:r>
      <w:r>
        <w:rPr>
          <w:rStyle w:val="Emphasis"/>
        </w:rPr>
        <w:t>love</w:t>
      </w:r>
      <w:r>
        <w:rPr/>
        <w:t xml:space="preserve"> these topics!)</w:t>
      </w:r>
    </w:p>
    <w:p>
      <w:pPr>
        <w:pStyle w:val="Heading5"/>
        <w:spacing w:before="0" w:after="200"/>
        <w:rPr/>
      </w:pPr>
      <w:r>
        <w:rPr/>
        <w:t>You said:</w:t>
      </w:r>
    </w:p>
    <w:p>
      <w:pPr>
        <w:pStyle w:val="BodyText"/>
        <w:rPr/>
      </w:pPr>
      <w:r>
        <w:rPr/>
        <w:t>Yes nxt</w:t>
      </w:r>
    </w:p>
    <w:p>
      <w:pPr>
        <w:pStyle w:val="Heading6"/>
        <w:spacing w:before="0" w:after="200"/>
        <w:rPr/>
      </w:pPr>
      <w:r>
        <w:rPr/>
        <w:t>ChatGPT said:</w:t>
      </w:r>
    </w:p>
    <w:p>
      <w:pPr>
        <w:pStyle w:val="BodyText"/>
        <w:spacing w:before="0" w:after="200"/>
        <w:rPr/>
      </w:pPr>
      <w:r>
        <w:rPr/>
        <w:t>Awesome!</w:t>
        <w:br/>
        <w:t>Let's go into the next important backend topic:</w:t>
      </w:r>
    </w:p>
    <w:p>
      <w:pPr>
        <w:pStyle w:val="HorizontalLine"/>
        <w:spacing w:before="0" w:after="200"/>
        <w:rPr/>
      </w:pPr>
      <w:r>
        <w:rPr/>
      </w:r>
    </w:p>
    <w:p>
      <w:pPr>
        <w:pStyle w:val="Heading1"/>
        <w:spacing w:before="0" w:after="200"/>
        <w:rPr/>
      </w:pPr>
      <w:r>
        <w:rPr/>
        <w:t xml:space="preserve">5. </w:t>
      </w:r>
      <w:r>
        <w:rPr>
          <w:rStyle w:val="Strong"/>
          <w:b/>
          <w:bCs/>
        </w:rPr>
        <w:t>HTTP Status Codes</w:t>
      </w:r>
    </w:p>
    <w:p>
      <w:pPr>
        <w:pStyle w:val="BodyText"/>
        <w:spacing w:before="0" w:after="200"/>
        <w:rPr/>
      </w:pPr>
      <w:r>
        <w:rPr/>
        <w:t>When your frontend (or Postman, or browser) sends a request to your backend,</w:t>
        <w:br/>
        <w:t xml:space="preserve">the server always sends </w:t>
      </w:r>
      <w:r>
        <w:rPr>
          <w:rStyle w:val="Strong"/>
        </w:rPr>
        <w:t>two things back</w:t>
      </w:r>
      <w:r>
        <w:rPr/>
        <w:t>:</w:t>
      </w:r>
    </w:p>
    <w:p>
      <w:pPr>
        <w:pStyle w:val="BodyText"/>
        <w:numPr>
          <w:ilvl w:val="0"/>
          <w:numId w:val="28"/>
        </w:numPr>
        <w:tabs>
          <w:tab w:val="clear" w:pos="720"/>
          <w:tab w:val="left" w:pos="0" w:leader="none"/>
        </w:tabs>
        <w:spacing w:before="0" w:after="200"/>
        <w:ind w:hanging="283" w:left="709"/>
        <w:rPr/>
      </w:pPr>
      <w:r>
        <w:rPr/>
        <w:t xml:space="preserve">A </w:t>
      </w:r>
      <w:r>
        <w:rPr>
          <w:rStyle w:val="Strong"/>
        </w:rPr>
        <w:t>Response Body</w:t>
      </w:r>
      <w:r>
        <w:rPr/>
        <w:t xml:space="preserve"> (optional)</w:t>
      </w:r>
    </w:p>
    <w:p>
      <w:pPr>
        <w:pStyle w:val="BodyText"/>
        <w:numPr>
          <w:ilvl w:val="0"/>
          <w:numId w:val="28"/>
        </w:numPr>
        <w:tabs>
          <w:tab w:val="clear" w:pos="720"/>
          <w:tab w:val="left" w:pos="0" w:leader="none"/>
        </w:tabs>
        <w:spacing w:before="0" w:after="200"/>
        <w:ind w:hanging="283" w:left="709"/>
        <w:rPr/>
      </w:pPr>
      <w:r>
        <w:rPr/>
        <w:t xml:space="preserve">A </w:t>
      </w:r>
      <w:r>
        <w:rPr>
          <w:rStyle w:val="Strong"/>
        </w:rPr>
        <w:t>Status Code</w:t>
      </w:r>
      <w:r>
        <w:rPr/>
        <w:t xml:space="preserve"> (must)</w:t>
      </w:r>
    </w:p>
    <w:p>
      <w:pPr>
        <w:pStyle w:val="BodyText"/>
        <w:spacing w:before="0" w:after="200"/>
        <w:rPr/>
      </w:pPr>
      <w:r>
        <w:rPr/>
        <w:t xml:space="preserve">The </w:t>
      </w:r>
      <w:r>
        <w:rPr>
          <w:rStyle w:val="Strong"/>
        </w:rPr>
        <w:t>Status Code</w:t>
      </w:r>
      <w:r>
        <w:rPr/>
        <w:t xml:space="preserve"> tells what happened to the request.</w:t>
      </w:r>
    </w:p>
    <w:p>
      <w:pPr>
        <w:pStyle w:val="HorizontalLine"/>
        <w:spacing w:before="0" w:after="200"/>
        <w:rPr/>
      </w:pPr>
      <w:r>
        <w:rPr/>
      </w:r>
    </w:p>
    <w:p>
      <w:pPr>
        <w:pStyle w:val="Heading1"/>
        <w:spacing w:before="0" w:after="200"/>
        <w:rPr/>
      </w:pPr>
      <w:r>
        <w:rPr>
          <w:rStyle w:val="Strong"/>
          <w:b/>
          <w:bCs/>
        </w:rPr>
        <w:t>Status Code Categories:</w:t>
      </w:r>
    </w:p>
    <w:tbl>
      <w:tblPr>
        <w:tblW w:w="7785" w:type="dxa"/>
        <w:jc w:val="left"/>
        <w:tblInd w:w="28" w:type="dxa"/>
        <w:tblLayout w:type="fixed"/>
        <w:tblCellMar>
          <w:top w:w="28" w:type="dxa"/>
          <w:left w:w="28" w:type="dxa"/>
          <w:bottom w:w="28" w:type="dxa"/>
          <w:right w:w="28" w:type="dxa"/>
        </w:tblCellMar>
      </w:tblPr>
      <w:tblGrid>
        <w:gridCol w:w="1019"/>
        <w:gridCol w:w="946"/>
        <w:gridCol w:w="5820"/>
      </w:tblGrid>
      <w:tr>
        <w:trPr>
          <w:tblHeader w:val="true"/>
        </w:trPr>
        <w:tc>
          <w:tcPr>
            <w:tcW w:w="1019" w:type="dxa"/>
            <w:tcBorders/>
            <w:vAlign w:val="center"/>
          </w:tcPr>
          <w:p>
            <w:pPr>
              <w:pStyle w:val="TableHeading"/>
              <w:suppressLineNumbers/>
              <w:spacing w:before="0" w:after="200"/>
              <w:jc w:val="center"/>
              <w:rPr/>
            </w:pPr>
            <w:r>
              <w:rPr/>
              <w:t>Category</w:t>
            </w:r>
          </w:p>
        </w:tc>
        <w:tc>
          <w:tcPr>
            <w:tcW w:w="946" w:type="dxa"/>
            <w:tcBorders/>
            <w:vAlign w:val="center"/>
          </w:tcPr>
          <w:p>
            <w:pPr>
              <w:pStyle w:val="TableHeading"/>
              <w:suppressLineNumbers/>
              <w:spacing w:before="0" w:after="200"/>
              <w:jc w:val="center"/>
              <w:rPr/>
            </w:pPr>
            <w:r>
              <w:rPr/>
              <w:t>Range</w:t>
            </w:r>
          </w:p>
        </w:tc>
        <w:tc>
          <w:tcPr>
            <w:tcW w:w="5820" w:type="dxa"/>
            <w:tcBorders/>
            <w:vAlign w:val="center"/>
          </w:tcPr>
          <w:p>
            <w:pPr>
              <w:pStyle w:val="TableHeading"/>
              <w:suppressLineNumbers/>
              <w:spacing w:before="0" w:after="200"/>
              <w:jc w:val="center"/>
              <w:rPr/>
            </w:pPr>
            <w:r>
              <w:rPr/>
              <w:t>Meaning</w:t>
            </w:r>
          </w:p>
        </w:tc>
      </w:tr>
      <w:tr>
        <w:trPr/>
        <w:tc>
          <w:tcPr>
            <w:tcW w:w="1019" w:type="dxa"/>
            <w:tcBorders/>
            <w:vAlign w:val="center"/>
          </w:tcPr>
          <w:p>
            <w:pPr>
              <w:pStyle w:val="TableContents"/>
              <w:widowControl w:val="false"/>
              <w:suppressLineNumbers/>
              <w:spacing w:before="0" w:after="200"/>
              <w:rPr/>
            </w:pPr>
            <w:r>
              <w:rPr/>
              <w:t>1xx</w:t>
            </w:r>
          </w:p>
        </w:tc>
        <w:tc>
          <w:tcPr>
            <w:tcW w:w="946" w:type="dxa"/>
            <w:tcBorders/>
            <w:vAlign w:val="center"/>
          </w:tcPr>
          <w:p>
            <w:pPr>
              <w:pStyle w:val="TableContents"/>
              <w:widowControl w:val="false"/>
              <w:suppressLineNumbers/>
              <w:spacing w:before="0" w:after="200"/>
              <w:rPr/>
            </w:pPr>
            <w:r>
              <w:rPr/>
              <w:t>100–199</w:t>
            </w:r>
          </w:p>
        </w:tc>
        <w:tc>
          <w:tcPr>
            <w:tcW w:w="5820" w:type="dxa"/>
            <w:tcBorders/>
            <w:vAlign w:val="center"/>
          </w:tcPr>
          <w:p>
            <w:pPr>
              <w:pStyle w:val="TableContents"/>
              <w:widowControl w:val="false"/>
              <w:suppressLineNumbers/>
              <w:spacing w:before="0" w:after="200"/>
              <w:rPr/>
            </w:pPr>
            <w:r>
              <w:rPr/>
              <w:t>Informational (you usually don't see these)</w:t>
            </w:r>
          </w:p>
        </w:tc>
      </w:tr>
      <w:tr>
        <w:trPr/>
        <w:tc>
          <w:tcPr>
            <w:tcW w:w="1019" w:type="dxa"/>
            <w:tcBorders/>
            <w:vAlign w:val="center"/>
          </w:tcPr>
          <w:p>
            <w:pPr>
              <w:pStyle w:val="TableContents"/>
              <w:widowControl w:val="false"/>
              <w:suppressLineNumbers/>
              <w:spacing w:before="0" w:after="200"/>
              <w:rPr/>
            </w:pPr>
            <w:r>
              <w:rPr/>
              <w:t>2xx</w:t>
            </w:r>
          </w:p>
        </w:tc>
        <w:tc>
          <w:tcPr>
            <w:tcW w:w="946" w:type="dxa"/>
            <w:tcBorders/>
            <w:vAlign w:val="center"/>
          </w:tcPr>
          <w:p>
            <w:pPr>
              <w:pStyle w:val="TableContents"/>
              <w:widowControl w:val="false"/>
              <w:suppressLineNumbers/>
              <w:spacing w:before="0" w:after="200"/>
              <w:rPr/>
            </w:pPr>
            <w:r>
              <w:rPr/>
              <w:t>200–299</w:t>
            </w:r>
          </w:p>
        </w:tc>
        <w:tc>
          <w:tcPr>
            <w:tcW w:w="5820" w:type="dxa"/>
            <w:tcBorders/>
            <w:vAlign w:val="center"/>
          </w:tcPr>
          <w:p>
            <w:pPr>
              <w:pStyle w:val="TableContents"/>
              <w:widowControl w:val="false"/>
              <w:suppressLineNumbers/>
              <w:spacing w:before="0" w:after="200"/>
              <w:rPr/>
            </w:pPr>
            <w:r>
              <w:rPr/>
              <w:t>Success (request succeeded)</w:t>
            </w:r>
          </w:p>
        </w:tc>
      </w:tr>
      <w:tr>
        <w:trPr/>
        <w:tc>
          <w:tcPr>
            <w:tcW w:w="1019" w:type="dxa"/>
            <w:tcBorders/>
            <w:vAlign w:val="center"/>
          </w:tcPr>
          <w:p>
            <w:pPr>
              <w:pStyle w:val="TableContents"/>
              <w:widowControl w:val="false"/>
              <w:suppressLineNumbers/>
              <w:spacing w:before="0" w:after="200"/>
              <w:rPr/>
            </w:pPr>
            <w:r>
              <w:rPr/>
              <w:t>3xx</w:t>
            </w:r>
          </w:p>
        </w:tc>
        <w:tc>
          <w:tcPr>
            <w:tcW w:w="946" w:type="dxa"/>
            <w:tcBorders/>
            <w:vAlign w:val="center"/>
          </w:tcPr>
          <w:p>
            <w:pPr>
              <w:pStyle w:val="TableContents"/>
              <w:widowControl w:val="false"/>
              <w:suppressLineNumbers/>
              <w:spacing w:before="0" w:after="200"/>
              <w:rPr/>
            </w:pPr>
            <w:r>
              <w:rPr/>
              <w:t>300–399</w:t>
            </w:r>
          </w:p>
        </w:tc>
        <w:tc>
          <w:tcPr>
            <w:tcW w:w="5820" w:type="dxa"/>
            <w:tcBorders/>
            <w:vAlign w:val="center"/>
          </w:tcPr>
          <w:p>
            <w:pPr>
              <w:pStyle w:val="TableContents"/>
              <w:widowControl w:val="false"/>
              <w:suppressLineNumbers/>
              <w:spacing w:before="0" w:after="200"/>
              <w:rPr/>
            </w:pPr>
            <w:r>
              <w:rPr/>
              <w:t>Redirection (go somewhere else)</w:t>
            </w:r>
          </w:p>
        </w:tc>
      </w:tr>
      <w:tr>
        <w:trPr/>
        <w:tc>
          <w:tcPr>
            <w:tcW w:w="1019" w:type="dxa"/>
            <w:tcBorders/>
            <w:vAlign w:val="center"/>
          </w:tcPr>
          <w:p>
            <w:pPr>
              <w:pStyle w:val="TableContents"/>
              <w:widowControl w:val="false"/>
              <w:suppressLineNumbers/>
              <w:spacing w:before="0" w:after="200"/>
              <w:rPr/>
            </w:pPr>
            <w:r>
              <w:rPr/>
              <w:t>4xx</w:t>
            </w:r>
          </w:p>
        </w:tc>
        <w:tc>
          <w:tcPr>
            <w:tcW w:w="946" w:type="dxa"/>
            <w:tcBorders/>
            <w:vAlign w:val="center"/>
          </w:tcPr>
          <w:p>
            <w:pPr>
              <w:pStyle w:val="TableContents"/>
              <w:widowControl w:val="false"/>
              <w:suppressLineNumbers/>
              <w:spacing w:before="0" w:after="200"/>
              <w:rPr/>
            </w:pPr>
            <w:r>
              <w:rPr/>
              <w:t>400–499</w:t>
            </w:r>
          </w:p>
        </w:tc>
        <w:tc>
          <w:tcPr>
            <w:tcW w:w="5820" w:type="dxa"/>
            <w:tcBorders/>
            <w:vAlign w:val="center"/>
          </w:tcPr>
          <w:p>
            <w:pPr>
              <w:pStyle w:val="TableContents"/>
              <w:widowControl w:val="false"/>
              <w:suppressLineNumbers/>
              <w:spacing w:before="0" w:after="200"/>
              <w:rPr/>
            </w:pPr>
            <w:r>
              <w:rPr/>
              <w:t>Client Error (you sent wrong request)</w:t>
            </w:r>
          </w:p>
        </w:tc>
      </w:tr>
      <w:tr>
        <w:trPr/>
        <w:tc>
          <w:tcPr>
            <w:tcW w:w="1019" w:type="dxa"/>
            <w:tcBorders/>
            <w:vAlign w:val="center"/>
          </w:tcPr>
          <w:p>
            <w:pPr>
              <w:pStyle w:val="TableContents"/>
              <w:widowControl w:val="false"/>
              <w:suppressLineNumbers/>
              <w:spacing w:before="0" w:after="200"/>
              <w:rPr/>
            </w:pPr>
            <w:r>
              <w:rPr/>
              <w:t>5xx</w:t>
            </w:r>
          </w:p>
        </w:tc>
        <w:tc>
          <w:tcPr>
            <w:tcW w:w="946" w:type="dxa"/>
            <w:tcBorders/>
            <w:vAlign w:val="center"/>
          </w:tcPr>
          <w:p>
            <w:pPr>
              <w:pStyle w:val="TableContents"/>
              <w:widowControl w:val="false"/>
              <w:suppressLineNumbers/>
              <w:spacing w:before="0" w:after="200"/>
              <w:rPr/>
            </w:pPr>
            <w:r>
              <w:rPr/>
              <w:t>500–599</w:t>
            </w:r>
          </w:p>
        </w:tc>
        <w:tc>
          <w:tcPr>
            <w:tcW w:w="5820" w:type="dxa"/>
            <w:tcBorders/>
            <w:vAlign w:val="center"/>
          </w:tcPr>
          <w:p>
            <w:pPr>
              <w:pStyle w:val="TableContents"/>
              <w:widowControl w:val="false"/>
              <w:suppressLineNumbers/>
              <w:spacing w:before="0" w:after="200"/>
              <w:rPr/>
            </w:pPr>
            <w:r>
              <w:rPr/>
              <w:t>Server Error (server crashed while processing your request)</w:t>
            </w:r>
          </w:p>
        </w:tc>
      </w:tr>
    </w:tbl>
    <w:p>
      <w:pPr>
        <w:pStyle w:val="HorizontalLine"/>
        <w:spacing w:before="0" w:after="200"/>
        <w:rPr/>
      </w:pPr>
      <w:r>
        <w:rPr/>
      </w:r>
    </w:p>
    <w:p>
      <w:pPr>
        <w:pStyle w:val="Heading2"/>
        <w:spacing w:before="0" w:after="200"/>
        <w:rPr/>
      </w:pPr>
      <w:r>
        <w:rPr>
          <w:rStyle w:val="Strong"/>
          <w:b/>
          <w:bCs/>
        </w:rPr>
        <w:t>Most Common Status Codes you should know:</w:t>
      </w:r>
    </w:p>
    <w:tbl>
      <w:tblPr>
        <w:tblW w:w="8640" w:type="dxa"/>
        <w:jc w:val="left"/>
        <w:tblInd w:w="28" w:type="dxa"/>
        <w:tblLayout w:type="fixed"/>
        <w:tblCellMar>
          <w:top w:w="28" w:type="dxa"/>
          <w:left w:w="28" w:type="dxa"/>
          <w:bottom w:w="28" w:type="dxa"/>
          <w:right w:w="28" w:type="dxa"/>
        </w:tblCellMar>
      </w:tblPr>
      <w:tblGrid>
        <w:gridCol w:w="2369"/>
        <w:gridCol w:w="3389"/>
        <w:gridCol w:w="2882"/>
      </w:tblGrid>
      <w:tr>
        <w:trPr>
          <w:tblHeader w:val="true"/>
        </w:trPr>
        <w:tc>
          <w:tcPr>
            <w:tcW w:w="2369" w:type="dxa"/>
            <w:tcBorders/>
            <w:vAlign w:val="center"/>
          </w:tcPr>
          <w:p>
            <w:pPr>
              <w:pStyle w:val="TableHeading"/>
              <w:suppressLineNumbers/>
              <w:spacing w:before="0" w:after="200"/>
              <w:jc w:val="center"/>
              <w:rPr/>
            </w:pPr>
            <w:r>
              <w:rPr/>
              <w:t>Code</w:t>
            </w:r>
          </w:p>
        </w:tc>
        <w:tc>
          <w:tcPr>
            <w:tcW w:w="3389" w:type="dxa"/>
            <w:tcBorders/>
            <w:vAlign w:val="center"/>
          </w:tcPr>
          <w:p>
            <w:pPr>
              <w:pStyle w:val="TableHeading"/>
              <w:suppressLineNumbers/>
              <w:spacing w:before="0" w:after="200"/>
              <w:jc w:val="center"/>
              <w:rPr/>
            </w:pPr>
            <w:r>
              <w:rPr/>
              <w:t>Meaning</w:t>
            </w:r>
          </w:p>
        </w:tc>
        <w:tc>
          <w:tcPr>
            <w:tcW w:w="2882" w:type="dxa"/>
            <w:tcBorders/>
            <w:vAlign w:val="center"/>
          </w:tcPr>
          <w:p>
            <w:pPr>
              <w:pStyle w:val="TableHeading"/>
              <w:suppressLineNumbers/>
              <w:spacing w:before="0" w:after="200"/>
              <w:jc w:val="center"/>
              <w:rPr/>
            </w:pPr>
            <w:r>
              <w:rPr/>
              <w:t>Usage</w:t>
            </w:r>
          </w:p>
        </w:tc>
      </w:tr>
      <w:tr>
        <w:trPr/>
        <w:tc>
          <w:tcPr>
            <w:tcW w:w="2369" w:type="dxa"/>
            <w:tcBorders/>
            <w:vAlign w:val="center"/>
          </w:tcPr>
          <w:p>
            <w:pPr>
              <w:pStyle w:val="TableContents"/>
              <w:widowControl w:val="false"/>
              <w:suppressLineNumbers/>
              <w:spacing w:before="0" w:after="200"/>
              <w:rPr/>
            </w:pPr>
            <w:r>
              <w:rPr>
                <w:rStyle w:val="Strong"/>
              </w:rPr>
              <w:t>200 OK</w:t>
            </w:r>
          </w:p>
        </w:tc>
        <w:tc>
          <w:tcPr>
            <w:tcW w:w="3389" w:type="dxa"/>
            <w:tcBorders/>
            <w:vAlign w:val="center"/>
          </w:tcPr>
          <w:p>
            <w:pPr>
              <w:pStyle w:val="TableContents"/>
              <w:widowControl w:val="false"/>
              <w:suppressLineNumbers/>
              <w:spacing w:before="0" w:after="200"/>
              <w:rPr/>
            </w:pPr>
            <w:r>
              <w:rPr/>
              <w:t>Request succeeded</w:t>
            </w:r>
          </w:p>
        </w:tc>
        <w:tc>
          <w:tcPr>
            <w:tcW w:w="2882" w:type="dxa"/>
            <w:tcBorders/>
            <w:vAlign w:val="center"/>
          </w:tcPr>
          <w:p>
            <w:pPr>
              <w:pStyle w:val="TableContents"/>
              <w:widowControl w:val="false"/>
              <w:suppressLineNumbers/>
              <w:spacing w:before="0" w:after="200"/>
              <w:rPr/>
            </w:pPr>
            <w:r>
              <w:rPr/>
              <w:t>GET, PUT success</w:t>
            </w:r>
          </w:p>
        </w:tc>
      </w:tr>
      <w:tr>
        <w:trPr/>
        <w:tc>
          <w:tcPr>
            <w:tcW w:w="2369" w:type="dxa"/>
            <w:tcBorders/>
            <w:vAlign w:val="center"/>
          </w:tcPr>
          <w:p>
            <w:pPr>
              <w:pStyle w:val="TableContents"/>
              <w:widowControl w:val="false"/>
              <w:suppressLineNumbers/>
              <w:spacing w:before="0" w:after="200"/>
              <w:rPr/>
            </w:pPr>
            <w:r>
              <w:rPr>
                <w:rStyle w:val="Strong"/>
              </w:rPr>
              <w:t>201 Created</w:t>
            </w:r>
          </w:p>
        </w:tc>
        <w:tc>
          <w:tcPr>
            <w:tcW w:w="3389" w:type="dxa"/>
            <w:tcBorders/>
            <w:vAlign w:val="center"/>
          </w:tcPr>
          <w:p>
            <w:pPr>
              <w:pStyle w:val="TableContents"/>
              <w:widowControl w:val="false"/>
              <w:suppressLineNumbers/>
              <w:spacing w:before="0" w:after="200"/>
              <w:rPr/>
            </w:pPr>
            <w:r>
              <w:rPr/>
              <w:t>New resource created</w:t>
            </w:r>
          </w:p>
        </w:tc>
        <w:tc>
          <w:tcPr>
            <w:tcW w:w="2882" w:type="dxa"/>
            <w:tcBorders/>
            <w:vAlign w:val="center"/>
          </w:tcPr>
          <w:p>
            <w:pPr>
              <w:pStyle w:val="TableContents"/>
              <w:widowControl w:val="false"/>
              <w:suppressLineNumbers/>
              <w:spacing w:before="0" w:after="200"/>
              <w:rPr/>
            </w:pPr>
            <w:r>
              <w:rPr/>
              <w:t>POST success</w:t>
            </w:r>
          </w:p>
        </w:tc>
      </w:tr>
      <w:tr>
        <w:trPr/>
        <w:tc>
          <w:tcPr>
            <w:tcW w:w="2369" w:type="dxa"/>
            <w:tcBorders/>
            <w:vAlign w:val="center"/>
          </w:tcPr>
          <w:p>
            <w:pPr>
              <w:pStyle w:val="TableContents"/>
              <w:widowControl w:val="false"/>
              <w:suppressLineNumbers/>
              <w:spacing w:before="0" w:after="200"/>
              <w:rPr/>
            </w:pPr>
            <w:r>
              <w:rPr>
                <w:rStyle w:val="Strong"/>
              </w:rPr>
              <w:t>204 No Content</w:t>
            </w:r>
          </w:p>
        </w:tc>
        <w:tc>
          <w:tcPr>
            <w:tcW w:w="3389" w:type="dxa"/>
            <w:tcBorders/>
            <w:vAlign w:val="center"/>
          </w:tcPr>
          <w:p>
            <w:pPr>
              <w:pStyle w:val="TableContents"/>
              <w:widowControl w:val="false"/>
              <w:suppressLineNumbers/>
              <w:spacing w:before="0" w:after="200"/>
              <w:rPr/>
            </w:pPr>
            <w:r>
              <w:rPr/>
              <w:t>Success but no data returned</w:t>
            </w:r>
          </w:p>
        </w:tc>
        <w:tc>
          <w:tcPr>
            <w:tcW w:w="2882" w:type="dxa"/>
            <w:tcBorders/>
            <w:vAlign w:val="center"/>
          </w:tcPr>
          <w:p>
            <w:pPr>
              <w:pStyle w:val="TableContents"/>
              <w:widowControl w:val="false"/>
              <w:suppressLineNumbers/>
              <w:spacing w:before="0" w:after="200"/>
              <w:rPr/>
            </w:pPr>
            <w:r>
              <w:rPr/>
              <w:t>DELETE success</w:t>
            </w:r>
          </w:p>
        </w:tc>
      </w:tr>
      <w:tr>
        <w:trPr/>
        <w:tc>
          <w:tcPr>
            <w:tcW w:w="2369" w:type="dxa"/>
            <w:tcBorders/>
            <w:vAlign w:val="center"/>
          </w:tcPr>
          <w:p>
            <w:pPr>
              <w:pStyle w:val="TableContents"/>
              <w:widowControl w:val="false"/>
              <w:suppressLineNumbers/>
              <w:spacing w:before="0" w:after="200"/>
              <w:rPr/>
            </w:pPr>
            <w:r>
              <w:rPr>
                <w:rStyle w:val="Strong"/>
              </w:rPr>
              <w:t>400 Bad Request</w:t>
            </w:r>
          </w:p>
        </w:tc>
        <w:tc>
          <w:tcPr>
            <w:tcW w:w="3389" w:type="dxa"/>
            <w:tcBorders/>
            <w:vAlign w:val="center"/>
          </w:tcPr>
          <w:p>
            <w:pPr>
              <w:pStyle w:val="TableContents"/>
              <w:widowControl w:val="false"/>
              <w:suppressLineNumbers/>
              <w:spacing w:before="0" w:after="200"/>
              <w:rPr/>
            </w:pPr>
            <w:r>
              <w:rPr/>
              <w:t>Client sent wrong data</w:t>
            </w:r>
          </w:p>
        </w:tc>
        <w:tc>
          <w:tcPr>
            <w:tcW w:w="2882" w:type="dxa"/>
            <w:tcBorders/>
            <w:vAlign w:val="center"/>
          </w:tcPr>
          <w:p>
            <w:pPr>
              <w:pStyle w:val="TableContents"/>
              <w:widowControl w:val="false"/>
              <w:suppressLineNumbers/>
              <w:spacing w:before="0" w:after="200"/>
              <w:rPr/>
            </w:pPr>
            <w:r>
              <w:rPr/>
              <w:t>Missing fields, wrong JSON</w:t>
            </w:r>
          </w:p>
        </w:tc>
      </w:tr>
      <w:tr>
        <w:trPr/>
        <w:tc>
          <w:tcPr>
            <w:tcW w:w="2369" w:type="dxa"/>
            <w:tcBorders/>
            <w:vAlign w:val="center"/>
          </w:tcPr>
          <w:p>
            <w:pPr>
              <w:pStyle w:val="TableContents"/>
              <w:widowControl w:val="false"/>
              <w:suppressLineNumbers/>
              <w:spacing w:before="0" w:after="200"/>
              <w:rPr/>
            </w:pPr>
            <w:r>
              <w:rPr>
                <w:rStyle w:val="Strong"/>
              </w:rPr>
              <w:t>401 Unauthorized</w:t>
            </w:r>
          </w:p>
        </w:tc>
        <w:tc>
          <w:tcPr>
            <w:tcW w:w="3389" w:type="dxa"/>
            <w:tcBorders/>
            <w:vAlign w:val="center"/>
          </w:tcPr>
          <w:p>
            <w:pPr>
              <w:pStyle w:val="TableContents"/>
              <w:widowControl w:val="false"/>
              <w:suppressLineNumbers/>
              <w:spacing w:before="0" w:after="200"/>
              <w:rPr/>
            </w:pPr>
            <w:r>
              <w:rPr/>
              <w:t>Client is not logged in</w:t>
            </w:r>
          </w:p>
        </w:tc>
        <w:tc>
          <w:tcPr>
            <w:tcW w:w="2882" w:type="dxa"/>
            <w:tcBorders/>
            <w:vAlign w:val="center"/>
          </w:tcPr>
          <w:p>
            <w:pPr>
              <w:pStyle w:val="TableContents"/>
              <w:widowControl w:val="false"/>
              <w:suppressLineNumbers/>
              <w:spacing w:before="0" w:after="200"/>
              <w:rPr/>
            </w:pPr>
            <w:r>
              <w:rPr/>
              <w:t>Missing/invalid token</w:t>
            </w:r>
          </w:p>
        </w:tc>
      </w:tr>
      <w:tr>
        <w:trPr/>
        <w:tc>
          <w:tcPr>
            <w:tcW w:w="2369" w:type="dxa"/>
            <w:tcBorders/>
            <w:vAlign w:val="center"/>
          </w:tcPr>
          <w:p>
            <w:pPr>
              <w:pStyle w:val="TableContents"/>
              <w:widowControl w:val="false"/>
              <w:suppressLineNumbers/>
              <w:spacing w:before="0" w:after="200"/>
              <w:rPr/>
            </w:pPr>
            <w:r>
              <w:rPr>
                <w:rStyle w:val="Strong"/>
              </w:rPr>
              <w:t>403 Forbidden</w:t>
            </w:r>
          </w:p>
        </w:tc>
        <w:tc>
          <w:tcPr>
            <w:tcW w:w="3389" w:type="dxa"/>
            <w:tcBorders/>
            <w:vAlign w:val="center"/>
          </w:tcPr>
          <w:p>
            <w:pPr>
              <w:pStyle w:val="TableContents"/>
              <w:widowControl w:val="false"/>
              <w:suppressLineNumbers/>
              <w:spacing w:before="0" w:after="200"/>
              <w:rPr/>
            </w:pPr>
            <w:r>
              <w:rPr/>
              <w:t>Client logged in but doesn't have permission</w:t>
            </w:r>
          </w:p>
        </w:tc>
        <w:tc>
          <w:tcPr>
            <w:tcW w:w="2882" w:type="dxa"/>
            <w:tcBorders/>
            <w:vAlign w:val="center"/>
          </w:tcPr>
          <w:p>
            <w:pPr>
              <w:pStyle w:val="TableContents"/>
              <w:widowControl w:val="false"/>
              <w:suppressLineNumbers/>
              <w:spacing w:before="0" w:after="200"/>
              <w:rPr/>
            </w:pPr>
            <w:r>
              <w:rPr/>
              <w:t>Normal user trying admin action</w:t>
            </w:r>
          </w:p>
        </w:tc>
      </w:tr>
      <w:tr>
        <w:trPr/>
        <w:tc>
          <w:tcPr>
            <w:tcW w:w="2369" w:type="dxa"/>
            <w:tcBorders/>
            <w:vAlign w:val="center"/>
          </w:tcPr>
          <w:p>
            <w:pPr>
              <w:pStyle w:val="TableContents"/>
              <w:widowControl w:val="false"/>
              <w:suppressLineNumbers/>
              <w:spacing w:before="0" w:after="200"/>
              <w:rPr/>
            </w:pPr>
            <w:r>
              <w:rPr>
                <w:rStyle w:val="Strong"/>
              </w:rPr>
              <w:t>404 Not Found</w:t>
            </w:r>
          </w:p>
        </w:tc>
        <w:tc>
          <w:tcPr>
            <w:tcW w:w="3389" w:type="dxa"/>
            <w:tcBorders/>
            <w:vAlign w:val="center"/>
          </w:tcPr>
          <w:p>
            <w:pPr>
              <w:pStyle w:val="TableContents"/>
              <w:widowControl w:val="false"/>
              <w:suppressLineNumbers/>
              <w:spacing w:before="0" w:after="200"/>
              <w:rPr/>
            </w:pPr>
            <w:r>
              <w:rPr/>
              <w:t>URL or resource doesn't exist</w:t>
            </w:r>
          </w:p>
        </w:tc>
        <w:tc>
          <w:tcPr>
            <w:tcW w:w="2882" w:type="dxa"/>
            <w:tcBorders/>
            <w:vAlign w:val="center"/>
          </w:tcPr>
          <w:p>
            <w:pPr>
              <w:pStyle w:val="TableContents"/>
              <w:widowControl w:val="false"/>
              <w:suppressLineNumbers/>
              <w:spacing w:before="0" w:after="200"/>
              <w:rPr/>
            </w:pPr>
            <w:r>
              <w:rPr/>
              <w:t>Wrong endpoint</w:t>
            </w:r>
          </w:p>
        </w:tc>
      </w:tr>
      <w:tr>
        <w:trPr/>
        <w:tc>
          <w:tcPr>
            <w:tcW w:w="2369" w:type="dxa"/>
            <w:tcBorders/>
            <w:vAlign w:val="center"/>
          </w:tcPr>
          <w:p>
            <w:pPr>
              <w:pStyle w:val="TableContents"/>
              <w:widowControl w:val="false"/>
              <w:suppressLineNumbers/>
              <w:spacing w:before="0" w:after="200"/>
              <w:rPr/>
            </w:pPr>
            <w:r>
              <w:rPr>
                <w:rStyle w:val="Strong"/>
              </w:rPr>
              <w:t>409 Conflict</w:t>
            </w:r>
          </w:p>
        </w:tc>
        <w:tc>
          <w:tcPr>
            <w:tcW w:w="3389" w:type="dxa"/>
            <w:tcBorders/>
            <w:vAlign w:val="center"/>
          </w:tcPr>
          <w:p>
            <w:pPr>
              <w:pStyle w:val="TableContents"/>
              <w:widowControl w:val="false"/>
              <w:suppressLineNumbers/>
              <w:spacing w:before="0" w:after="200"/>
              <w:rPr/>
            </w:pPr>
            <w:r>
              <w:rPr/>
              <w:t>Request conflict</w:t>
            </w:r>
          </w:p>
        </w:tc>
        <w:tc>
          <w:tcPr>
            <w:tcW w:w="2882" w:type="dxa"/>
            <w:tcBorders/>
            <w:vAlign w:val="center"/>
          </w:tcPr>
          <w:p>
            <w:pPr>
              <w:pStyle w:val="TableContents"/>
              <w:widowControl w:val="false"/>
              <w:suppressLineNumbers/>
              <w:spacing w:before="0" w:after="200"/>
              <w:rPr/>
            </w:pPr>
            <w:r>
              <w:rPr/>
              <w:t>Duplicate email/user already exists</w:t>
            </w:r>
          </w:p>
        </w:tc>
      </w:tr>
      <w:tr>
        <w:trPr/>
        <w:tc>
          <w:tcPr>
            <w:tcW w:w="2369" w:type="dxa"/>
            <w:tcBorders/>
            <w:vAlign w:val="center"/>
          </w:tcPr>
          <w:p>
            <w:pPr>
              <w:pStyle w:val="TableContents"/>
              <w:widowControl w:val="false"/>
              <w:suppressLineNumbers/>
              <w:spacing w:before="0" w:after="200"/>
              <w:rPr/>
            </w:pPr>
            <w:r>
              <w:rPr>
                <w:rStyle w:val="Strong"/>
              </w:rPr>
              <w:t>500 Internal Server Error</w:t>
            </w:r>
          </w:p>
        </w:tc>
        <w:tc>
          <w:tcPr>
            <w:tcW w:w="3389" w:type="dxa"/>
            <w:tcBorders/>
            <w:vAlign w:val="center"/>
          </w:tcPr>
          <w:p>
            <w:pPr>
              <w:pStyle w:val="TableContents"/>
              <w:widowControl w:val="false"/>
              <w:suppressLineNumbers/>
              <w:spacing w:before="0" w:after="200"/>
              <w:rPr/>
            </w:pPr>
            <w:r>
              <w:rPr/>
              <w:t>Server code crashed</w:t>
            </w:r>
          </w:p>
        </w:tc>
        <w:tc>
          <w:tcPr>
            <w:tcW w:w="2882" w:type="dxa"/>
            <w:tcBorders/>
            <w:vAlign w:val="center"/>
          </w:tcPr>
          <w:p>
            <w:pPr>
              <w:pStyle w:val="TableContents"/>
              <w:widowControl w:val="false"/>
              <w:suppressLineNumbers/>
              <w:spacing w:before="0" w:after="200"/>
              <w:rPr/>
            </w:pPr>
            <w:r>
              <w:rPr/>
              <w:t>Bug in server</w:t>
            </w:r>
          </w:p>
        </w:tc>
      </w:tr>
      <w:tr>
        <w:trPr/>
        <w:tc>
          <w:tcPr>
            <w:tcW w:w="2369" w:type="dxa"/>
            <w:tcBorders/>
            <w:vAlign w:val="center"/>
          </w:tcPr>
          <w:p>
            <w:pPr>
              <w:pStyle w:val="TableContents"/>
              <w:widowControl w:val="false"/>
              <w:suppressLineNumbers/>
              <w:spacing w:before="0" w:after="200"/>
              <w:rPr/>
            </w:pPr>
            <w:r>
              <w:rPr>
                <w:rStyle w:val="Strong"/>
              </w:rPr>
              <w:t>502 Bad Gateway</w:t>
            </w:r>
          </w:p>
        </w:tc>
        <w:tc>
          <w:tcPr>
            <w:tcW w:w="3389" w:type="dxa"/>
            <w:tcBorders/>
            <w:vAlign w:val="center"/>
          </w:tcPr>
          <w:p>
            <w:pPr>
              <w:pStyle w:val="TableContents"/>
              <w:widowControl w:val="false"/>
              <w:suppressLineNumbers/>
              <w:spacing w:before="0" w:after="200"/>
              <w:rPr/>
            </w:pPr>
            <w:r>
              <w:rPr/>
              <w:t>Server acting as a proxy got bad response</w:t>
            </w:r>
          </w:p>
        </w:tc>
        <w:tc>
          <w:tcPr>
            <w:tcW w:w="2882" w:type="dxa"/>
            <w:tcBorders/>
            <w:vAlign w:val="center"/>
          </w:tcPr>
          <w:p>
            <w:pPr>
              <w:pStyle w:val="TableContents"/>
              <w:widowControl w:val="false"/>
              <w:suppressLineNumbers/>
              <w:spacing w:before="0" w:after="200"/>
              <w:rPr/>
            </w:pPr>
            <w:r>
              <w:rPr/>
              <w:t>(e.g., Nginx error)</w:t>
            </w:r>
          </w:p>
        </w:tc>
      </w:tr>
      <w:tr>
        <w:trPr/>
        <w:tc>
          <w:tcPr>
            <w:tcW w:w="2369" w:type="dxa"/>
            <w:tcBorders/>
            <w:vAlign w:val="center"/>
          </w:tcPr>
          <w:p>
            <w:pPr>
              <w:pStyle w:val="TableContents"/>
              <w:widowControl w:val="false"/>
              <w:suppressLineNumbers/>
              <w:spacing w:before="0" w:after="200"/>
              <w:rPr/>
            </w:pPr>
            <w:r>
              <w:rPr>
                <w:rStyle w:val="Strong"/>
              </w:rPr>
              <w:t>503 Service Unavailable</w:t>
            </w:r>
          </w:p>
        </w:tc>
        <w:tc>
          <w:tcPr>
            <w:tcW w:w="3389" w:type="dxa"/>
            <w:tcBorders/>
            <w:vAlign w:val="center"/>
          </w:tcPr>
          <w:p>
            <w:pPr>
              <w:pStyle w:val="TableContents"/>
              <w:widowControl w:val="false"/>
              <w:suppressLineNumbers/>
              <w:spacing w:before="0" w:after="200"/>
              <w:rPr/>
            </w:pPr>
            <w:r>
              <w:rPr/>
              <w:t>Server is down or overloaded</w:t>
            </w:r>
          </w:p>
        </w:tc>
        <w:tc>
          <w:tcPr>
            <w:tcW w:w="2882" w:type="dxa"/>
            <w:tcBorders/>
            <w:vAlign w:val="center"/>
          </w:tcPr>
          <w:p>
            <w:pPr>
              <w:pStyle w:val="TableContents"/>
              <w:widowControl w:val="false"/>
              <w:suppressLineNumbers/>
              <w:spacing w:before="0" w:after="200"/>
              <w:rPr/>
            </w:pPr>
            <w:r>
              <w:rPr/>
              <w:t>Server maintenance</w:t>
            </w:r>
          </w:p>
        </w:tc>
      </w:tr>
    </w:tbl>
    <w:p>
      <w:pPr>
        <w:pStyle w:val="HorizontalLine"/>
        <w:spacing w:before="0" w:after="200"/>
        <w:rPr/>
      </w:pPr>
      <w:r>
        <w:rPr/>
      </w:r>
    </w:p>
    <w:p>
      <w:pPr>
        <w:pStyle w:val="Heading1"/>
        <w:spacing w:before="0" w:after="200"/>
        <w:rPr/>
      </w:pPr>
      <w:r>
        <w:rPr/>
        <w:t>Now, explain with simple examples:</w:t>
      </w:r>
    </w:p>
    <w:p>
      <w:pPr>
        <w:pStyle w:val="Heading3"/>
        <w:spacing w:before="0" w:after="200"/>
        <w:rPr/>
      </w:pPr>
      <w:r>
        <w:rPr/>
        <w:t xml:space="preserve">1. </w:t>
      </w:r>
      <w:r>
        <w:rPr>
          <w:rStyle w:val="Strong"/>
          <w:b/>
          <w:bCs/>
        </w:rPr>
        <w:t>200 OK</w:t>
      </w:r>
    </w:p>
    <w:p>
      <w:pPr>
        <w:pStyle w:val="BodyText"/>
        <w:numPr>
          <w:ilvl w:val="0"/>
          <w:numId w:val="29"/>
        </w:numPr>
        <w:tabs>
          <w:tab w:val="clear" w:pos="720"/>
          <w:tab w:val="left" w:pos="0" w:leader="none"/>
        </w:tabs>
        <w:spacing w:before="0" w:after="200"/>
        <w:ind w:hanging="283" w:left="709"/>
        <w:rPr/>
      </w:pPr>
      <w:r>
        <w:rPr/>
        <w:t xml:space="preserve">You make a </w:t>
      </w:r>
      <w:r>
        <w:rPr>
          <w:rStyle w:val="SourceText"/>
        </w:rPr>
        <w:t>GET /products</w:t>
      </w:r>
      <w:r>
        <w:rPr/>
        <w:t xml:space="preserve"> call.</w:t>
      </w:r>
    </w:p>
    <w:p>
      <w:pPr>
        <w:pStyle w:val="BodyText"/>
        <w:numPr>
          <w:ilvl w:val="0"/>
          <w:numId w:val="29"/>
        </w:numPr>
        <w:tabs>
          <w:tab w:val="clear" w:pos="720"/>
          <w:tab w:val="left" w:pos="0" w:leader="none"/>
        </w:tabs>
        <w:spacing w:before="0" w:after="200"/>
        <w:ind w:hanging="283" w:left="709"/>
        <w:rPr/>
      </w:pPr>
      <w:r>
        <w:rPr/>
        <w:t>Server returns 200 OK with product list.</w:t>
      </w:r>
    </w:p>
    <w:p>
      <w:pPr>
        <w:pStyle w:val="Heading3"/>
        <w:spacing w:before="0" w:after="200"/>
        <w:rPr/>
      </w:pPr>
      <w:r>
        <w:rPr/>
        <w:t xml:space="preserve">2. </w:t>
      </w:r>
      <w:r>
        <w:rPr>
          <w:rStyle w:val="Strong"/>
          <w:b/>
          <w:bCs/>
        </w:rPr>
        <w:t>201 Created</w:t>
      </w:r>
    </w:p>
    <w:p>
      <w:pPr>
        <w:pStyle w:val="BodyText"/>
        <w:numPr>
          <w:ilvl w:val="0"/>
          <w:numId w:val="30"/>
        </w:numPr>
        <w:tabs>
          <w:tab w:val="clear" w:pos="720"/>
          <w:tab w:val="left" w:pos="0" w:leader="none"/>
        </w:tabs>
        <w:spacing w:before="0" w:after="200"/>
        <w:ind w:hanging="283" w:left="709"/>
        <w:rPr/>
      </w:pPr>
      <w:r>
        <w:rPr/>
        <w:t xml:space="preserve">You </w:t>
      </w:r>
      <w:r>
        <w:rPr>
          <w:rStyle w:val="SourceText"/>
        </w:rPr>
        <w:t>POST /users</w:t>
      </w:r>
      <w:r>
        <w:rPr/>
        <w:t xml:space="preserve"> to create a new user.</w:t>
      </w:r>
    </w:p>
    <w:p>
      <w:pPr>
        <w:pStyle w:val="BodyText"/>
        <w:numPr>
          <w:ilvl w:val="0"/>
          <w:numId w:val="30"/>
        </w:numPr>
        <w:tabs>
          <w:tab w:val="clear" w:pos="720"/>
          <w:tab w:val="left" w:pos="0" w:leader="none"/>
        </w:tabs>
        <w:spacing w:before="0" w:after="200"/>
        <w:ind w:hanging="283" w:left="709"/>
        <w:rPr/>
      </w:pPr>
      <w:r>
        <w:rPr/>
        <w:t>Server creates user and replies 201 Created.</w:t>
      </w:r>
    </w:p>
    <w:p>
      <w:pPr>
        <w:pStyle w:val="Heading3"/>
        <w:spacing w:before="0" w:after="200"/>
        <w:rPr/>
      </w:pPr>
      <w:r>
        <w:rPr/>
        <w:t xml:space="preserve">3. </w:t>
      </w:r>
      <w:r>
        <w:rPr>
          <w:rStyle w:val="Strong"/>
          <w:b/>
          <w:bCs/>
        </w:rPr>
        <w:t>400 Bad Request</w:t>
      </w:r>
    </w:p>
    <w:p>
      <w:pPr>
        <w:pStyle w:val="BodyText"/>
        <w:numPr>
          <w:ilvl w:val="0"/>
          <w:numId w:val="31"/>
        </w:numPr>
        <w:tabs>
          <w:tab w:val="clear" w:pos="720"/>
          <w:tab w:val="left" w:pos="0" w:leader="none"/>
        </w:tabs>
        <w:spacing w:before="0" w:after="200"/>
        <w:ind w:hanging="283" w:left="709"/>
        <w:rPr/>
      </w:pPr>
      <w:r>
        <w:rPr/>
        <w:t xml:space="preserve">You </w:t>
      </w:r>
      <w:r>
        <w:rPr>
          <w:rStyle w:val="SourceText"/>
        </w:rPr>
        <w:t>POST /users</w:t>
      </w:r>
      <w:r>
        <w:rPr/>
        <w:t xml:space="preserve"> but forget the "email" field.</w:t>
      </w:r>
    </w:p>
    <w:p>
      <w:pPr>
        <w:pStyle w:val="BodyText"/>
        <w:numPr>
          <w:ilvl w:val="0"/>
          <w:numId w:val="31"/>
        </w:numPr>
        <w:tabs>
          <w:tab w:val="clear" w:pos="720"/>
          <w:tab w:val="left" w:pos="0" w:leader="none"/>
        </w:tabs>
        <w:spacing w:before="0" w:after="200"/>
        <w:ind w:hanging="283" w:left="709"/>
        <w:rPr/>
      </w:pPr>
      <w:r>
        <w:rPr/>
        <w:t>Server says 400 Bad Request: "Email is required."</w:t>
      </w:r>
    </w:p>
    <w:p>
      <w:pPr>
        <w:pStyle w:val="Heading3"/>
        <w:spacing w:before="0" w:after="200"/>
        <w:rPr/>
      </w:pPr>
      <w:r>
        <w:rPr/>
        <w:t xml:space="preserve">4. </w:t>
      </w:r>
      <w:r>
        <w:rPr>
          <w:rStyle w:val="Strong"/>
          <w:b/>
          <w:bCs/>
        </w:rPr>
        <w:t>401 Unauthorized</w:t>
      </w:r>
    </w:p>
    <w:p>
      <w:pPr>
        <w:pStyle w:val="BodyText"/>
        <w:numPr>
          <w:ilvl w:val="0"/>
          <w:numId w:val="32"/>
        </w:numPr>
        <w:tabs>
          <w:tab w:val="clear" w:pos="720"/>
          <w:tab w:val="left" w:pos="0" w:leader="none"/>
        </w:tabs>
        <w:spacing w:before="0" w:after="200"/>
        <w:ind w:hanging="283" w:left="709"/>
        <w:rPr/>
      </w:pPr>
      <w:r>
        <w:rPr/>
        <w:t xml:space="preserve">You try to access </w:t>
      </w:r>
      <w:r>
        <w:rPr>
          <w:rStyle w:val="SourceText"/>
        </w:rPr>
        <w:t>/profile</w:t>
      </w:r>
      <w:r>
        <w:rPr/>
        <w:t xml:space="preserve"> without login token.</w:t>
      </w:r>
    </w:p>
    <w:p>
      <w:pPr>
        <w:pStyle w:val="BodyText"/>
        <w:numPr>
          <w:ilvl w:val="0"/>
          <w:numId w:val="32"/>
        </w:numPr>
        <w:tabs>
          <w:tab w:val="clear" w:pos="720"/>
          <w:tab w:val="left" w:pos="0" w:leader="none"/>
        </w:tabs>
        <w:spacing w:before="0" w:after="200"/>
        <w:ind w:hanging="283" w:left="709"/>
        <w:rPr/>
      </w:pPr>
      <w:r>
        <w:rPr/>
        <w:t>Server sends 401 Unauthorized: "Please login."</w:t>
      </w:r>
    </w:p>
    <w:p>
      <w:pPr>
        <w:pStyle w:val="Heading3"/>
        <w:spacing w:before="0" w:after="200"/>
        <w:rPr/>
      </w:pPr>
      <w:r>
        <w:rPr/>
        <w:t xml:space="preserve">5. </w:t>
      </w:r>
      <w:r>
        <w:rPr>
          <w:rStyle w:val="Strong"/>
          <w:b/>
          <w:bCs/>
        </w:rPr>
        <w:t>403 Forbidden</w:t>
      </w:r>
    </w:p>
    <w:p>
      <w:pPr>
        <w:pStyle w:val="BodyText"/>
        <w:numPr>
          <w:ilvl w:val="0"/>
          <w:numId w:val="33"/>
        </w:numPr>
        <w:tabs>
          <w:tab w:val="clear" w:pos="720"/>
          <w:tab w:val="left" w:pos="0" w:leader="none"/>
        </w:tabs>
        <w:spacing w:before="0" w:after="200"/>
        <w:ind w:hanging="283" w:left="709"/>
        <w:rPr/>
      </w:pPr>
      <w:r>
        <w:rPr/>
        <w:t xml:space="preserve">You are logged in as normal user and try to </w:t>
      </w:r>
      <w:r>
        <w:rPr>
          <w:rStyle w:val="SourceText"/>
        </w:rPr>
        <w:t>DELETE /admin/settings</w:t>
      </w:r>
      <w:r>
        <w:rPr/>
        <w:t>.</w:t>
      </w:r>
    </w:p>
    <w:p>
      <w:pPr>
        <w:pStyle w:val="BodyText"/>
        <w:numPr>
          <w:ilvl w:val="0"/>
          <w:numId w:val="33"/>
        </w:numPr>
        <w:tabs>
          <w:tab w:val="clear" w:pos="720"/>
          <w:tab w:val="left" w:pos="0" w:leader="none"/>
        </w:tabs>
        <w:spacing w:before="0" w:after="200"/>
        <w:ind w:hanging="283" w:left="709"/>
        <w:rPr/>
      </w:pPr>
      <w:r>
        <w:rPr/>
        <w:t>Server sends 403 Forbidden: "You are not allowed."</w:t>
      </w:r>
    </w:p>
    <w:p>
      <w:pPr>
        <w:pStyle w:val="Heading3"/>
        <w:spacing w:before="0" w:after="200"/>
        <w:rPr/>
      </w:pPr>
      <w:r>
        <w:rPr/>
        <w:t xml:space="preserve">6. </w:t>
      </w:r>
      <w:r>
        <w:rPr>
          <w:rStyle w:val="Strong"/>
          <w:b/>
          <w:bCs/>
        </w:rPr>
        <w:t>404 Not Found</w:t>
      </w:r>
    </w:p>
    <w:p>
      <w:pPr>
        <w:pStyle w:val="BodyText"/>
        <w:numPr>
          <w:ilvl w:val="0"/>
          <w:numId w:val="34"/>
        </w:numPr>
        <w:tabs>
          <w:tab w:val="clear" w:pos="720"/>
          <w:tab w:val="left" w:pos="0" w:leader="none"/>
        </w:tabs>
        <w:spacing w:before="0" w:after="200"/>
        <w:ind w:hanging="283" w:left="709"/>
        <w:rPr/>
      </w:pPr>
      <w:r>
        <w:rPr/>
        <w:t xml:space="preserve">You call </w:t>
      </w:r>
      <w:r>
        <w:rPr>
          <w:rStyle w:val="SourceText"/>
        </w:rPr>
        <w:t>GET /nonexistent-endpoint</w:t>
      </w:r>
      <w:r>
        <w:rPr/>
        <w:t>.</w:t>
      </w:r>
    </w:p>
    <w:p>
      <w:pPr>
        <w:pStyle w:val="BodyText"/>
        <w:numPr>
          <w:ilvl w:val="0"/>
          <w:numId w:val="34"/>
        </w:numPr>
        <w:tabs>
          <w:tab w:val="clear" w:pos="720"/>
          <w:tab w:val="left" w:pos="0" w:leader="none"/>
        </w:tabs>
        <w:spacing w:before="0" w:after="200"/>
        <w:ind w:hanging="283" w:left="709"/>
        <w:rPr/>
      </w:pPr>
      <w:r>
        <w:rPr/>
        <w:t>Server says 404 Not Found: "Page not found."</w:t>
      </w:r>
    </w:p>
    <w:p>
      <w:pPr>
        <w:pStyle w:val="Heading3"/>
        <w:spacing w:before="0" w:after="200"/>
        <w:rPr/>
      </w:pPr>
      <w:r>
        <w:rPr/>
        <w:t xml:space="preserve">7. </w:t>
      </w:r>
      <w:r>
        <w:rPr>
          <w:rStyle w:val="Strong"/>
          <w:b/>
          <w:bCs/>
        </w:rPr>
        <w:t>500 Internal Server Error</w:t>
      </w:r>
    </w:p>
    <w:p>
      <w:pPr>
        <w:pStyle w:val="BodyText"/>
        <w:numPr>
          <w:ilvl w:val="0"/>
          <w:numId w:val="35"/>
        </w:numPr>
        <w:tabs>
          <w:tab w:val="clear" w:pos="720"/>
          <w:tab w:val="left" w:pos="0" w:leader="none"/>
        </w:tabs>
        <w:spacing w:before="0" w:after="200"/>
        <w:ind w:hanging="283" w:left="709"/>
        <w:rPr/>
      </w:pPr>
      <w:r>
        <w:rPr/>
        <w:t>Server code has a bug (maybe forgot to handle null value).</w:t>
      </w:r>
    </w:p>
    <w:p>
      <w:pPr>
        <w:pStyle w:val="BodyText"/>
        <w:numPr>
          <w:ilvl w:val="0"/>
          <w:numId w:val="35"/>
        </w:numPr>
        <w:tabs>
          <w:tab w:val="clear" w:pos="720"/>
          <w:tab w:val="left" w:pos="0" w:leader="none"/>
        </w:tabs>
        <w:spacing w:before="0" w:after="200"/>
        <w:ind w:hanging="283" w:left="709"/>
        <w:rPr/>
      </w:pPr>
      <w:r>
        <w:rPr/>
        <w:t>Server crashes and sends 500 Internal Server Error.</w:t>
      </w:r>
    </w:p>
    <w:p>
      <w:pPr>
        <w:pStyle w:val="HorizontalLine"/>
        <w:spacing w:before="0" w:after="200"/>
        <w:rPr/>
      </w:pPr>
      <w:r>
        <w:rPr/>
      </w:r>
    </w:p>
    <w:p>
      <w:pPr>
        <w:pStyle w:val="Heading1"/>
        <w:spacing w:before="0" w:after="200"/>
        <w:rPr/>
      </w:pPr>
      <w:r>
        <w:rPr/>
        <w:t>Important Tip:</w:t>
      </w:r>
    </w:p>
    <w:p>
      <w:pPr>
        <w:pStyle w:val="BodyText"/>
        <w:spacing w:before="0" w:after="200"/>
        <w:rPr/>
      </w:pPr>
      <w:r>
        <w:rPr>
          <w:rStyle w:val="Strong"/>
        </w:rPr>
        <w:t>Always send correct status codes from your backend.</w:t>
      </w:r>
    </w:p>
    <w:p>
      <w:pPr>
        <w:pStyle w:val="BodyText"/>
        <w:spacing w:before="0" w:after="200"/>
        <w:rPr/>
      </w:pPr>
      <w:r>
        <w:rPr/>
        <w:t>Example in Node.js Express:</w:t>
      </w:r>
    </w:p>
    <w:p>
      <w:pPr>
        <w:pStyle w:val="PreformattedText"/>
        <w:rPr/>
      </w:pPr>
      <w:r>
        <w:rPr/>
        <w:t>javascript</w:t>
      </w:r>
    </w:p>
    <w:p>
      <w:pPr>
        <w:pStyle w:val="PreformattedText"/>
        <w:rPr/>
      </w:pPr>
      <w:r>
        <w:rPr/>
        <w:t>CopyEdit</w:t>
      </w:r>
    </w:p>
    <w:p>
      <w:pPr>
        <w:pStyle w:val="PreformattedText"/>
        <w:bidi w:val="0"/>
        <w:spacing w:before="0" w:after="283"/>
        <w:ind w:hanging="0" w:left="0" w:right="0"/>
        <w:rPr/>
      </w:pPr>
      <w:r>
        <w:rPr>
          <w:rStyle w:val="SourceText"/>
        </w:rPr>
        <w:t>res.status(201).json({ message: 'User created' });</w:t>
      </w:r>
    </w:p>
    <w:p>
      <w:pPr>
        <w:pStyle w:val="BodyText"/>
        <w:spacing w:before="0" w:after="200"/>
        <w:rPr/>
      </w:pPr>
      <w:r>
        <w:rPr/>
        <w:t>Example in Django:</w:t>
      </w:r>
    </w:p>
    <w:p>
      <w:pPr>
        <w:pStyle w:val="PreformattedText"/>
        <w:rPr/>
      </w:pPr>
      <w:r>
        <w:rPr/>
        <w:t>python</w:t>
      </w:r>
    </w:p>
    <w:p>
      <w:pPr>
        <w:pStyle w:val="PreformattedText"/>
        <w:rPr/>
      </w:pPr>
      <w:r>
        <w:rPr/>
        <w:t>CopyEdit</w:t>
      </w:r>
    </w:p>
    <w:p>
      <w:pPr>
        <w:pStyle w:val="PreformattedText"/>
        <w:bidi w:val="0"/>
        <w:spacing w:before="0" w:after="283"/>
        <w:ind w:hanging="0" w:left="0" w:right="0"/>
        <w:rPr/>
      </w:pPr>
      <w:r>
        <w:rPr>
          <w:rStyle w:val="SourceText"/>
        </w:rPr>
        <w:t>return Response({'message': 'User created'}, status=201)</w:t>
      </w:r>
    </w:p>
    <w:p>
      <w:pPr>
        <w:pStyle w:val="BodyText"/>
        <w:spacing w:before="0" w:after="200"/>
        <w:rPr/>
      </w:pPr>
      <w:r>
        <w:rPr/>
        <w:t xml:space="preserve">It shows you're a </w:t>
      </w:r>
      <w:r>
        <w:rPr>
          <w:rStyle w:val="Strong"/>
        </w:rPr>
        <w:t>professional backend developer</w:t>
      </w:r>
      <w:r>
        <w:rPr/>
        <w:t xml:space="preserve"> when you handle status codes correctly.</w:t>
      </w:r>
    </w:p>
    <w:p>
      <w:pPr>
        <w:pStyle w:val="HorizontalLine"/>
        <w:spacing w:before="0" w:after="200"/>
        <w:rPr/>
      </w:pPr>
      <w:r>
        <w:rPr/>
      </w:r>
    </w:p>
    <w:p>
      <w:pPr>
        <w:pStyle w:val="Heading1"/>
        <w:spacing w:before="0" w:after="200"/>
        <w:rPr/>
      </w:pPr>
      <w:r>
        <w:rPr/>
        <w:t>Quick Visual:</w:t>
      </w:r>
    </w:p>
    <w:p>
      <w:pPr>
        <w:pStyle w:val="PreformattedText"/>
        <w:rPr/>
      </w:pPr>
      <w:r>
        <w:rPr/>
        <w:t>plaintext</w:t>
      </w:r>
    </w:p>
    <w:p>
      <w:pPr>
        <w:pStyle w:val="PreformattedText"/>
        <w:rPr/>
      </w:pPr>
      <w:r>
        <w:rPr/>
        <w:t>CopyEdit</w:t>
      </w:r>
    </w:p>
    <w:p>
      <w:pPr>
        <w:pStyle w:val="PreformattedText"/>
        <w:bidi w:val="0"/>
        <w:ind w:hanging="0" w:left="0" w:right="0"/>
        <w:rPr/>
      </w:pPr>
      <w:r>
        <w:rPr>
          <w:rStyle w:val="SourceText"/>
        </w:rPr>
        <w:t>Request Success? → 2xx</w:t>
      </w:r>
    </w:p>
    <w:p>
      <w:pPr>
        <w:pStyle w:val="PreformattedText"/>
        <w:bidi w:val="0"/>
        <w:spacing w:before="0" w:after="200"/>
        <w:rPr/>
      </w:pPr>
      <w:r>
        <w:rPr>
          <w:rStyle w:val="SourceText"/>
        </w:rPr>
        <w:t>Client mistake? → 4xx</w:t>
      </w:r>
    </w:p>
    <w:p>
      <w:pPr>
        <w:pStyle w:val="PreformattedText"/>
        <w:bidi w:val="0"/>
        <w:spacing w:before="0" w:after="200"/>
        <w:rPr/>
      </w:pPr>
      <w:r>
        <w:rPr>
          <w:rStyle w:val="SourceText"/>
        </w:rPr>
        <w:t>Server mistake? → 5xx</w:t>
      </w:r>
    </w:p>
    <w:p>
      <w:pPr>
        <w:pStyle w:val="HorizontalLine"/>
        <w:spacing w:before="0" w:after="200"/>
        <w:rPr/>
      </w:pPr>
      <w:r>
        <w:rPr/>
      </w:r>
    </w:p>
    <w:p>
      <w:pPr>
        <w:pStyle w:val="Heading1"/>
        <w:spacing w:before="0" w:after="200"/>
        <w:rPr/>
      </w:pPr>
      <w:r>
        <w:rPr>
          <w:rStyle w:val="Strong"/>
          <w:b/>
          <w:bCs/>
        </w:rPr>
        <w:t>Summary</w:t>
      </w:r>
    </w:p>
    <w:p>
      <w:pPr>
        <w:pStyle w:val="BodyText"/>
        <w:numPr>
          <w:ilvl w:val="0"/>
          <w:numId w:val="36"/>
        </w:numPr>
        <w:tabs>
          <w:tab w:val="clear" w:pos="720"/>
          <w:tab w:val="left" w:pos="0" w:leader="none"/>
        </w:tabs>
        <w:spacing w:before="0" w:after="200"/>
        <w:ind w:hanging="283" w:left="709"/>
        <w:rPr/>
      </w:pPr>
      <w:r>
        <w:rPr>
          <w:rStyle w:val="Strong"/>
        </w:rPr>
        <w:t>2xx</w:t>
      </w:r>
      <w:r>
        <w:rPr/>
        <w:t xml:space="preserve"> → Success</w:t>
      </w:r>
    </w:p>
    <w:p>
      <w:pPr>
        <w:pStyle w:val="BodyText"/>
        <w:numPr>
          <w:ilvl w:val="0"/>
          <w:numId w:val="36"/>
        </w:numPr>
        <w:tabs>
          <w:tab w:val="clear" w:pos="720"/>
          <w:tab w:val="left" w:pos="0" w:leader="none"/>
        </w:tabs>
        <w:spacing w:before="0" w:after="200"/>
        <w:ind w:hanging="283" w:left="709"/>
        <w:rPr/>
      </w:pPr>
      <w:r>
        <w:rPr>
          <w:rStyle w:val="Strong"/>
        </w:rPr>
        <w:t>4xx</w:t>
      </w:r>
      <w:r>
        <w:rPr/>
        <w:t xml:space="preserve"> → Client mistake</w:t>
      </w:r>
    </w:p>
    <w:p>
      <w:pPr>
        <w:pStyle w:val="BodyText"/>
        <w:numPr>
          <w:ilvl w:val="0"/>
          <w:numId w:val="36"/>
        </w:numPr>
        <w:tabs>
          <w:tab w:val="clear" w:pos="720"/>
          <w:tab w:val="left" w:pos="0" w:leader="none"/>
        </w:tabs>
        <w:spacing w:before="0" w:after="200"/>
        <w:ind w:hanging="283" w:left="709"/>
        <w:rPr/>
      </w:pPr>
      <w:r>
        <w:rPr>
          <w:rStyle w:val="Strong"/>
        </w:rPr>
        <w:t>5xx</w:t>
      </w:r>
      <w:r>
        <w:rPr/>
        <w:t xml:space="preserve"> → Server mistake</w:t>
      </w:r>
    </w:p>
    <w:p>
      <w:pPr>
        <w:pStyle w:val="BodyText"/>
        <w:numPr>
          <w:ilvl w:val="0"/>
          <w:numId w:val="36"/>
        </w:numPr>
        <w:tabs>
          <w:tab w:val="clear" w:pos="720"/>
          <w:tab w:val="left" w:pos="0" w:leader="none"/>
        </w:tabs>
        <w:spacing w:before="0" w:after="200"/>
        <w:ind w:hanging="283" w:left="709"/>
        <w:rPr/>
      </w:pPr>
      <w:r>
        <w:rPr/>
        <w:t>Important for frontend/backend to communicate properly.</w:t>
      </w:r>
    </w:p>
    <w:p>
      <w:pPr>
        <w:pStyle w:val="HorizontalLine"/>
        <w:spacing w:before="0" w:after="200"/>
        <w:rPr/>
      </w:pPr>
      <w:r>
        <w:rPr/>
      </w:r>
    </w:p>
    <w:p>
      <w:pPr>
        <w:pStyle w:val="BodyText"/>
        <w:spacing w:before="0" w:after="200"/>
        <w:rPr/>
      </w:pPr>
      <w:r>
        <w:rPr>
          <w:rStyle w:val="Strong"/>
        </w:rPr>
        <w:t>Done with HTTP Status Codes!</w:t>
      </w:r>
    </w:p>
    <w:p>
      <w:pPr>
        <w:pStyle w:val="HorizontalLine"/>
        <w:spacing w:before="0" w:after="200"/>
        <w:rPr/>
      </w:pPr>
      <w:r>
        <w:rPr/>
      </w:r>
    </w:p>
    <w:p>
      <w:pPr>
        <w:pStyle w:val="BodyText"/>
        <w:spacing w:before="0" w:after="200"/>
        <w:rPr/>
      </w:pPr>
      <w:r>
        <w:rPr/>
        <w:t>Would you like me to continue to the next general backend concept:</w:t>
        <w:br/>
      </w:r>
      <w:r>
        <w:rPr>
          <w:rStyle w:val="Strong"/>
        </w:rPr>
        <w:t>What is a Database and Difference between SQL vs NoSQL</w:t>
      </w:r>
      <w:r>
        <w:rPr/>
        <w:t>?</w:t>
      </w:r>
    </w:p>
    <w:p>
      <w:pPr>
        <w:pStyle w:val="BodyText"/>
        <w:spacing w:before="0" w:after="200"/>
        <w:rPr/>
      </w:pPr>
      <w:r>
        <w:rPr/>
        <w:t>(After that, we'll be almost done with all general topics!)</w:t>
        <w:br/>
        <w:t>Shall I continue?</w:t>
      </w:r>
    </w:p>
    <w:p>
      <w:pPr>
        <w:pStyle w:val="Heading5"/>
        <w:spacing w:before="0" w:after="200"/>
        <w:rPr/>
      </w:pPr>
      <w:r>
        <w:rPr/>
        <w:t>You said:</w:t>
      </w:r>
    </w:p>
    <w:p>
      <w:pPr>
        <w:pStyle w:val="BodyText"/>
        <w:rPr/>
      </w:pPr>
      <w:r>
        <w:rPr/>
        <w:t>Yeah do that</w:t>
      </w:r>
    </w:p>
    <w:p>
      <w:pPr>
        <w:pStyle w:val="Heading6"/>
        <w:spacing w:before="0" w:after="200"/>
        <w:rPr/>
      </w:pPr>
      <w:r>
        <w:rPr/>
        <w:t>ChatGPT said:</w:t>
      </w:r>
    </w:p>
    <w:p>
      <w:pPr>
        <w:pStyle w:val="BodyText"/>
        <w:spacing w:before="0" w:after="200"/>
        <w:rPr/>
      </w:pPr>
      <w:r>
        <w:rPr/>
        <w:t>Great!</w:t>
        <w:br/>
        <w:t xml:space="preserve">Let’s continue — this is a </w:t>
      </w:r>
      <w:r>
        <w:rPr>
          <w:rStyle w:val="Emphasis"/>
        </w:rPr>
        <w:t>must-know</w:t>
      </w:r>
      <w:r>
        <w:rPr/>
        <w:t xml:space="preserve"> topic for any backend engineer.</w:t>
      </w:r>
    </w:p>
    <w:p>
      <w:pPr>
        <w:pStyle w:val="HorizontalLine"/>
        <w:spacing w:before="0" w:after="200"/>
        <w:rPr/>
      </w:pPr>
      <w:r>
        <w:rPr/>
      </w:r>
    </w:p>
    <w:p>
      <w:pPr>
        <w:pStyle w:val="Heading1"/>
        <w:spacing w:before="0" w:after="200"/>
        <w:rPr/>
      </w:pPr>
      <w:r>
        <w:rPr/>
        <w:t xml:space="preserve">6. </w:t>
      </w:r>
      <w:r>
        <w:rPr>
          <w:rStyle w:val="Strong"/>
          <w:b/>
          <w:bCs/>
        </w:rPr>
        <w:t>Databases: SQL vs NoSQL</w:t>
      </w:r>
    </w:p>
    <w:p>
      <w:pPr>
        <w:pStyle w:val="HorizontalLine"/>
        <w:spacing w:before="0" w:after="200"/>
        <w:rPr/>
      </w:pPr>
      <w:r>
        <w:rPr/>
      </w:r>
    </w:p>
    <w:p>
      <w:pPr>
        <w:pStyle w:val="Heading1"/>
        <w:spacing w:before="0" w:after="200"/>
        <w:rPr/>
      </w:pPr>
      <w:r>
        <w:rPr/>
        <w:t>First:</w:t>
      </w:r>
    </w:p>
    <w:p>
      <w:pPr>
        <w:pStyle w:val="BodyText"/>
        <w:spacing w:before="0" w:after="200"/>
        <w:rPr/>
      </w:pPr>
      <w:r>
        <w:rPr>
          <w:rStyle w:val="Strong"/>
        </w:rPr>
        <w:t>What is a Database?</w:t>
      </w:r>
    </w:p>
    <w:p>
      <w:pPr>
        <w:pStyle w:val="BlockQuotation"/>
        <w:spacing w:before="0" w:after="200"/>
        <w:rPr/>
      </w:pPr>
      <w:r>
        <w:rPr/>
        <w:t xml:space="preserve">A </w:t>
      </w:r>
      <w:r>
        <w:rPr>
          <w:rStyle w:val="Strong"/>
        </w:rPr>
        <w:t>database</w:t>
      </w:r>
      <w:r>
        <w:rPr/>
        <w:t xml:space="preserve"> is simply a system to </w:t>
      </w:r>
      <w:r>
        <w:rPr>
          <w:rStyle w:val="Strong"/>
        </w:rPr>
        <w:t>store, organize, and retrieve data</w:t>
      </w:r>
      <w:r>
        <w:rPr/>
        <w:t>.</w:t>
      </w:r>
    </w:p>
    <w:p>
      <w:pPr>
        <w:pStyle w:val="BodyText"/>
        <w:spacing w:before="0" w:after="200"/>
        <w:rPr/>
      </w:pPr>
      <w:r>
        <w:rPr/>
        <w:t xml:space="preserve">When your backend server needs to </w:t>
      </w:r>
      <w:r>
        <w:rPr>
          <w:rStyle w:val="Strong"/>
        </w:rPr>
        <w:t>remember</w:t>
      </w:r>
      <w:r>
        <w:rPr/>
        <w:t xml:space="preserve"> users, orders, products —</w:t>
        <w:br/>
        <w:t xml:space="preserve">you </w:t>
      </w:r>
      <w:r>
        <w:rPr>
          <w:rStyle w:val="Strong"/>
        </w:rPr>
        <w:t>store</w:t>
      </w:r>
      <w:r>
        <w:rPr/>
        <w:t xml:space="preserve"> that information in a </w:t>
      </w:r>
      <w:r>
        <w:rPr>
          <w:rStyle w:val="Strong"/>
        </w:rPr>
        <w:t>database</w:t>
      </w:r>
      <w:r>
        <w:rPr/>
        <w:t>.</w:t>
      </w:r>
    </w:p>
    <w:p>
      <w:pPr>
        <w:pStyle w:val="HorizontalLine"/>
        <w:spacing w:before="0" w:after="200"/>
        <w:rPr/>
      </w:pPr>
      <w:r>
        <w:rPr/>
      </w:r>
    </w:p>
    <w:p>
      <w:pPr>
        <w:pStyle w:val="Heading1"/>
        <w:spacing w:before="0" w:after="200"/>
        <w:rPr/>
      </w:pPr>
      <w:r>
        <w:rPr/>
        <w:t>Now: There are two types of databases:</w:t>
      </w:r>
    </w:p>
    <w:tbl>
      <w:tblPr>
        <w:tblW w:w="6650" w:type="dxa"/>
        <w:jc w:val="left"/>
        <w:tblInd w:w="28" w:type="dxa"/>
        <w:tblLayout w:type="fixed"/>
        <w:tblCellMar>
          <w:top w:w="28" w:type="dxa"/>
          <w:left w:w="28" w:type="dxa"/>
          <w:bottom w:w="28" w:type="dxa"/>
          <w:right w:w="28" w:type="dxa"/>
        </w:tblCellMar>
      </w:tblPr>
      <w:tblGrid>
        <w:gridCol w:w="2486"/>
        <w:gridCol w:w="4164"/>
      </w:tblGrid>
      <w:tr>
        <w:trPr>
          <w:tblHeader w:val="true"/>
        </w:trPr>
        <w:tc>
          <w:tcPr>
            <w:tcW w:w="2486" w:type="dxa"/>
            <w:tcBorders/>
            <w:vAlign w:val="center"/>
          </w:tcPr>
          <w:p>
            <w:pPr>
              <w:pStyle w:val="TableHeading"/>
              <w:suppressLineNumbers/>
              <w:spacing w:before="0" w:after="200"/>
              <w:jc w:val="center"/>
              <w:rPr/>
            </w:pPr>
            <w:r>
              <w:rPr/>
              <w:t>Type</w:t>
            </w:r>
          </w:p>
        </w:tc>
        <w:tc>
          <w:tcPr>
            <w:tcW w:w="4164" w:type="dxa"/>
            <w:tcBorders/>
            <w:vAlign w:val="center"/>
          </w:tcPr>
          <w:p>
            <w:pPr>
              <w:pStyle w:val="TableHeading"/>
              <w:suppressLineNumbers/>
              <w:spacing w:before="0" w:after="200"/>
              <w:jc w:val="center"/>
              <w:rPr/>
            </w:pPr>
            <w:r>
              <w:rPr/>
              <w:t>Examples</w:t>
            </w:r>
          </w:p>
        </w:tc>
      </w:tr>
      <w:tr>
        <w:trPr/>
        <w:tc>
          <w:tcPr>
            <w:tcW w:w="2486" w:type="dxa"/>
            <w:tcBorders/>
            <w:vAlign w:val="center"/>
          </w:tcPr>
          <w:p>
            <w:pPr>
              <w:pStyle w:val="TableContents"/>
              <w:widowControl w:val="false"/>
              <w:suppressLineNumbers/>
              <w:spacing w:before="0" w:after="200"/>
              <w:rPr/>
            </w:pPr>
            <w:r>
              <w:rPr>
                <w:rStyle w:val="Strong"/>
              </w:rPr>
              <w:t>SQL (Relational)</w:t>
            </w:r>
          </w:p>
        </w:tc>
        <w:tc>
          <w:tcPr>
            <w:tcW w:w="4164" w:type="dxa"/>
            <w:tcBorders/>
            <w:vAlign w:val="center"/>
          </w:tcPr>
          <w:p>
            <w:pPr>
              <w:pStyle w:val="TableContents"/>
              <w:widowControl w:val="false"/>
              <w:suppressLineNumbers/>
              <w:spacing w:before="0" w:after="200"/>
              <w:rPr/>
            </w:pPr>
            <w:r>
              <w:rPr/>
              <w:t>MySQL, PostgreSQL, SQLite, MS SQL Server</w:t>
            </w:r>
          </w:p>
        </w:tc>
      </w:tr>
      <w:tr>
        <w:trPr/>
        <w:tc>
          <w:tcPr>
            <w:tcW w:w="2486" w:type="dxa"/>
            <w:tcBorders/>
            <w:vAlign w:val="center"/>
          </w:tcPr>
          <w:p>
            <w:pPr>
              <w:pStyle w:val="TableContents"/>
              <w:widowControl w:val="false"/>
              <w:suppressLineNumbers/>
              <w:spacing w:before="0" w:after="200"/>
              <w:rPr/>
            </w:pPr>
            <w:r>
              <w:rPr>
                <w:rStyle w:val="Strong"/>
              </w:rPr>
              <w:t>NoSQL (Non-relational)</w:t>
            </w:r>
          </w:p>
        </w:tc>
        <w:tc>
          <w:tcPr>
            <w:tcW w:w="4164" w:type="dxa"/>
            <w:tcBorders/>
            <w:vAlign w:val="center"/>
          </w:tcPr>
          <w:p>
            <w:pPr>
              <w:pStyle w:val="TableContents"/>
              <w:widowControl w:val="false"/>
              <w:suppressLineNumbers/>
              <w:spacing w:before="0" w:after="200"/>
              <w:rPr/>
            </w:pPr>
            <w:r>
              <w:rPr/>
              <w:t>MongoDB, DynamoDB, CouchDB, Firebase</w:t>
            </w:r>
          </w:p>
        </w:tc>
      </w:tr>
    </w:tbl>
    <w:p>
      <w:pPr>
        <w:pStyle w:val="HorizontalLine"/>
        <w:spacing w:before="0" w:after="200"/>
        <w:rPr/>
      </w:pPr>
      <w:r>
        <w:rPr/>
      </w:r>
    </w:p>
    <w:p>
      <w:pPr>
        <w:pStyle w:val="Heading1"/>
        <w:spacing w:before="0" w:after="200"/>
        <w:rPr/>
      </w:pPr>
      <w:r>
        <w:rPr>
          <w:rStyle w:val="Strong"/>
          <w:b/>
          <w:bCs/>
        </w:rPr>
        <w:t>What is SQL Database?</w:t>
      </w:r>
    </w:p>
    <w:p>
      <w:pPr>
        <w:pStyle w:val="BodyText"/>
        <w:numPr>
          <w:ilvl w:val="0"/>
          <w:numId w:val="37"/>
        </w:numPr>
        <w:tabs>
          <w:tab w:val="clear" w:pos="720"/>
          <w:tab w:val="left" w:pos="0" w:leader="none"/>
        </w:tabs>
        <w:spacing w:before="0" w:after="200"/>
        <w:ind w:hanging="283" w:left="709"/>
        <w:rPr/>
      </w:pPr>
      <w:r>
        <w:rPr/>
        <w:t xml:space="preserve">SQL = </w:t>
      </w:r>
      <w:r>
        <w:rPr>
          <w:rStyle w:val="Strong"/>
        </w:rPr>
        <w:t>Structured Query Language</w:t>
      </w:r>
      <w:r>
        <w:rPr/>
        <w:t>.</w:t>
      </w:r>
    </w:p>
    <w:p>
      <w:pPr>
        <w:pStyle w:val="BodyText"/>
        <w:numPr>
          <w:ilvl w:val="0"/>
          <w:numId w:val="37"/>
        </w:numPr>
        <w:tabs>
          <w:tab w:val="clear" w:pos="720"/>
          <w:tab w:val="left" w:pos="0" w:leader="none"/>
        </w:tabs>
        <w:spacing w:before="0" w:after="200"/>
        <w:ind w:hanging="283" w:left="709"/>
        <w:rPr/>
      </w:pPr>
      <w:r>
        <w:rPr/>
        <w:t xml:space="preserve">Data is stored in </w:t>
      </w:r>
      <w:r>
        <w:rPr>
          <w:rStyle w:val="Strong"/>
        </w:rPr>
        <w:t>tables</w:t>
      </w:r>
      <w:r>
        <w:rPr/>
        <w:t xml:space="preserve"> (rows and columns).</w:t>
      </w:r>
    </w:p>
    <w:p>
      <w:pPr>
        <w:pStyle w:val="BodyText"/>
        <w:numPr>
          <w:ilvl w:val="0"/>
          <w:numId w:val="37"/>
        </w:numPr>
        <w:tabs>
          <w:tab w:val="clear" w:pos="720"/>
          <w:tab w:val="left" w:pos="0" w:leader="none"/>
        </w:tabs>
        <w:spacing w:before="0" w:after="200"/>
        <w:ind w:hanging="283" w:left="709"/>
        <w:rPr/>
      </w:pPr>
      <w:r>
        <w:rPr/>
        <w:t xml:space="preserve">Tables have </w:t>
      </w:r>
      <w:r>
        <w:rPr>
          <w:rStyle w:val="Strong"/>
        </w:rPr>
        <w:t>relationships</w:t>
      </w:r>
      <w:r>
        <w:rPr/>
        <w:t xml:space="preserve"> (foreign keys).</w:t>
      </w:r>
    </w:p>
    <w:p>
      <w:pPr>
        <w:pStyle w:val="BodyText"/>
        <w:numPr>
          <w:ilvl w:val="0"/>
          <w:numId w:val="37"/>
        </w:numPr>
        <w:tabs>
          <w:tab w:val="clear" w:pos="720"/>
          <w:tab w:val="left" w:pos="0" w:leader="none"/>
        </w:tabs>
        <w:spacing w:before="0" w:after="200"/>
        <w:ind w:hanging="283" w:left="709"/>
        <w:rPr/>
      </w:pPr>
      <w:r>
        <w:rPr/>
        <w:t xml:space="preserve">Requires </w:t>
      </w:r>
      <w:r>
        <w:rPr>
          <w:rStyle w:val="Strong"/>
        </w:rPr>
        <w:t>fixed structure</w:t>
      </w:r>
      <w:r>
        <w:rPr/>
        <w:t xml:space="preserve"> (schema).</w:t>
      </w:r>
    </w:p>
    <w:p>
      <w:pPr>
        <w:pStyle w:val="Heading3"/>
        <w:spacing w:before="0" w:after="200"/>
        <w:rPr/>
      </w:pPr>
      <w:r>
        <w:rPr/>
        <w:t>Example:</w:t>
      </w:r>
    </w:p>
    <w:p>
      <w:pPr>
        <w:pStyle w:val="BodyText"/>
        <w:spacing w:before="0" w:after="200"/>
        <w:rPr/>
      </w:pPr>
      <w:r>
        <w:rPr/>
        <w:t xml:space="preserve">A </w:t>
      </w:r>
      <w:r>
        <w:rPr>
          <w:rStyle w:val="Strong"/>
        </w:rPr>
        <w:t>User table</w:t>
      </w:r>
      <w:r>
        <w:rPr/>
        <w:t xml:space="preserve"> in SQL:</w:t>
      </w:r>
    </w:p>
    <w:tbl>
      <w:tblPr>
        <w:tblW w:w="3019" w:type="dxa"/>
        <w:jc w:val="left"/>
        <w:tblInd w:w="28" w:type="dxa"/>
        <w:tblLayout w:type="fixed"/>
        <w:tblCellMar>
          <w:top w:w="28" w:type="dxa"/>
          <w:left w:w="28" w:type="dxa"/>
          <w:bottom w:w="28" w:type="dxa"/>
          <w:right w:w="28" w:type="dxa"/>
        </w:tblCellMar>
      </w:tblPr>
      <w:tblGrid>
        <w:gridCol w:w="321"/>
        <w:gridCol w:w="760"/>
        <w:gridCol w:w="1938"/>
      </w:tblGrid>
      <w:tr>
        <w:trPr>
          <w:tblHeader w:val="true"/>
        </w:trPr>
        <w:tc>
          <w:tcPr>
            <w:tcW w:w="321" w:type="dxa"/>
            <w:tcBorders/>
            <w:vAlign w:val="center"/>
          </w:tcPr>
          <w:p>
            <w:pPr>
              <w:pStyle w:val="TableHeading"/>
              <w:suppressLineNumbers/>
              <w:spacing w:before="0" w:after="200"/>
              <w:jc w:val="center"/>
              <w:rPr/>
            </w:pPr>
            <w:r>
              <w:rPr/>
              <w:t>id</w:t>
            </w:r>
          </w:p>
        </w:tc>
        <w:tc>
          <w:tcPr>
            <w:tcW w:w="760" w:type="dxa"/>
            <w:tcBorders/>
            <w:vAlign w:val="center"/>
          </w:tcPr>
          <w:p>
            <w:pPr>
              <w:pStyle w:val="TableHeading"/>
              <w:suppressLineNumbers/>
              <w:spacing w:before="0" w:after="200"/>
              <w:jc w:val="center"/>
              <w:rPr/>
            </w:pPr>
            <w:r>
              <w:rPr/>
              <w:t>name</w:t>
            </w:r>
          </w:p>
        </w:tc>
        <w:tc>
          <w:tcPr>
            <w:tcW w:w="1938" w:type="dxa"/>
            <w:tcBorders/>
            <w:vAlign w:val="center"/>
          </w:tcPr>
          <w:p>
            <w:pPr>
              <w:pStyle w:val="TableHeading"/>
              <w:suppressLineNumbers/>
              <w:spacing w:before="0" w:after="200"/>
              <w:jc w:val="center"/>
              <w:rPr/>
            </w:pPr>
            <w:r>
              <w:rPr/>
              <w:t>email</w:t>
            </w:r>
          </w:p>
        </w:tc>
      </w:tr>
      <w:tr>
        <w:trPr/>
        <w:tc>
          <w:tcPr>
            <w:tcW w:w="321" w:type="dxa"/>
            <w:tcBorders/>
            <w:vAlign w:val="center"/>
          </w:tcPr>
          <w:p>
            <w:pPr>
              <w:pStyle w:val="TableContents"/>
              <w:widowControl w:val="false"/>
              <w:suppressLineNumbers/>
              <w:spacing w:before="0" w:after="200"/>
              <w:rPr/>
            </w:pPr>
            <w:r>
              <w:rPr/>
              <w:t>1</w:t>
            </w:r>
          </w:p>
        </w:tc>
        <w:tc>
          <w:tcPr>
            <w:tcW w:w="760" w:type="dxa"/>
            <w:tcBorders/>
            <w:vAlign w:val="center"/>
          </w:tcPr>
          <w:p>
            <w:pPr>
              <w:pStyle w:val="TableContents"/>
              <w:widowControl w:val="false"/>
              <w:suppressLineNumbers/>
              <w:spacing w:before="0" w:after="200"/>
              <w:rPr/>
            </w:pPr>
            <w:r>
              <w:rPr/>
              <w:t>Vishnu</w:t>
            </w:r>
          </w:p>
        </w:tc>
        <w:tc>
          <w:tcPr>
            <w:tcW w:w="1938" w:type="dxa"/>
            <w:tcBorders/>
            <w:vAlign w:val="center"/>
          </w:tcPr>
          <w:p>
            <w:pPr>
              <w:pStyle w:val="TableContents"/>
              <w:widowControl w:val="false"/>
              <w:suppressLineNumbers/>
              <w:spacing w:before="0" w:after="200"/>
              <w:rPr/>
            </w:pPr>
            <w:r>
              <w:rPr/>
              <w:t>vishnu@gmail.com</w:t>
            </w:r>
          </w:p>
        </w:tc>
      </w:tr>
      <w:tr>
        <w:trPr/>
        <w:tc>
          <w:tcPr>
            <w:tcW w:w="321" w:type="dxa"/>
            <w:tcBorders/>
            <w:vAlign w:val="center"/>
          </w:tcPr>
          <w:p>
            <w:pPr>
              <w:pStyle w:val="TableContents"/>
              <w:widowControl w:val="false"/>
              <w:suppressLineNumbers/>
              <w:spacing w:before="0" w:after="200"/>
              <w:rPr/>
            </w:pPr>
            <w:r>
              <w:rPr/>
              <w:t>2</w:t>
            </w:r>
          </w:p>
        </w:tc>
        <w:tc>
          <w:tcPr>
            <w:tcW w:w="760" w:type="dxa"/>
            <w:tcBorders/>
            <w:vAlign w:val="center"/>
          </w:tcPr>
          <w:p>
            <w:pPr>
              <w:pStyle w:val="TableContents"/>
              <w:widowControl w:val="false"/>
              <w:suppressLineNumbers/>
              <w:spacing w:before="0" w:after="200"/>
              <w:rPr/>
            </w:pPr>
            <w:r>
              <w:rPr/>
              <w:t>John</w:t>
            </w:r>
          </w:p>
        </w:tc>
        <w:tc>
          <w:tcPr>
            <w:tcW w:w="1938" w:type="dxa"/>
            <w:tcBorders/>
            <w:vAlign w:val="center"/>
          </w:tcPr>
          <w:p>
            <w:pPr>
              <w:pStyle w:val="TableContents"/>
              <w:widowControl w:val="false"/>
              <w:suppressLineNumbers/>
              <w:spacing w:before="0" w:after="200"/>
              <w:rPr/>
            </w:pPr>
            <w:hyperlink r:id="rId2">
              <w:r>
                <w:rPr>
                  <w:rStyle w:val="Hyperlink"/>
                </w:rPr>
                <w:t>john@yahoo.com</w:t>
              </w:r>
            </w:hyperlink>
          </w:p>
        </w:tc>
      </w:tr>
    </w:tbl>
    <w:p>
      <w:pPr>
        <w:pStyle w:val="BodyText"/>
        <w:spacing w:before="0" w:after="200"/>
        <w:rPr/>
      </w:pPr>
      <w:r>
        <w:rPr>
          <w:rStyle w:val="Strong"/>
        </w:rPr>
        <w:t>Query Example:</w:t>
      </w:r>
    </w:p>
    <w:p>
      <w:pPr>
        <w:pStyle w:val="PreformattedText"/>
        <w:rPr/>
      </w:pPr>
      <w:r>
        <w:rPr/>
        <w:t>sql</w:t>
      </w:r>
    </w:p>
    <w:p>
      <w:pPr>
        <w:pStyle w:val="PreformattedText"/>
        <w:rPr/>
      </w:pPr>
      <w:r>
        <w:rPr/>
        <w:t>CopyEdit</w:t>
      </w:r>
    </w:p>
    <w:p>
      <w:pPr>
        <w:pStyle w:val="PreformattedText"/>
        <w:bidi w:val="0"/>
        <w:spacing w:before="0" w:after="283"/>
        <w:ind w:hanging="0" w:left="0" w:right="0"/>
        <w:rPr/>
      </w:pPr>
      <w:r>
        <w:rPr>
          <w:rStyle w:val="SourceText"/>
        </w:rPr>
        <w:t>SELECT * FROM users WHERE id = 1;</w:t>
      </w:r>
    </w:p>
    <w:p>
      <w:pPr>
        <w:pStyle w:val="HorizontalLine"/>
        <w:spacing w:before="0" w:after="200"/>
        <w:rPr/>
      </w:pPr>
      <w:r>
        <w:rPr/>
      </w:r>
    </w:p>
    <w:p>
      <w:pPr>
        <w:pStyle w:val="Heading1"/>
        <w:spacing w:before="0" w:after="200"/>
        <w:rPr/>
      </w:pPr>
      <w:r>
        <w:rPr>
          <w:rStyle w:val="Strong"/>
          <w:b/>
          <w:bCs/>
        </w:rPr>
        <w:t>What is NoSQL Database?</w:t>
      </w:r>
    </w:p>
    <w:p>
      <w:pPr>
        <w:pStyle w:val="BodyText"/>
        <w:numPr>
          <w:ilvl w:val="0"/>
          <w:numId w:val="38"/>
        </w:numPr>
        <w:tabs>
          <w:tab w:val="clear" w:pos="720"/>
          <w:tab w:val="left" w:pos="0" w:leader="none"/>
        </w:tabs>
        <w:spacing w:before="0" w:after="200"/>
        <w:ind w:hanging="283" w:left="709"/>
        <w:rPr/>
      </w:pPr>
      <w:r>
        <w:rPr/>
        <w:t xml:space="preserve">NoSQL = </w:t>
      </w:r>
      <w:r>
        <w:rPr>
          <w:rStyle w:val="Strong"/>
        </w:rPr>
        <w:t>Not Only SQL</w:t>
      </w:r>
      <w:r>
        <w:rPr/>
        <w:t xml:space="preserve"> (different types of structures).</w:t>
      </w:r>
    </w:p>
    <w:p>
      <w:pPr>
        <w:pStyle w:val="BodyText"/>
        <w:numPr>
          <w:ilvl w:val="0"/>
          <w:numId w:val="38"/>
        </w:numPr>
        <w:tabs>
          <w:tab w:val="clear" w:pos="720"/>
          <w:tab w:val="left" w:pos="0" w:leader="none"/>
        </w:tabs>
        <w:spacing w:before="0" w:after="200"/>
        <w:ind w:hanging="283" w:left="709"/>
        <w:rPr/>
      </w:pPr>
      <w:r>
        <w:rPr>
          <w:rStyle w:val="Strong"/>
        </w:rPr>
        <w:t>No fixed tables</w:t>
      </w:r>
      <w:r>
        <w:rPr/>
        <w:t xml:space="preserve">. </w:t>
      </w:r>
      <w:r>
        <w:rPr>
          <w:rStyle w:val="Strong"/>
        </w:rPr>
        <w:t>No strict schema</w:t>
      </w:r>
      <w:r>
        <w:rPr/>
        <w:t>.</w:t>
      </w:r>
    </w:p>
    <w:p>
      <w:pPr>
        <w:pStyle w:val="BodyText"/>
        <w:numPr>
          <w:ilvl w:val="0"/>
          <w:numId w:val="38"/>
        </w:numPr>
        <w:tabs>
          <w:tab w:val="clear" w:pos="720"/>
          <w:tab w:val="left" w:pos="0" w:leader="none"/>
        </w:tabs>
        <w:spacing w:before="0" w:after="200"/>
        <w:ind w:hanging="283" w:left="709"/>
        <w:rPr/>
      </w:pPr>
      <w:r>
        <w:rPr/>
        <w:t xml:space="preserve">Data is stored in </w:t>
      </w:r>
      <w:r>
        <w:rPr>
          <w:rStyle w:val="Strong"/>
        </w:rPr>
        <w:t>documents</w:t>
      </w:r>
      <w:r>
        <w:rPr/>
        <w:t xml:space="preserve">, </w:t>
      </w:r>
      <w:r>
        <w:rPr>
          <w:rStyle w:val="Strong"/>
        </w:rPr>
        <w:t>key-value pairs</w:t>
      </w:r>
      <w:r>
        <w:rPr/>
        <w:t xml:space="preserve">, or </w:t>
      </w:r>
      <w:r>
        <w:rPr>
          <w:rStyle w:val="Strong"/>
        </w:rPr>
        <w:t>graphs</w:t>
      </w:r>
      <w:r>
        <w:rPr/>
        <w:t>.</w:t>
      </w:r>
    </w:p>
    <w:p>
      <w:pPr>
        <w:pStyle w:val="BodyText"/>
        <w:numPr>
          <w:ilvl w:val="0"/>
          <w:numId w:val="38"/>
        </w:numPr>
        <w:tabs>
          <w:tab w:val="clear" w:pos="720"/>
          <w:tab w:val="left" w:pos="0" w:leader="none"/>
        </w:tabs>
        <w:spacing w:before="0" w:after="200"/>
        <w:ind w:hanging="283" w:left="709"/>
        <w:rPr/>
      </w:pPr>
      <w:r>
        <w:rPr/>
        <w:t>More flexible for rapidly changing data.</w:t>
      </w:r>
    </w:p>
    <w:p>
      <w:pPr>
        <w:pStyle w:val="Heading3"/>
        <w:spacing w:before="0" w:after="200"/>
        <w:rPr/>
      </w:pPr>
      <w:r>
        <w:rPr/>
        <w:t>Example:</w:t>
      </w:r>
    </w:p>
    <w:p>
      <w:pPr>
        <w:pStyle w:val="BodyText"/>
        <w:spacing w:before="0" w:after="200"/>
        <w:rPr/>
      </w:pPr>
      <w:r>
        <w:rPr/>
        <w:t xml:space="preserve">A </w:t>
      </w:r>
      <w:r>
        <w:rPr>
          <w:rStyle w:val="Strong"/>
        </w:rPr>
        <w:t>User document</w:t>
      </w:r>
      <w:r>
        <w:rPr/>
        <w:t xml:space="preserve"> in MongoDB:</w:t>
      </w:r>
    </w:p>
    <w:p>
      <w:pPr>
        <w:pStyle w:val="PreformattedText"/>
        <w:rPr/>
      </w:pPr>
      <w:r>
        <w:rPr/>
        <w:t>json</w:t>
      </w:r>
    </w:p>
    <w:p>
      <w:pPr>
        <w:pStyle w:val="PreformattedText"/>
        <w:rPr/>
      </w:pPr>
      <w:r>
        <w:rPr/>
        <w:t>CopyEdit</w:t>
      </w:r>
    </w:p>
    <w:p>
      <w:pPr>
        <w:pStyle w:val="PreformattedText"/>
        <w:bidi w:val="0"/>
        <w:ind w:hanging="0" w:left="0" w:right="0"/>
        <w:rPr/>
      </w:pPr>
      <w:r>
        <w:rPr>
          <w:rStyle w:val="SourceText"/>
        </w:rPr>
        <w:t>{</w:t>
      </w:r>
    </w:p>
    <w:p>
      <w:pPr>
        <w:pStyle w:val="PreformattedText"/>
        <w:bidi w:val="0"/>
        <w:spacing w:before="0" w:after="200"/>
        <w:rPr/>
      </w:pPr>
      <w:r>
        <w:rPr>
          <w:rStyle w:val="SourceText"/>
        </w:rPr>
        <w:t xml:space="preserve">  </w:t>
      </w:r>
      <w:r>
        <w:rPr>
          <w:rStyle w:val="SourceText"/>
        </w:rPr>
        <w:t>"id": 1,</w:t>
      </w:r>
    </w:p>
    <w:p>
      <w:pPr>
        <w:pStyle w:val="PreformattedText"/>
        <w:bidi w:val="0"/>
        <w:spacing w:before="0" w:after="200"/>
        <w:rPr/>
      </w:pPr>
      <w:r>
        <w:rPr>
          <w:rStyle w:val="SourceText"/>
        </w:rPr>
        <w:t xml:space="preserve">  </w:t>
      </w:r>
      <w:r>
        <w:rPr>
          <w:rStyle w:val="SourceText"/>
        </w:rPr>
        <w:t>"name": "Vishnu",</w:t>
      </w:r>
    </w:p>
    <w:p>
      <w:pPr>
        <w:pStyle w:val="PreformattedText"/>
        <w:bidi w:val="0"/>
        <w:spacing w:before="0" w:after="200"/>
        <w:rPr/>
      </w:pPr>
      <w:r>
        <w:rPr>
          <w:rStyle w:val="SourceText"/>
        </w:rPr>
        <w:t xml:space="preserve">  </w:t>
      </w:r>
      <w:r>
        <w:rPr>
          <w:rStyle w:val="SourceText"/>
        </w:rPr>
        <w:t>"email": "vishnu@gmail.com"</w:t>
      </w:r>
    </w:p>
    <w:p>
      <w:pPr>
        <w:pStyle w:val="PreformattedText"/>
        <w:bidi w:val="0"/>
        <w:spacing w:before="0" w:after="200"/>
        <w:rPr/>
      </w:pPr>
      <w:r>
        <w:rPr>
          <w:rStyle w:val="SourceText"/>
        </w:rPr>
        <w:t>}</w:t>
      </w:r>
    </w:p>
    <w:p>
      <w:pPr>
        <w:pStyle w:val="BodyText"/>
        <w:spacing w:before="0" w:after="200"/>
        <w:rPr/>
      </w:pPr>
      <w:r>
        <w:rPr>
          <w:rStyle w:val="Strong"/>
        </w:rPr>
        <w:t>Query Example:</w:t>
      </w:r>
    </w:p>
    <w:p>
      <w:pPr>
        <w:pStyle w:val="PreformattedText"/>
        <w:rPr/>
      </w:pPr>
      <w:r>
        <w:rPr/>
        <w:t>javascript</w:t>
      </w:r>
    </w:p>
    <w:p>
      <w:pPr>
        <w:pStyle w:val="PreformattedText"/>
        <w:rPr/>
      </w:pPr>
      <w:r>
        <w:rPr/>
        <w:t>CopyEdit</w:t>
      </w:r>
    </w:p>
    <w:p>
      <w:pPr>
        <w:pStyle w:val="PreformattedText"/>
        <w:bidi w:val="0"/>
        <w:spacing w:before="0" w:after="283"/>
        <w:ind w:hanging="0" w:left="0" w:right="0"/>
        <w:rPr/>
      </w:pPr>
      <w:r>
        <w:rPr>
          <w:rStyle w:val="SourceText"/>
        </w:rPr>
        <w:t>db.users.find({ id: 1 });</w:t>
      </w:r>
    </w:p>
    <w:p>
      <w:pPr>
        <w:pStyle w:val="HorizontalLine"/>
        <w:spacing w:before="0" w:after="200"/>
        <w:rPr/>
      </w:pPr>
      <w:r>
        <w:rPr/>
      </w:r>
    </w:p>
    <w:p>
      <w:pPr>
        <w:pStyle w:val="Heading1"/>
        <w:spacing w:before="0" w:after="200"/>
        <w:rPr/>
      </w:pPr>
      <w:r>
        <w:rPr>
          <w:rStyle w:val="Strong"/>
          <w:b/>
          <w:bCs/>
        </w:rPr>
        <w:t>Main Differences:</w:t>
      </w:r>
    </w:p>
    <w:tbl>
      <w:tblPr>
        <w:tblW w:w="8640" w:type="dxa"/>
        <w:jc w:val="left"/>
        <w:tblInd w:w="28" w:type="dxa"/>
        <w:tblLayout w:type="fixed"/>
        <w:tblCellMar>
          <w:top w:w="28" w:type="dxa"/>
          <w:left w:w="28" w:type="dxa"/>
          <w:bottom w:w="28" w:type="dxa"/>
          <w:right w:w="28" w:type="dxa"/>
        </w:tblCellMar>
      </w:tblPr>
      <w:tblGrid>
        <w:gridCol w:w="1560"/>
        <w:gridCol w:w="3078"/>
        <w:gridCol w:w="4002"/>
      </w:tblGrid>
      <w:tr>
        <w:trPr>
          <w:tblHeader w:val="true"/>
        </w:trPr>
        <w:tc>
          <w:tcPr>
            <w:tcW w:w="1560" w:type="dxa"/>
            <w:tcBorders/>
            <w:vAlign w:val="center"/>
          </w:tcPr>
          <w:p>
            <w:pPr>
              <w:pStyle w:val="TableHeading"/>
              <w:suppressLineNumbers/>
              <w:spacing w:before="0" w:after="200"/>
              <w:jc w:val="center"/>
              <w:rPr/>
            </w:pPr>
            <w:r>
              <w:rPr/>
              <w:t>Feature</w:t>
            </w:r>
          </w:p>
        </w:tc>
        <w:tc>
          <w:tcPr>
            <w:tcW w:w="3078" w:type="dxa"/>
            <w:tcBorders/>
            <w:vAlign w:val="center"/>
          </w:tcPr>
          <w:p>
            <w:pPr>
              <w:pStyle w:val="TableHeading"/>
              <w:suppressLineNumbers/>
              <w:spacing w:before="0" w:after="200"/>
              <w:jc w:val="center"/>
              <w:rPr/>
            </w:pPr>
            <w:r>
              <w:rPr/>
              <w:t>SQL</w:t>
            </w:r>
          </w:p>
        </w:tc>
        <w:tc>
          <w:tcPr>
            <w:tcW w:w="4002" w:type="dxa"/>
            <w:tcBorders/>
            <w:vAlign w:val="center"/>
          </w:tcPr>
          <w:p>
            <w:pPr>
              <w:pStyle w:val="TableHeading"/>
              <w:suppressLineNumbers/>
              <w:spacing w:before="0" w:after="200"/>
              <w:jc w:val="center"/>
              <w:rPr/>
            </w:pPr>
            <w:r>
              <w:rPr/>
              <w:t>NoSQL</w:t>
            </w:r>
          </w:p>
        </w:tc>
      </w:tr>
      <w:tr>
        <w:trPr/>
        <w:tc>
          <w:tcPr>
            <w:tcW w:w="1560" w:type="dxa"/>
            <w:tcBorders/>
            <w:vAlign w:val="center"/>
          </w:tcPr>
          <w:p>
            <w:pPr>
              <w:pStyle w:val="TableContents"/>
              <w:widowControl w:val="false"/>
              <w:suppressLineNumbers/>
              <w:spacing w:before="0" w:after="200"/>
              <w:rPr/>
            </w:pPr>
            <w:r>
              <w:rPr/>
              <w:t>Structure</w:t>
            </w:r>
          </w:p>
        </w:tc>
        <w:tc>
          <w:tcPr>
            <w:tcW w:w="3078" w:type="dxa"/>
            <w:tcBorders/>
            <w:vAlign w:val="center"/>
          </w:tcPr>
          <w:p>
            <w:pPr>
              <w:pStyle w:val="TableContents"/>
              <w:widowControl w:val="false"/>
              <w:suppressLineNumbers/>
              <w:spacing w:before="0" w:after="200"/>
              <w:rPr/>
            </w:pPr>
            <w:r>
              <w:rPr/>
              <w:t>Tables with rows and columns</w:t>
            </w:r>
          </w:p>
        </w:tc>
        <w:tc>
          <w:tcPr>
            <w:tcW w:w="4002" w:type="dxa"/>
            <w:tcBorders/>
            <w:vAlign w:val="center"/>
          </w:tcPr>
          <w:p>
            <w:pPr>
              <w:pStyle w:val="TableContents"/>
              <w:widowControl w:val="false"/>
              <w:suppressLineNumbers/>
              <w:spacing w:before="0" w:after="200"/>
              <w:rPr/>
            </w:pPr>
            <w:r>
              <w:rPr/>
              <w:t>Collections with flexible documents</w:t>
            </w:r>
          </w:p>
        </w:tc>
      </w:tr>
      <w:tr>
        <w:trPr/>
        <w:tc>
          <w:tcPr>
            <w:tcW w:w="1560" w:type="dxa"/>
            <w:tcBorders/>
            <w:vAlign w:val="center"/>
          </w:tcPr>
          <w:p>
            <w:pPr>
              <w:pStyle w:val="TableContents"/>
              <w:widowControl w:val="false"/>
              <w:suppressLineNumbers/>
              <w:spacing w:before="0" w:after="200"/>
              <w:rPr/>
            </w:pPr>
            <w:r>
              <w:rPr/>
              <w:t>Schema</w:t>
            </w:r>
          </w:p>
        </w:tc>
        <w:tc>
          <w:tcPr>
            <w:tcW w:w="3078" w:type="dxa"/>
            <w:tcBorders/>
            <w:vAlign w:val="center"/>
          </w:tcPr>
          <w:p>
            <w:pPr>
              <w:pStyle w:val="TableContents"/>
              <w:widowControl w:val="false"/>
              <w:suppressLineNumbers/>
              <w:spacing w:before="0" w:after="200"/>
              <w:rPr/>
            </w:pPr>
            <w:r>
              <w:rPr/>
              <w:t>Fixed</w:t>
            </w:r>
          </w:p>
        </w:tc>
        <w:tc>
          <w:tcPr>
            <w:tcW w:w="4002" w:type="dxa"/>
            <w:tcBorders/>
            <w:vAlign w:val="center"/>
          </w:tcPr>
          <w:p>
            <w:pPr>
              <w:pStyle w:val="TableContents"/>
              <w:widowControl w:val="false"/>
              <w:suppressLineNumbers/>
              <w:spacing w:before="0" w:after="200"/>
              <w:rPr/>
            </w:pPr>
            <w:r>
              <w:rPr/>
              <w:t>Dynamic</w:t>
            </w:r>
          </w:p>
        </w:tc>
      </w:tr>
      <w:tr>
        <w:trPr/>
        <w:tc>
          <w:tcPr>
            <w:tcW w:w="1560" w:type="dxa"/>
            <w:tcBorders/>
            <w:vAlign w:val="center"/>
          </w:tcPr>
          <w:p>
            <w:pPr>
              <w:pStyle w:val="TableContents"/>
              <w:widowControl w:val="false"/>
              <w:suppressLineNumbers/>
              <w:spacing w:before="0" w:after="200"/>
              <w:rPr/>
            </w:pPr>
            <w:r>
              <w:rPr/>
              <w:t>Query Language</w:t>
            </w:r>
          </w:p>
        </w:tc>
        <w:tc>
          <w:tcPr>
            <w:tcW w:w="3078" w:type="dxa"/>
            <w:tcBorders/>
            <w:vAlign w:val="center"/>
          </w:tcPr>
          <w:p>
            <w:pPr>
              <w:pStyle w:val="TableContents"/>
              <w:widowControl w:val="false"/>
              <w:suppressLineNumbers/>
              <w:spacing w:before="0" w:after="200"/>
              <w:rPr/>
            </w:pPr>
            <w:r>
              <w:rPr/>
              <w:t>SQL (SELECT, INSERT, UPDATE)</w:t>
            </w:r>
          </w:p>
        </w:tc>
        <w:tc>
          <w:tcPr>
            <w:tcW w:w="4002" w:type="dxa"/>
            <w:tcBorders/>
            <w:vAlign w:val="center"/>
          </w:tcPr>
          <w:p>
            <w:pPr>
              <w:pStyle w:val="TableContents"/>
              <w:widowControl w:val="false"/>
              <w:suppressLineNumbers/>
              <w:spacing w:before="0" w:after="200"/>
              <w:rPr/>
            </w:pPr>
            <w:r>
              <w:rPr/>
              <w:t>Depends (Mongo Query, etc.)</w:t>
            </w:r>
          </w:p>
        </w:tc>
      </w:tr>
      <w:tr>
        <w:trPr/>
        <w:tc>
          <w:tcPr>
            <w:tcW w:w="1560" w:type="dxa"/>
            <w:tcBorders/>
            <w:vAlign w:val="center"/>
          </w:tcPr>
          <w:p>
            <w:pPr>
              <w:pStyle w:val="TableContents"/>
              <w:widowControl w:val="false"/>
              <w:suppressLineNumbers/>
              <w:spacing w:before="0" w:after="200"/>
              <w:rPr/>
            </w:pPr>
            <w:r>
              <w:rPr/>
              <w:t>Relationships</w:t>
            </w:r>
          </w:p>
        </w:tc>
        <w:tc>
          <w:tcPr>
            <w:tcW w:w="3078" w:type="dxa"/>
            <w:tcBorders/>
            <w:vAlign w:val="center"/>
          </w:tcPr>
          <w:p>
            <w:pPr>
              <w:pStyle w:val="TableContents"/>
              <w:widowControl w:val="false"/>
              <w:suppressLineNumbers/>
              <w:spacing w:before="0" w:after="200"/>
              <w:rPr/>
            </w:pPr>
            <w:r>
              <w:rPr/>
              <w:t>Strong (joins)</w:t>
            </w:r>
          </w:p>
        </w:tc>
        <w:tc>
          <w:tcPr>
            <w:tcW w:w="4002" w:type="dxa"/>
            <w:tcBorders/>
            <w:vAlign w:val="center"/>
          </w:tcPr>
          <w:p>
            <w:pPr>
              <w:pStyle w:val="TableContents"/>
              <w:widowControl w:val="false"/>
              <w:suppressLineNumbers/>
              <w:spacing w:before="0" w:after="200"/>
              <w:rPr/>
            </w:pPr>
            <w:r>
              <w:rPr/>
              <w:t>Weak or manually managed</w:t>
            </w:r>
          </w:p>
        </w:tc>
      </w:tr>
      <w:tr>
        <w:trPr/>
        <w:tc>
          <w:tcPr>
            <w:tcW w:w="1560" w:type="dxa"/>
            <w:tcBorders/>
            <w:vAlign w:val="center"/>
          </w:tcPr>
          <w:p>
            <w:pPr>
              <w:pStyle w:val="TableContents"/>
              <w:widowControl w:val="false"/>
              <w:suppressLineNumbers/>
              <w:spacing w:before="0" w:after="200"/>
              <w:rPr/>
            </w:pPr>
            <w:r>
              <w:rPr/>
              <w:t>Scalability</w:t>
            </w:r>
          </w:p>
        </w:tc>
        <w:tc>
          <w:tcPr>
            <w:tcW w:w="3078" w:type="dxa"/>
            <w:tcBorders/>
            <w:vAlign w:val="center"/>
          </w:tcPr>
          <w:p>
            <w:pPr>
              <w:pStyle w:val="TableContents"/>
              <w:widowControl w:val="false"/>
              <w:suppressLineNumbers/>
              <w:spacing w:before="0" w:after="200"/>
              <w:rPr/>
            </w:pPr>
            <w:r>
              <w:rPr/>
              <w:t>Vertical (upgrade server)</w:t>
            </w:r>
          </w:p>
        </w:tc>
        <w:tc>
          <w:tcPr>
            <w:tcW w:w="4002" w:type="dxa"/>
            <w:tcBorders/>
            <w:vAlign w:val="center"/>
          </w:tcPr>
          <w:p>
            <w:pPr>
              <w:pStyle w:val="TableContents"/>
              <w:widowControl w:val="false"/>
              <w:suppressLineNumbers/>
              <w:spacing w:before="0" w:after="200"/>
              <w:rPr/>
            </w:pPr>
            <w:r>
              <w:rPr/>
              <w:t>Horizontal (add more servers easily)</w:t>
            </w:r>
          </w:p>
        </w:tc>
      </w:tr>
      <w:tr>
        <w:trPr/>
        <w:tc>
          <w:tcPr>
            <w:tcW w:w="1560" w:type="dxa"/>
            <w:tcBorders/>
            <w:vAlign w:val="center"/>
          </w:tcPr>
          <w:p>
            <w:pPr>
              <w:pStyle w:val="TableContents"/>
              <w:widowControl w:val="false"/>
              <w:suppressLineNumbers/>
              <w:spacing w:before="0" w:after="200"/>
              <w:rPr/>
            </w:pPr>
            <w:r>
              <w:rPr/>
              <w:t>Best for</w:t>
            </w:r>
          </w:p>
        </w:tc>
        <w:tc>
          <w:tcPr>
            <w:tcW w:w="3078" w:type="dxa"/>
            <w:tcBorders/>
            <w:vAlign w:val="center"/>
          </w:tcPr>
          <w:p>
            <w:pPr>
              <w:pStyle w:val="TableContents"/>
              <w:widowControl w:val="false"/>
              <w:suppressLineNumbers/>
              <w:spacing w:before="0" w:after="200"/>
              <w:rPr/>
            </w:pPr>
            <w:r>
              <w:rPr/>
              <w:t>Structured data (banking, enterprise apps)</w:t>
            </w:r>
          </w:p>
        </w:tc>
        <w:tc>
          <w:tcPr>
            <w:tcW w:w="4002" w:type="dxa"/>
            <w:tcBorders/>
            <w:vAlign w:val="center"/>
          </w:tcPr>
          <w:p>
            <w:pPr>
              <w:pStyle w:val="TableContents"/>
              <w:widowControl w:val="false"/>
              <w:suppressLineNumbers/>
              <w:spacing w:before="0" w:after="200"/>
              <w:rPr/>
            </w:pPr>
            <w:r>
              <w:rPr/>
              <w:t>Unstructured data (social media, IoT, fast-moving apps)</w:t>
            </w:r>
          </w:p>
        </w:tc>
      </w:tr>
    </w:tbl>
    <w:p>
      <w:pPr>
        <w:pStyle w:val="HorizontalLine"/>
        <w:spacing w:before="0" w:after="200"/>
        <w:rPr/>
      </w:pPr>
      <w:r>
        <w:rPr/>
      </w:r>
    </w:p>
    <w:p>
      <w:pPr>
        <w:pStyle w:val="Heading1"/>
        <w:spacing w:before="0" w:after="200"/>
        <w:rPr/>
      </w:pPr>
      <w:r>
        <w:rPr>
          <w:rStyle w:val="Strong"/>
          <w:b/>
          <w:bCs/>
        </w:rPr>
        <w:t>Simple Analogy:</w:t>
      </w:r>
    </w:p>
    <w:p>
      <w:pPr>
        <w:pStyle w:val="BodyText"/>
        <w:spacing w:before="0" w:after="200"/>
        <w:rPr/>
      </w:pPr>
      <w:r>
        <w:rPr/>
        <w:t>Imagine your data like "students" in a college:</w:t>
      </w:r>
    </w:p>
    <w:p>
      <w:pPr>
        <w:pStyle w:val="BodyText"/>
        <w:numPr>
          <w:ilvl w:val="0"/>
          <w:numId w:val="39"/>
        </w:numPr>
        <w:tabs>
          <w:tab w:val="clear" w:pos="720"/>
          <w:tab w:val="left" w:pos="0" w:leader="none"/>
        </w:tabs>
        <w:spacing w:before="0" w:after="200"/>
        <w:ind w:hanging="283" w:left="709"/>
        <w:rPr/>
      </w:pPr>
      <w:r>
        <w:rPr>
          <w:rStyle w:val="Strong"/>
        </w:rPr>
        <w:t>SQL:</w:t>
      </w:r>
    </w:p>
    <w:p>
      <w:pPr>
        <w:pStyle w:val="BodyText"/>
        <w:numPr>
          <w:ilvl w:val="1"/>
          <w:numId w:val="39"/>
        </w:numPr>
        <w:tabs>
          <w:tab w:val="clear" w:pos="720"/>
          <w:tab w:val="left" w:pos="0" w:leader="none"/>
        </w:tabs>
        <w:spacing w:before="0" w:after="200"/>
        <w:ind w:hanging="283" w:left="1418"/>
        <w:rPr/>
      </w:pPr>
      <w:r>
        <w:rPr/>
        <w:t xml:space="preserve">You must fill a </w:t>
      </w:r>
      <w:r>
        <w:rPr>
          <w:rStyle w:val="Strong"/>
        </w:rPr>
        <w:t>fixed form</w:t>
      </w:r>
      <w:r>
        <w:rPr/>
        <w:t xml:space="preserve"> for every student (name, ID, course, year).</w:t>
      </w:r>
    </w:p>
    <w:p>
      <w:pPr>
        <w:pStyle w:val="BodyText"/>
        <w:numPr>
          <w:ilvl w:val="1"/>
          <w:numId w:val="39"/>
        </w:numPr>
        <w:tabs>
          <w:tab w:val="clear" w:pos="720"/>
          <w:tab w:val="left" w:pos="0" w:leader="none"/>
        </w:tabs>
        <w:spacing w:before="0" w:after="200"/>
        <w:ind w:hanging="283" w:left="1418"/>
        <w:rPr/>
      </w:pPr>
      <w:r>
        <w:rPr/>
        <w:t>If you suddenly want to add "Instagram handle", you must modify all forms.</w:t>
      </w:r>
    </w:p>
    <w:p>
      <w:pPr>
        <w:pStyle w:val="BodyText"/>
        <w:numPr>
          <w:ilvl w:val="0"/>
          <w:numId w:val="39"/>
        </w:numPr>
        <w:tabs>
          <w:tab w:val="clear" w:pos="720"/>
          <w:tab w:val="left" w:pos="0" w:leader="none"/>
        </w:tabs>
        <w:spacing w:before="0" w:after="200"/>
        <w:ind w:hanging="283" w:left="709"/>
        <w:rPr/>
      </w:pPr>
      <w:r>
        <w:rPr>
          <w:rStyle w:val="Strong"/>
        </w:rPr>
        <w:t>NoSQL:</w:t>
      </w:r>
    </w:p>
    <w:p>
      <w:pPr>
        <w:pStyle w:val="BodyText"/>
        <w:numPr>
          <w:ilvl w:val="1"/>
          <w:numId w:val="39"/>
        </w:numPr>
        <w:tabs>
          <w:tab w:val="clear" w:pos="720"/>
          <w:tab w:val="left" w:pos="0" w:leader="none"/>
        </w:tabs>
        <w:spacing w:before="0" w:after="200"/>
        <w:ind w:hanging="283" w:left="1418"/>
        <w:rPr/>
      </w:pPr>
      <w:r>
        <w:rPr/>
        <w:t>Each student just writes their own profile freely (some add Insta, some don't).</w:t>
      </w:r>
    </w:p>
    <w:p>
      <w:pPr>
        <w:pStyle w:val="HorizontalLine"/>
        <w:spacing w:before="0" w:after="200"/>
        <w:rPr/>
      </w:pPr>
      <w:r>
        <w:rPr/>
      </w:r>
    </w:p>
    <w:p>
      <w:pPr>
        <w:pStyle w:val="Heading1"/>
        <w:spacing w:before="0" w:after="200"/>
        <w:rPr/>
      </w:pPr>
      <w:r>
        <w:rPr>
          <w:rStyle w:val="Strong"/>
          <w:b/>
          <w:bCs/>
        </w:rPr>
        <w:t>When to use SQL vs NoSQL?</w:t>
      </w:r>
    </w:p>
    <w:tbl>
      <w:tblPr>
        <w:tblW w:w="5653" w:type="dxa"/>
        <w:jc w:val="left"/>
        <w:tblInd w:w="28" w:type="dxa"/>
        <w:tblLayout w:type="fixed"/>
        <w:tblCellMar>
          <w:top w:w="28" w:type="dxa"/>
          <w:left w:w="28" w:type="dxa"/>
          <w:bottom w:w="28" w:type="dxa"/>
          <w:right w:w="28" w:type="dxa"/>
        </w:tblCellMar>
      </w:tblPr>
      <w:tblGrid>
        <w:gridCol w:w="3714"/>
        <w:gridCol w:w="1939"/>
      </w:tblGrid>
      <w:tr>
        <w:trPr>
          <w:tblHeader w:val="true"/>
        </w:trPr>
        <w:tc>
          <w:tcPr>
            <w:tcW w:w="3714" w:type="dxa"/>
            <w:tcBorders/>
            <w:vAlign w:val="center"/>
          </w:tcPr>
          <w:p>
            <w:pPr>
              <w:pStyle w:val="TableHeading"/>
              <w:suppressLineNumbers/>
              <w:spacing w:before="0" w:after="200"/>
              <w:jc w:val="center"/>
              <w:rPr/>
            </w:pPr>
            <w:r>
              <w:rPr/>
              <w:t>Situation</w:t>
            </w:r>
          </w:p>
        </w:tc>
        <w:tc>
          <w:tcPr>
            <w:tcW w:w="1939" w:type="dxa"/>
            <w:tcBorders/>
            <w:vAlign w:val="center"/>
          </w:tcPr>
          <w:p>
            <w:pPr>
              <w:pStyle w:val="TableHeading"/>
              <w:suppressLineNumbers/>
              <w:spacing w:before="0" w:after="200"/>
              <w:jc w:val="center"/>
              <w:rPr/>
            </w:pPr>
            <w:r>
              <w:rPr/>
              <w:t>Recommendation</w:t>
            </w:r>
          </w:p>
        </w:tc>
      </w:tr>
      <w:tr>
        <w:trPr/>
        <w:tc>
          <w:tcPr>
            <w:tcW w:w="3714" w:type="dxa"/>
            <w:tcBorders/>
            <w:vAlign w:val="center"/>
          </w:tcPr>
          <w:p>
            <w:pPr>
              <w:pStyle w:val="TableContents"/>
              <w:widowControl w:val="false"/>
              <w:suppressLineNumbers/>
              <w:spacing w:before="0" w:after="200"/>
              <w:rPr/>
            </w:pPr>
            <w:r>
              <w:rPr/>
              <w:t>Data structure is fixed</w:t>
            </w:r>
          </w:p>
        </w:tc>
        <w:tc>
          <w:tcPr>
            <w:tcW w:w="1939" w:type="dxa"/>
            <w:tcBorders/>
            <w:vAlign w:val="center"/>
          </w:tcPr>
          <w:p>
            <w:pPr>
              <w:pStyle w:val="TableContents"/>
              <w:widowControl w:val="false"/>
              <w:suppressLineNumbers/>
              <w:spacing w:before="0" w:after="200"/>
              <w:rPr/>
            </w:pPr>
            <w:r>
              <w:rPr/>
              <w:t>SQL</w:t>
            </w:r>
          </w:p>
        </w:tc>
      </w:tr>
      <w:tr>
        <w:trPr/>
        <w:tc>
          <w:tcPr>
            <w:tcW w:w="3714" w:type="dxa"/>
            <w:tcBorders/>
            <w:vAlign w:val="center"/>
          </w:tcPr>
          <w:p>
            <w:pPr>
              <w:pStyle w:val="TableContents"/>
              <w:widowControl w:val="false"/>
              <w:suppressLineNumbers/>
              <w:spacing w:before="0" w:after="200"/>
              <w:rPr/>
            </w:pPr>
            <w:r>
              <w:rPr/>
              <w:t>Need complex queries and joins</w:t>
            </w:r>
          </w:p>
        </w:tc>
        <w:tc>
          <w:tcPr>
            <w:tcW w:w="1939" w:type="dxa"/>
            <w:tcBorders/>
            <w:vAlign w:val="center"/>
          </w:tcPr>
          <w:p>
            <w:pPr>
              <w:pStyle w:val="TableContents"/>
              <w:widowControl w:val="false"/>
              <w:suppressLineNumbers/>
              <w:spacing w:before="0" w:after="200"/>
              <w:rPr/>
            </w:pPr>
            <w:r>
              <w:rPr/>
              <w:t>SQL</w:t>
            </w:r>
          </w:p>
        </w:tc>
      </w:tr>
      <w:tr>
        <w:trPr/>
        <w:tc>
          <w:tcPr>
            <w:tcW w:w="3714" w:type="dxa"/>
            <w:tcBorders/>
            <w:vAlign w:val="center"/>
          </w:tcPr>
          <w:p>
            <w:pPr>
              <w:pStyle w:val="TableContents"/>
              <w:widowControl w:val="false"/>
              <w:suppressLineNumbers/>
              <w:spacing w:before="0" w:after="200"/>
              <w:rPr/>
            </w:pPr>
            <w:r>
              <w:rPr/>
              <w:t>Data structure is flexible / changing</w:t>
            </w:r>
          </w:p>
        </w:tc>
        <w:tc>
          <w:tcPr>
            <w:tcW w:w="1939" w:type="dxa"/>
            <w:tcBorders/>
            <w:vAlign w:val="center"/>
          </w:tcPr>
          <w:p>
            <w:pPr>
              <w:pStyle w:val="TableContents"/>
              <w:widowControl w:val="false"/>
              <w:suppressLineNumbers/>
              <w:spacing w:before="0" w:after="200"/>
              <w:rPr/>
            </w:pPr>
            <w:r>
              <w:rPr/>
              <w:t>NoSQL</w:t>
            </w:r>
          </w:p>
        </w:tc>
      </w:tr>
      <w:tr>
        <w:trPr/>
        <w:tc>
          <w:tcPr>
            <w:tcW w:w="3714" w:type="dxa"/>
            <w:tcBorders/>
            <w:vAlign w:val="center"/>
          </w:tcPr>
          <w:p>
            <w:pPr>
              <w:pStyle w:val="TableContents"/>
              <w:widowControl w:val="false"/>
              <w:suppressLineNumbers/>
              <w:spacing w:before="0" w:after="200"/>
              <w:rPr/>
            </w:pPr>
            <w:r>
              <w:rPr/>
              <w:t>Need fast development</w:t>
            </w:r>
          </w:p>
        </w:tc>
        <w:tc>
          <w:tcPr>
            <w:tcW w:w="1939" w:type="dxa"/>
            <w:tcBorders/>
            <w:vAlign w:val="center"/>
          </w:tcPr>
          <w:p>
            <w:pPr>
              <w:pStyle w:val="TableContents"/>
              <w:widowControl w:val="false"/>
              <w:suppressLineNumbers/>
              <w:spacing w:before="0" w:after="200"/>
              <w:rPr/>
            </w:pPr>
            <w:r>
              <w:rPr/>
              <w:t>NoSQL</w:t>
            </w:r>
          </w:p>
        </w:tc>
      </w:tr>
      <w:tr>
        <w:trPr/>
        <w:tc>
          <w:tcPr>
            <w:tcW w:w="3714" w:type="dxa"/>
            <w:tcBorders/>
            <w:vAlign w:val="center"/>
          </w:tcPr>
          <w:p>
            <w:pPr>
              <w:pStyle w:val="TableContents"/>
              <w:widowControl w:val="false"/>
              <w:suppressLineNumbers/>
              <w:spacing w:before="0" w:after="200"/>
              <w:rPr/>
            </w:pPr>
            <w:r>
              <w:rPr/>
              <w:t>Huge amount of data with easy scaling</w:t>
            </w:r>
          </w:p>
        </w:tc>
        <w:tc>
          <w:tcPr>
            <w:tcW w:w="1939" w:type="dxa"/>
            <w:tcBorders/>
            <w:vAlign w:val="center"/>
          </w:tcPr>
          <w:p>
            <w:pPr>
              <w:pStyle w:val="TableContents"/>
              <w:widowControl w:val="false"/>
              <w:suppressLineNumbers/>
              <w:spacing w:before="0" w:after="200"/>
              <w:rPr/>
            </w:pPr>
            <w:r>
              <w:rPr/>
              <w:t>NoSQL</w:t>
            </w:r>
          </w:p>
        </w:tc>
      </w:tr>
    </w:tbl>
    <w:p>
      <w:pPr>
        <w:pStyle w:val="HorizontalLine"/>
        <w:spacing w:before="0" w:after="200"/>
        <w:rPr/>
      </w:pPr>
      <w:r>
        <w:rPr/>
      </w:r>
    </w:p>
    <w:p>
      <w:pPr>
        <w:pStyle w:val="Heading1"/>
        <w:spacing w:before="0" w:after="200"/>
        <w:rPr/>
      </w:pPr>
      <w:r>
        <w:rPr/>
        <w:t>Quick Real-world examples:</w:t>
      </w:r>
    </w:p>
    <w:tbl>
      <w:tblPr>
        <w:tblW w:w="5911" w:type="dxa"/>
        <w:jc w:val="left"/>
        <w:tblInd w:w="28" w:type="dxa"/>
        <w:tblLayout w:type="fixed"/>
        <w:tblCellMar>
          <w:top w:w="28" w:type="dxa"/>
          <w:left w:w="28" w:type="dxa"/>
          <w:bottom w:w="28" w:type="dxa"/>
          <w:right w:w="28" w:type="dxa"/>
        </w:tblCellMar>
      </w:tblPr>
      <w:tblGrid>
        <w:gridCol w:w="2236"/>
        <w:gridCol w:w="3675"/>
      </w:tblGrid>
      <w:tr>
        <w:trPr>
          <w:tblHeader w:val="true"/>
        </w:trPr>
        <w:tc>
          <w:tcPr>
            <w:tcW w:w="2236" w:type="dxa"/>
            <w:tcBorders/>
            <w:vAlign w:val="center"/>
          </w:tcPr>
          <w:p>
            <w:pPr>
              <w:pStyle w:val="TableHeading"/>
              <w:suppressLineNumbers/>
              <w:spacing w:before="0" w:after="200"/>
              <w:jc w:val="center"/>
              <w:rPr/>
            </w:pPr>
            <w:r>
              <w:rPr/>
              <w:t>App</w:t>
            </w:r>
          </w:p>
        </w:tc>
        <w:tc>
          <w:tcPr>
            <w:tcW w:w="3675" w:type="dxa"/>
            <w:tcBorders/>
            <w:vAlign w:val="center"/>
          </w:tcPr>
          <w:p>
            <w:pPr>
              <w:pStyle w:val="TableHeading"/>
              <w:suppressLineNumbers/>
              <w:spacing w:before="0" w:after="200"/>
              <w:jc w:val="center"/>
              <w:rPr/>
            </w:pPr>
            <w:r>
              <w:rPr/>
              <w:t>Backend Database Used</w:t>
            </w:r>
          </w:p>
        </w:tc>
      </w:tr>
      <w:tr>
        <w:trPr/>
        <w:tc>
          <w:tcPr>
            <w:tcW w:w="2236" w:type="dxa"/>
            <w:tcBorders/>
            <w:vAlign w:val="center"/>
          </w:tcPr>
          <w:p>
            <w:pPr>
              <w:pStyle w:val="TableContents"/>
              <w:widowControl w:val="false"/>
              <w:suppressLineNumbers/>
              <w:spacing w:before="0" w:after="200"/>
              <w:rPr/>
            </w:pPr>
            <w:r>
              <w:rPr/>
              <w:t>Banking App</w:t>
            </w:r>
          </w:p>
        </w:tc>
        <w:tc>
          <w:tcPr>
            <w:tcW w:w="3675" w:type="dxa"/>
            <w:tcBorders/>
            <w:vAlign w:val="center"/>
          </w:tcPr>
          <w:p>
            <w:pPr>
              <w:pStyle w:val="TableContents"/>
              <w:widowControl w:val="false"/>
              <w:suppressLineNumbers/>
              <w:spacing w:before="0" w:after="200"/>
              <w:rPr/>
            </w:pPr>
            <w:r>
              <w:rPr/>
              <w:t>SQL (like PostgreSQL)</w:t>
            </w:r>
          </w:p>
        </w:tc>
      </w:tr>
      <w:tr>
        <w:trPr/>
        <w:tc>
          <w:tcPr>
            <w:tcW w:w="2236" w:type="dxa"/>
            <w:tcBorders/>
            <w:vAlign w:val="center"/>
          </w:tcPr>
          <w:p>
            <w:pPr>
              <w:pStyle w:val="TableContents"/>
              <w:widowControl w:val="false"/>
              <w:suppressLineNumbers/>
              <w:spacing w:before="0" w:after="200"/>
              <w:rPr/>
            </w:pPr>
            <w:r>
              <w:rPr/>
              <w:t>E-commerce Website</w:t>
            </w:r>
          </w:p>
        </w:tc>
        <w:tc>
          <w:tcPr>
            <w:tcW w:w="3675" w:type="dxa"/>
            <w:tcBorders/>
            <w:vAlign w:val="center"/>
          </w:tcPr>
          <w:p>
            <w:pPr>
              <w:pStyle w:val="TableContents"/>
              <w:widowControl w:val="false"/>
              <w:suppressLineNumbers/>
              <w:spacing w:before="0" w:after="200"/>
              <w:rPr/>
            </w:pPr>
            <w:r>
              <w:rPr/>
              <w:t>SQL or NoSQL (depending)</w:t>
            </w:r>
          </w:p>
        </w:tc>
      </w:tr>
      <w:tr>
        <w:trPr/>
        <w:tc>
          <w:tcPr>
            <w:tcW w:w="2236" w:type="dxa"/>
            <w:tcBorders/>
            <w:vAlign w:val="center"/>
          </w:tcPr>
          <w:p>
            <w:pPr>
              <w:pStyle w:val="TableContents"/>
              <w:widowControl w:val="false"/>
              <w:suppressLineNumbers/>
              <w:spacing w:before="0" w:after="200"/>
              <w:rPr/>
            </w:pPr>
            <w:r>
              <w:rPr/>
              <w:t>Instagram, Facebook</w:t>
            </w:r>
          </w:p>
        </w:tc>
        <w:tc>
          <w:tcPr>
            <w:tcW w:w="3675" w:type="dxa"/>
            <w:tcBorders/>
            <w:vAlign w:val="center"/>
          </w:tcPr>
          <w:p>
            <w:pPr>
              <w:pStyle w:val="TableContents"/>
              <w:widowControl w:val="false"/>
              <w:suppressLineNumbers/>
              <w:spacing w:before="0" w:after="200"/>
              <w:rPr/>
            </w:pPr>
            <w:r>
              <w:rPr/>
              <w:t>Mostly NoSQL (MongoDB, Cassandra)</w:t>
            </w:r>
          </w:p>
        </w:tc>
      </w:tr>
      <w:tr>
        <w:trPr/>
        <w:tc>
          <w:tcPr>
            <w:tcW w:w="2236" w:type="dxa"/>
            <w:tcBorders/>
            <w:vAlign w:val="center"/>
          </w:tcPr>
          <w:p>
            <w:pPr>
              <w:pStyle w:val="TableContents"/>
              <w:widowControl w:val="false"/>
              <w:suppressLineNumbers/>
              <w:spacing w:before="0" w:after="200"/>
              <w:rPr/>
            </w:pPr>
            <w:r>
              <w:rPr/>
              <w:t>Enterprise ERPs (SAP)</w:t>
            </w:r>
          </w:p>
        </w:tc>
        <w:tc>
          <w:tcPr>
            <w:tcW w:w="3675" w:type="dxa"/>
            <w:tcBorders/>
            <w:vAlign w:val="center"/>
          </w:tcPr>
          <w:p>
            <w:pPr>
              <w:pStyle w:val="TableContents"/>
              <w:widowControl w:val="false"/>
              <w:suppressLineNumbers/>
              <w:spacing w:before="0" w:after="200"/>
              <w:rPr/>
            </w:pPr>
            <w:r>
              <w:rPr/>
              <w:t>SQL</w:t>
            </w:r>
          </w:p>
        </w:tc>
      </w:tr>
    </w:tbl>
    <w:p>
      <w:pPr>
        <w:pStyle w:val="HorizontalLine"/>
        <w:spacing w:before="0" w:after="200"/>
        <w:rPr/>
      </w:pPr>
      <w:r>
        <w:rPr/>
      </w:r>
    </w:p>
    <w:p>
      <w:pPr>
        <w:pStyle w:val="Heading1"/>
        <w:spacing w:before="0" w:after="200"/>
        <w:rPr/>
      </w:pPr>
      <w:r>
        <w:rPr>
          <w:rStyle w:val="Strong"/>
          <w:b/>
          <w:bCs/>
        </w:rPr>
        <w:t>Summary:</w:t>
      </w:r>
    </w:p>
    <w:tbl>
      <w:tblPr>
        <w:tblW w:w="6034" w:type="dxa"/>
        <w:jc w:val="left"/>
        <w:tblInd w:w="28" w:type="dxa"/>
        <w:tblLayout w:type="fixed"/>
        <w:tblCellMar>
          <w:top w:w="28" w:type="dxa"/>
          <w:left w:w="28" w:type="dxa"/>
          <w:bottom w:w="28" w:type="dxa"/>
          <w:right w:w="28" w:type="dxa"/>
        </w:tblCellMar>
      </w:tblPr>
      <w:tblGrid>
        <w:gridCol w:w="2517"/>
        <w:gridCol w:w="3517"/>
      </w:tblGrid>
      <w:tr>
        <w:trPr>
          <w:tblHeader w:val="true"/>
        </w:trPr>
        <w:tc>
          <w:tcPr>
            <w:tcW w:w="2517" w:type="dxa"/>
            <w:tcBorders/>
            <w:vAlign w:val="center"/>
          </w:tcPr>
          <w:p>
            <w:pPr>
              <w:pStyle w:val="TableHeading"/>
              <w:suppressLineNumbers/>
              <w:spacing w:before="0" w:after="200"/>
              <w:jc w:val="center"/>
              <w:rPr/>
            </w:pPr>
            <w:r>
              <w:rPr/>
              <w:t>SQL</w:t>
            </w:r>
          </w:p>
        </w:tc>
        <w:tc>
          <w:tcPr>
            <w:tcW w:w="3517" w:type="dxa"/>
            <w:tcBorders/>
            <w:vAlign w:val="center"/>
          </w:tcPr>
          <w:p>
            <w:pPr>
              <w:pStyle w:val="TableHeading"/>
              <w:suppressLineNumbers/>
              <w:spacing w:before="0" w:after="200"/>
              <w:jc w:val="center"/>
              <w:rPr/>
            </w:pPr>
            <w:r>
              <w:rPr/>
              <w:t>NoSQL</w:t>
            </w:r>
          </w:p>
        </w:tc>
      </w:tr>
      <w:tr>
        <w:trPr/>
        <w:tc>
          <w:tcPr>
            <w:tcW w:w="2517" w:type="dxa"/>
            <w:tcBorders/>
            <w:vAlign w:val="center"/>
          </w:tcPr>
          <w:p>
            <w:pPr>
              <w:pStyle w:val="TableContents"/>
              <w:widowControl w:val="false"/>
              <w:suppressLineNumbers/>
              <w:spacing w:before="0" w:after="200"/>
              <w:rPr/>
            </w:pPr>
            <w:r>
              <w:rPr/>
              <w:t>Fixed tables</w:t>
            </w:r>
          </w:p>
        </w:tc>
        <w:tc>
          <w:tcPr>
            <w:tcW w:w="3517" w:type="dxa"/>
            <w:tcBorders/>
            <w:vAlign w:val="center"/>
          </w:tcPr>
          <w:p>
            <w:pPr>
              <w:pStyle w:val="TableContents"/>
              <w:widowControl w:val="false"/>
              <w:suppressLineNumbers/>
              <w:spacing w:before="0" w:after="200"/>
              <w:rPr/>
            </w:pPr>
            <w:r>
              <w:rPr/>
              <w:t>Flexible documents</w:t>
            </w:r>
          </w:p>
        </w:tc>
      </w:tr>
      <w:tr>
        <w:trPr/>
        <w:tc>
          <w:tcPr>
            <w:tcW w:w="2517" w:type="dxa"/>
            <w:tcBorders/>
            <w:vAlign w:val="center"/>
          </w:tcPr>
          <w:p>
            <w:pPr>
              <w:pStyle w:val="TableContents"/>
              <w:widowControl w:val="false"/>
              <w:suppressLineNumbers/>
              <w:spacing w:before="0" w:after="200"/>
              <w:rPr/>
            </w:pPr>
            <w:r>
              <w:rPr/>
              <w:t>Strong relationships</w:t>
            </w:r>
          </w:p>
        </w:tc>
        <w:tc>
          <w:tcPr>
            <w:tcW w:w="3517" w:type="dxa"/>
            <w:tcBorders/>
            <w:vAlign w:val="center"/>
          </w:tcPr>
          <w:p>
            <w:pPr>
              <w:pStyle w:val="TableContents"/>
              <w:widowControl w:val="false"/>
              <w:suppressLineNumbers/>
              <w:spacing w:before="0" w:after="200"/>
              <w:rPr/>
            </w:pPr>
            <w:r>
              <w:rPr/>
              <w:t>Loose relationships</w:t>
            </w:r>
          </w:p>
        </w:tc>
      </w:tr>
      <w:tr>
        <w:trPr/>
        <w:tc>
          <w:tcPr>
            <w:tcW w:w="2517" w:type="dxa"/>
            <w:tcBorders/>
            <w:vAlign w:val="center"/>
          </w:tcPr>
          <w:p>
            <w:pPr>
              <w:pStyle w:val="TableContents"/>
              <w:widowControl w:val="false"/>
              <w:suppressLineNumbers/>
              <w:spacing w:before="0" w:after="200"/>
              <w:rPr/>
            </w:pPr>
            <w:r>
              <w:rPr/>
              <w:t>Ideal for structured data</w:t>
            </w:r>
          </w:p>
        </w:tc>
        <w:tc>
          <w:tcPr>
            <w:tcW w:w="3517" w:type="dxa"/>
            <w:tcBorders/>
            <w:vAlign w:val="center"/>
          </w:tcPr>
          <w:p>
            <w:pPr>
              <w:pStyle w:val="TableContents"/>
              <w:widowControl w:val="false"/>
              <w:suppressLineNumbers/>
              <w:spacing w:before="0" w:after="200"/>
              <w:rPr/>
            </w:pPr>
            <w:r>
              <w:rPr/>
              <w:t>Ideal for dynamic data</w:t>
            </w:r>
          </w:p>
        </w:tc>
      </w:tr>
      <w:tr>
        <w:trPr/>
        <w:tc>
          <w:tcPr>
            <w:tcW w:w="2517" w:type="dxa"/>
            <w:tcBorders/>
            <w:vAlign w:val="center"/>
          </w:tcPr>
          <w:p>
            <w:pPr>
              <w:pStyle w:val="TableContents"/>
              <w:widowControl w:val="false"/>
              <w:suppressLineNumbers/>
              <w:spacing w:before="0" w:after="200"/>
              <w:rPr/>
            </w:pPr>
            <w:r>
              <w:rPr/>
              <w:t>Good for banking, finance</w:t>
            </w:r>
          </w:p>
        </w:tc>
        <w:tc>
          <w:tcPr>
            <w:tcW w:w="3517" w:type="dxa"/>
            <w:tcBorders/>
            <w:vAlign w:val="center"/>
          </w:tcPr>
          <w:p>
            <w:pPr>
              <w:pStyle w:val="TableContents"/>
              <w:widowControl w:val="false"/>
              <w:suppressLineNumbers/>
              <w:spacing w:before="0" w:after="200"/>
              <w:rPr/>
            </w:pPr>
            <w:r>
              <w:rPr/>
              <w:t>Good for social media, IoT, fast apps</w:t>
            </w:r>
          </w:p>
        </w:tc>
      </w:tr>
    </w:tbl>
    <w:p>
      <w:pPr>
        <w:pStyle w:val="HorizontalLine"/>
        <w:spacing w:before="0" w:after="200"/>
        <w:rPr/>
      </w:pPr>
      <w:r>
        <w:rPr/>
      </w:r>
    </w:p>
    <w:p>
      <w:pPr>
        <w:pStyle w:val="Heading1"/>
        <w:spacing w:before="0" w:after="200"/>
        <w:rPr/>
      </w:pPr>
      <w:r>
        <w:rPr/>
        <w:t>Diagram:</w:t>
      </w:r>
    </w:p>
    <w:p>
      <w:pPr>
        <w:pStyle w:val="PreformattedText"/>
        <w:rPr/>
      </w:pPr>
      <w:r>
        <w:rPr/>
        <w:t>plaintext</w:t>
      </w:r>
    </w:p>
    <w:p>
      <w:pPr>
        <w:pStyle w:val="PreformattedText"/>
        <w:rPr/>
      </w:pPr>
      <w:r>
        <w:rPr/>
        <w:t>CopyEdit</w:t>
      </w:r>
    </w:p>
    <w:p>
      <w:pPr>
        <w:pStyle w:val="PreformattedText"/>
        <w:bidi w:val="0"/>
        <w:ind w:hanging="0" w:left="0" w:right="0"/>
        <w:rPr/>
      </w:pPr>
      <w:r>
        <w:rPr>
          <w:rStyle w:val="SourceText"/>
        </w:rPr>
        <w:t>SQL: Tables</w:t>
      </w:r>
    </w:p>
    <w:p>
      <w:pPr>
        <w:pStyle w:val="PreformattedText"/>
        <w:bidi w:val="0"/>
        <w:spacing w:before="0" w:after="200"/>
        <w:rPr/>
      </w:pPr>
      <w:r>
        <w:rPr>
          <w:rStyle w:val="SourceText"/>
        </w:rPr>
        <w:t xml:space="preserve">  </w:t>
      </w:r>
      <w:r>
        <w:rPr>
          <w:rStyle w:val="SourceText"/>
        </w:rPr>
        <w:t>+------+--------+</w:t>
      </w:r>
    </w:p>
    <w:p>
      <w:pPr>
        <w:pStyle w:val="PreformattedText"/>
        <w:bidi w:val="0"/>
        <w:spacing w:before="0" w:after="200"/>
        <w:rPr/>
      </w:pPr>
      <w:r>
        <w:rPr>
          <w:rStyle w:val="SourceText"/>
        </w:rPr>
        <w:t xml:space="preserve">  </w:t>
      </w:r>
      <w:r>
        <w:rPr>
          <w:rStyle w:val="SourceText"/>
        </w:rPr>
        <w:t>| id   | name   |</w:t>
      </w:r>
    </w:p>
    <w:p>
      <w:pPr>
        <w:pStyle w:val="PreformattedText"/>
        <w:bidi w:val="0"/>
        <w:spacing w:before="0" w:after="200"/>
        <w:rPr/>
      </w:pPr>
      <w:r>
        <w:rPr>
          <w:rStyle w:val="SourceText"/>
        </w:rPr>
        <w:t xml:space="preserve">  </w:t>
      </w:r>
      <w:r>
        <w:rPr>
          <w:rStyle w:val="SourceText"/>
        </w:rPr>
        <w:t>+------+--------+</w:t>
      </w:r>
    </w:p>
    <w:p>
      <w:pPr>
        <w:pStyle w:val="PreformattedText"/>
        <w:bidi w:val="0"/>
        <w:spacing w:before="0" w:after="200"/>
        <w:rPr/>
      </w:pPr>
      <w:r>
        <w:rPr>
          <w:rStyle w:val="SourceText"/>
        </w:rPr>
        <w:t xml:space="preserve">  </w:t>
      </w:r>
      <w:r>
        <w:rPr>
          <w:rStyle w:val="SourceText"/>
        </w:rPr>
        <w:t>| 1    | Vishnu |</w:t>
      </w:r>
    </w:p>
    <w:p>
      <w:pPr>
        <w:pStyle w:val="PreformattedText"/>
        <w:bidi w:val="0"/>
        <w:spacing w:before="0" w:after="200"/>
        <w:rPr/>
      </w:pPr>
      <w:r>
        <w:rPr>
          <w:rStyle w:val="SourceText"/>
        </w:rPr>
        <w:t xml:space="preserve">  </w:t>
      </w:r>
      <w:r>
        <w:rPr>
          <w:rStyle w:val="SourceText"/>
        </w:rPr>
        <w:t>+------+--------+</w:t>
      </w:r>
    </w:p>
    <w:p>
      <w:pPr>
        <w:pStyle w:val="PreformattedText"/>
        <w:bidi w:val="0"/>
        <w:spacing w:before="0" w:after="200"/>
        <w:rPr/>
      </w:pPr>
      <w:r>
        <w:rPr/>
      </w:r>
    </w:p>
    <w:p>
      <w:pPr>
        <w:pStyle w:val="PreformattedText"/>
        <w:bidi w:val="0"/>
        <w:spacing w:before="0" w:after="200"/>
        <w:rPr/>
      </w:pPr>
      <w:r>
        <w:rPr>
          <w:rStyle w:val="SourceText"/>
        </w:rPr>
        <w:t>NoSQL: Documents</w:t>
      </w:r>
    </w:p>
    <w:p>
      <w:pPr>
        <w:pStyle w:val="PreformattedText"/>
        <w:bidi w:val="0"/>
        <w:spacing w:before="0" w:after="200"/>
        <w:rPr/>
      </w:pPr>
      <w:r>
        <w:rPr>
          <w:rStyle w:val="SourceText"/>
        </w:rPr>
        <w:t xml:space="preserve">  </w:t>
      </w:r>
      <w:r>
        <w:rPr>
          <w:rStyle w:val="SourceText"/>
        </w:rPr>
        <w:t>{</w:t>
      </w:r>
    </w:p>
    <w:p>
      <w:pPr>
        <w:pStyle w:val="PreformattedText"/>
        <w:bidi w:val="0"/>
        <w:spacing w:before="0" w:after="200"/>
        <w:rPr/>
      </w:pPr>
      <w:r>
        <w:rPr>
          <w:rStyle w:val="SourceText"/>
        </w:rPr>
        <w:t xml:space="preserve">    </w:t>
      </w:r>
      <w:r>
        <w:rPr>
          <w:rStyle w:val="SourceText"/>
        </w:rPr>
        <w:t>id: 1,</w:t>
      </w:r>
    </w:p>
    <w:p>
      <w:pPr>
        <w:pStyle w:val="PreformattedText"/>
        <w:bidi w:val="0"/>
        <w:spacing w:before="0" w:after="200"/>
        <w:rPr/>
      </w:pPr>
      <w:r>
        <w:rPr>
          <w:rStyle w:val="SourceText"/>
        </w:rPr>
        <w:t xml:space="preserve">    </w:t>
      </w:r>
      <w:r>
        <w:rPr>
          <w:rStyle w:val="SourceText"/>
        </w:rPr>
        <w:t>name: "Vishnu"</w:t>
      </w:r>
    </w:p>
    <w:p>
      <w:pPr>
        <w:pStyle w:val="PreformattedText"/>
        <w:bidi w:val="0"/>
        <w:spacing w:before="0" w:after="200"/>
        <w:rPr/>
      </w:pPr>
      <w:r>
        <w:rPr>
          <w:rStyle w:val="SourceText"/>
        </w:rPr>
        <w:t xml:space="preserve">  </w:t>
      </w:r>
      <w:r>
        <w:rPr>
          <w:rStyle w:val="SourceText"/>
        </w:rPr>
        <w:t>}</w:t>
      </w:r>
    </w:p>
    <w:p>
      <w:pPr>
        <w:pStyle w:val="HorizontalLine"/>
        <w:spacing w:before="0" w:after="200"/>
        <w:rPr/>
      </w:pPr>
      <w:r>
        <w:rPr/>
      </w:r>
    </w:p>
    <w:p>
      <w:pPr>
        <w:pStyle w:val="Heading1"/>
        <w:spacing w:before="0" w:after="200"/>
        <w:rPr/>
      </w:pPr>
      <w:r>
        <w:rPr>
          <w:rStyle w:val="Strong"/>
          <w:b/>
          <w:bCs/>
        </w:rPr>
        <w:t>Done with Database Basics: SQL vs NoSQL!</w:t>
      </w:r>
    </w:p>
    <w:p>
      <w:pPr>
        <w:pStyle w:val="HorizontalLine"/>
        <w:spacing w:before="0" w:after="200"/>
        <w:rPr/>
      </w:pPr>
      <w:r>
        <w:rPr/>
      </w:r>
    </w:p>
    <w:p>
      <w:pPr>
        <w:pStyle w:val="BodyText"/>
        <w:spacing w:before="0" w:after="200"/>
        <w:rPr/>
      </w:pPr>
      <w:r>
        <w:rPr/>
        <w:t xml:space="preserve">Would you like me to continue to the </w:t>
      </w:r>
      <w:r>
        <w:rPr>
          <w:rStyle w:val="Strong"/>
        </w:rPr>
        <w:t>next important topic</w:t>
      </w:r>
      <w:r>
        <w:rPr/>
        <w:t>:</w:t>
        <w:br/>
      </w:r>
      <w:r>
        <w:rPr>
          <w:rStyle w:val="Strong"/>
        </w:rPr>
        <w:t>Authentication Types: Session vs Token (JWT)</w:t>
      </w:r>
      <w:r>
        <w:rPr/>
        <w:t>?</w:t>
      </w:r>
    </w:p>
    <w:p>
      <w:pPr>
        <w:pStyle w:val="BodyText"/>
        <w:spacing w:before="0" w:after="200"/>
        <w:rPr/>
      </w:pPr>
      <w:r>
        <w:rPr/>
        <w:t xml:space="preserve">(That's a small but </w:t>
      </w:r>
      <w:r>
        <w:rPr>
          <w:rStyle w:val="Emphasis"/>
        </w:rPr>
        <w:t>very important</w:t>
      </w:r>
      <w:r>
        <w:rPr/>
        <w:t xml:space="preserve"> backend question!)</w:t>
        <w:br/>
        <w:t>Shall I continue?</w:t>
      </w:r>
    </w:p>
    <w:p>
      <w:pPr>
        <w:pStyle w:val="Heading5"/>
        <w:spacing w:before="0" w:after="200"/>
        <w:rPr/>
      </w:pPr>
      <w:r>
        <w:rPr/>
        <w:t>You said:</w:t>
      </w:r>
    </w:p>
    <w:p>
      <w:pPr>
        <w:pStyle w:val="BodyText"/>
        <w:rPr/>
      </w:pPr>
      <w:r>
        <w:rPr/>
        <w:t>Yeah nxt</w:t>
      </w:r>
    </w:p>
    <w:p>
      <w:pPr>
        <w:pStyle w:val="Heading6"/>
        <w:spacing w:before="0" w:after="200"/>
        <w:rPr/>
      </w:pPr>
      <w:r>
        <w:rPr/>
        <w:t>ChatGPT said:</w:t>
      </w:r>
    </w:p>
    <w:p>
      <w:pPr>
        <w:pStyle w:val="BodyText"/>
        <w:spacing w:before="0" w:after="200"/>
        <w:rPr/>
      </w:pPr>
      <w:r>
        <w:rPr/>
        <w:t xml:space="preserve">Awesome! You're really moving fast — this is building a </w:t>
      </w:r>
      <w:r>
        <w:rPr>
          <w:rStyle w:val="Strong"/>
        </w:rPr>
        <w:t>solid foundation</w:t>
      </w:r>
      <w:r>
        <w:rPr/>
        <w:t>.</w:t>
      </w:r>
    </w:p>
    <w:p>
      <w:pPr>
        <w:pStyle w:val="BodyText"/>
        <w:spacing w:before="0" w:after="200"/>
        <w:rPr/>
      </w:pPr>
      <w:r>
        <w:rPr/>
        <w:t>Now let's learn:</w:t>
      </w:r>
    </w:p>
    <w:p>
      <w:pPr>
        <w:pStyle w:val="HorizontalLine"/>
        <w:spacing w:before="0" w:after="200"/>
        <w:rPr/>
      </w:pPr>
      <w:r>
        <w:rPr/>
      </w:r>
    </w:p>
    <w:p>
      <w:pPr>
        <w:pStyle w:val="Heading1"/>
        <w:spacing w:before="0" w:after="200"/>
        <w:rPr/>
      </w:pPr>
      <w:r>
        <w:rPr/>
        <w:t xml:space="preserve">7. </w:t>
      </w:r>
      <w:r>
        <w:rPr>
          <w:rStyle w:val="Strong"/>
          <w:b/>
          <w:bCs/>
        </w:rPr>
        <w:t>Authentication: Session vs Token (JWT)</w:t>
      </w:r>
    </w:p>
    <w:p>
      <w:pPr>
        <w:pStyle w:val="HorizontalLine"/>
        <w:spacing w:before="0" w:after="200"/>
        <w:rPr/>
      </w:pPr>
      <w:r>
        <w:rPr/>
      </w:r>
    </w:p>
    <w:p>
      <w:pPr>
        <w:pStyle w:val="Heading1"/>
        <w:spacing w:before="0" w:after="200"/>
        <w:rPr/>
      </w:pPr>
      <w:r>
        <w:rPr/>
        <w:t>First:</w:t>
      </w:r>
    </w:p>
    <w:p>
      <w:pPr>
        <w:pStyle w:val="BodyText"/>
        <w:spacing w:before="0" w:after="200"/>
        <w:rPr/>
      </w:pPr>
      <w:r>
        <w:rPr>
          <w:rStyle w:val="Strong"/>
        </w:rPr>
        <w:t>What is Authentication?</w:t>
      </w:r>
    </w:p>
    <w:p>
      <w:pPr>
        <w:pStyle w:val="BlockQuotation"/>
        <w:spacing w:before="0" w:after="200"/>
        <w:rPr/>
      </w:pPr>
      <w:r>
        <w:rPr>
          <w:rStyle w:val="Strong"/>
        </w:rPr>
        <w:t>Authentication</w:t>
      </w:r>
      <w:r>
        <w:rPr/>
        <w:t xml:space="preserve"> is the process of verifying </w:t>
      </w:r>
      <w:r>
        <w:rPr>
          <w:rStyle w:val="Strong"/>
        </w:rPr>
        <w:t>who you are</w:t>
      </w:r>
      <w:r>
        <w:rPr/>
        <w:t>.</w:t>
      </w:r>
    </w:p>
    <w:p>
      <w:pPr>
        <w:pStyle w:val="BodyText"/>
        <w:spacing w:before="0" w:after="200"/>
        <w:rPr/>
      </w:pPr>
      <w:r>
        <w:rPr/>
        <w:t>Example:</w:t>
      </w:r>
    </w:p>
    <w:p>
      <w:pPr>
        <w:pStyle w:val="BodyText"/>
        <w:numPr>
          <w:ilvl w:val="0"/>
          <w:numId w:val="40"/>
        </w:numPr>
        <w:tabs>
          <w:tab w:val="clear" w:pos="720"/>
          <w:tab w:val="left" w:pos="0" w:leader="none"/>
        </w:tabs>
        <w:spacing w:before="0" w:after="200"/>
        <w:ind w:hanging="283" w:left="709"/>
        <w:rPr/>
      </w:pPr>
      <w:r>
        <w:rPr/>
        <w:t>When you log into Facebook, Instagram, Gmail —</w:t>
        <w:br/>
      </w:r>
      <w:r>
        <w:rPr>
          <w:rStyle w:val="Strong"/>
        </w:rPr>
        <w:t>you are authenticated</w:t>
      </w:r>
      <w:r>
        <w:rPr/>
        <w:t xml:space="preserve"> after providing correct email + password.</w:t>
      </w:r>
    </w:p>
    <w:p>
      <w:pPr>
        <w:pStyle w:val="HorizontalLine"/>
        <w:spacing w:before="0" w:after="200"/>
        <w:rPr/>
      </w:pPr>
      <w:r>
        <w:rPr/>
      </w:r>
    </w:p>
    <w:p>
      <w:pPr>
        <w:pStyle w:val="Heading1"/>
        <w:spacing w:before="0" w:after="200"/>
        <w:rPr/>
      </w:pPr>
      <w:r>
        <w:rPr/>
        <w:t>Now: Two main types of Authentication systems:</w:t>
      </w:r>
    </w:p>
    <w:tbl>
      <w:tblPr>
        <w:tblW w:w="8640" w:type="dxa"/>
        <w:jc w:val="left"/>
        <w:tblInd w:w="28" w:type="dxa"/>
        <w:tblLayout w:type="fixed"/>
        <w:tblCellMar>
          <w:top w:w="28" w:type="dxa"/>
          <w:left w:w="28" w:type="dxa"/>
          <w:bottom w:w="28" w:type="dxa"/>
          <w:right w:w="28" w:type="dxa"/>
        </w:tblCellMar>
      </w:tblPr>
      <w:tblGrid>
        <w:gridCol w:w="3786"/>
        <w:gridCol w:w="4854"/>
      </w:tblGrid>
      <w:tr>
        <w:trPr>
          <w:tblHeader w:val="true"/>
        </w:trPr>
        <w:tc>
          <w:tcPr>
            <w:tcW w:w="3786" w:type="dxa"/>
            <w:tcBorders/>
            <w:vAlign w:val="center"/>
          </w:tcPr>
          <w:p>
            <w:pPr>
              <w:pStyle w:val="TableHeading"/>
              <w:suppressLineNumbers/>
              <w:spacing w:before="0" w:after="200"/>
              <w:jc w:val="center"/>
              <w:rPr/>
            </w:pPr>
            <w:r>
              <w:rPr/>
              <w:t>Type</w:t>
            </w:r>
          </w:p>
        </w:tc>
        <w:tc>
          <w:tcPr>
            <w:tcW w:w="4854" w:type="dxa"/>
            <w:tcBorders/>
            <w:vAlign w:val="center"/>
          </w:tcPr>
          <w:p>
            <w:pPr>
              <w:pStyle w:val="TableHeading"/>
              <w:suppressLineNumbers/>
              <w:spacing w:before="0" w:after="200"/>
              <w:jc w:val="center"/>
              <w:rPr/>
            </w:pPr>
            <w:r>
              <w:rPr/>
              <w:t>Used In</w:t>
            </w:r>
          </w:p>
        </w:tc>
      </w:tr>
      <w:tr>
        <w:trPr/>
        <w:tc>
          <w:tcPr>
            <w:tcW w:w="3786" w:type="dxa"/>
            <w:tcBorders/>
            <w:vAlign w:val="center"/>
          </w:tcPr>
          <w:p>
            <w:pPr>
              <w:pStyle w:val="TableContents"/>
              <w:widowControl w:val="false"/>
              <w:suppressLineNumbers/>
              <w:spacing w:before="0" w:after="200"/>
              <w:rPr/>
            </w:pPr>
            <w:r>
              <w:rPr>
                <w:rStyle w:val="Strong"/>
              </w:rPr>
              <w:t>Session-based Authentication</w:t>
            </w:r>
          </w:p>
        </w:tc>
        <w:tc>
          <w:tcPr>
            <w:tcW w:w="4854" w:type="dxa"/>
            <w:tcBorders/>
            <w:vAlign w:val="center"/>
          </w:tcPr>
          <w:p>
            <w:pPr>
              <w:pStyle w:val="TableContents"/>
              <w:widowControl w:val="false"/>
              <w:suppressLineNumbers/>
              <w:spacing w:before="0" w:after="200"/>
              <w:rPr/>
            </w:pPr>
            <w:r>
              <w:rPr/>
              <w:t>Older websites (PHP, Django templates, traditional apps)</w:t>
            </w:r>
          </w:p>
        </w:tc>
      </w:tr>
      <w:tr>
        <w:trPr/>
        <w:tc>
          <w:tcPr>
            <w:tcW w:w="3786" w:type="dxa"/>
            <w:tcBorders/>
            <w:vAlign w:val="center"/>
          </w:tcPr>
          <w:p>
            <w:pPr>
              <w:pStyle w:val="TableContents"/>
              <w:widowControl w:val="false"/>
              <w:suppressLineNumbers/>
              <w:spacing w:before="0" w:after="200"/>
              <w:rPr/>
            </w:pPr>
            <w:r>
              <w:rPr>
                <w:rStyle w:val="Strong"/>
              </w:rPr>
              <w:t>Token-based Authentication</w:t>
            </w:r>
            <w:r>
              <w:rPr/>
              <w:t xml:space="preserve"> (using JWT)</w:t>
            </w:r>
          </w:p>
        </w:tc>
        <w:tc>
          <w:tcPr>
            <w:tcW w:w="4854" w:type="dxa"/>
            <w:tcBorders/>
            <w:vAlign w:val="center"/>
          </w:tcPr>
          <w:p>
            <w:pPr>
              <w:pStyle w:val="TableContents"/>
              <w:widowControl w:val="false"/>
              <w:suppressLineNumbers/>
              <w:spacing w:before="0" w:after="200"/>
              <w:rPr/>
            </w:pPr>
            <w:r>
              <w:rPr/>
              <w:t>Modern SPAs, Mobile Apps (React, Angular, React Native)</w:t>
            </w:r>
          </w:p>
        </w:tc>
      </w:tr>
    </w:tbl>
    <w:p>
      <w:pPr>
        <w:pStyle w:val="HorizontalLine"/>
        <w:spacing w:before="0" w:after="200"/>
        <w:rPr/>
      </w:pPr>
      <w:r>
        <w:rPr/>
      </w:r>
    </w:p>
    <w:p>
      <w:pPr>
        <w:pStyle w:val="Heading1"/>
        <w:spacing w:before="0" w:after="200"/>
        <w:rPr/>
      </w:pPr>
      <w:r>
        <w:rPr>
          <w:rStyle w:val="Strong"/>
          <w:b/>
          <w:bCs/>
        </w:rPr>
        <w:t>Session-based Authentication</w:t>
      </w:r>
      <w:r>
        <w:rPr/>
        <w:t xml:space="preserve"> (Traditional)</w:t>
      </w:r>
    </w:p>
    <w:p>
      <w:pPr>
        <w:pStyle w:val="Heading3"/>
        <w:spacing w:before="0" w:after="200"/>
        <w:rPr/>
      </w:pPr>
      <w:r>
        <w:rPr/>
        <w:t>How it works:</w:t>
      </w:r>
    </w:p>
    <w:p>
      <w:pPr>
        <w:pStyle w:val="BodyText"/>
        <w:numPr>
          <w:ilvl w:val="0"/>
          <w:numId w:val="41"/>
        </w:numPr>
        <w:tabs>
          <w:tab w:val="clear" w:pos="720"/>
          <w:tab w:val="left" w:pos="0" w:leader="none"/>
        </w:tabs>
        <w:spacing w:before="0" w:after="200"/>
        <w:ind w:hanging="283" w:left="709"/>
        <w:rPr/>
      </w:pPr>
      <w:r>
        <w:rPr/>
        <w:t xml:space="preserve">You </w:t>
      </w:r>
      <w:r>
        <w:rPr>
          <w:rStyle w:val="Strong"/>
        </w:rPr>
        <w:t>login</w:t>
      </w:r>
      <w:r>
        <w:rPr/>
        <w:t xml:space="preserve"> → backend </w:t>
      </w:r>
      <w:r>
        <w:rPr>
          <w:rStyle w:val="Strong"/>
        </w:rPr>
        <w:t>creates a session</w:t>
      </w:r>
      <w:r>
        <w:rPr/>
        <w:t xml:space="preserve"> on server memory.</w:t>
      </w:r>
    </w:p>
    <w:p>
      <w:pPr>
        <w:pStyle w:val="BodyText"/>
        <w:numPr>
          <w:ilvl w:val="0"/>
          <w:numId w:val="41"/>
        </w:numPr>
        <w:tabs>
          <w:tab w:val="clear" w:pos="720"/>
          <w:tab w:val="left" w:pos="0" w:leader="none"/>
        </w:tabs>
        <w:spacing w:before="0" w:after="200"/>
        <w:ind w:hanging="283" w:left="709"/>
        <w:rPr/>
      </w:pPr>
      <w:r>
        <w:rPr/>
        <w:t xml:space="preserve">Backend sends </w:t>
      </w:r>
      <w:r>
        <w:rPr>
          <w:rStyle w:val="Strong"/>
        </w:rPr>
        <w:t>session ID</w:t>
      </w:r>
      <w:r>
        <w:rPr/>
        <w:t xml:space="preserve"> to your browser (saved in cookie).</w:t>
      </w:r>
    </w:p>
    <w:p>
      <w:pPr>
        <w:pStyle w:val="BodyText"/>
        <w:numPr>
          <w:ilvl w:val="0"/>
          <w:numId w:val="41"/>
        </w:numPr>
        <w:tabs>
          <w:tab w:val="clear" w:pos="720"/>
          <w:tab w:val="left" w:pos="0" w:leader="none"/>
        </w:tabs>
        <w:spacing w:before="0" w:after="200"/>
        <w:ind w:hanging="283" w:left="709"/>
        <w:rPr/>
      </w:pPr>
      <w:r>
        <w:rPr/>
        <w:t xml:space="preserve">For every next request, browser </w:t>
      </w:r>
      <w:r>
        <w:rPr>
          <w:rStyle w:val="Strong"/>
        </w:rPr>
        <w:t>automatically sends the session ID cookie</w:t>
      </w:r>
      <w:r>
        <w:rPr/>
        <w:t>.</w:t>
      </w:r>
    </w:p>
    <w:p>
      <w:pPr>
        <w:pStyle w:val="BodyText"/>
        <w:numPr>
          <w:ilvl w:val="0"/>
          <w:numId w:val="41"/>
        </w:numPr>
        <w:tabs>
          <w:tab w:val="clear" w:pos="720"/>
          <w:tab w:val="left" w:pos="0" w:leader="none"/>
        </w:tabs>
        <w:spacing w:before="0" w:after="200"/>
        <w:ind w:hanging="283" w:left="709"/>
        <w:rPr/>
      </w:pPr>
      <w:r>
        <w:rPr/>
        <w:t xml:space="preserve">Backend </w:t>
      </w:r>
      <w:r>
        <w:rPr>
          <w:rStyle w:val="Strong"/>
        </w:rPr>
        <w:t>checks session ID</w:t>
      </w:r>
      <w:r>
        <w:rPr/>
        <w:t xml:space="preserve"> → if valid, allow access.</w:t>
      </w:r>
    </w:p>
    <w:p>
      <w:pPr>
        <w:pStyle w:val="HorizontalLine"/>
        <w:spacing w:before="0" w:after="200"/>
        <w:rPr/>
      </w:pPr>
      <w:r>
        <w:rPr/>
      </w:r>
    </w:p>
    <w:p>
      <w:pPr>
        <w:pStyle w:val="Heading3"/>
        <w:spacing w:before="0" w:after="200"/>
        <w:rPr/>
      </w:pPr>
      <w:r>
        <w:rPr/>
        <w:t>Visual:</w:t>
      </w:r>
    </w:p>
    <w:p>
      <w:pPr>
        <w:pStyle w:val="PreformattedText"/>
        <w:rPr/>
      </w:pPr>
      <w:r>
        <w:rPr/>
        <w:t>plaintext</w:t>
      </w:r>
    </w:p>
    <w:p>
      <w:pPr>
        <w:pStyle w:val="PreformattedText"/>
        <w:rPr/>
      </w:pPr>
      <w:r>
        <w:rPr/>
        <w:t>CopyEdit</w:t>
      </w:r>
    </w:p>
    <w:p>
      <w:pPr>
        <w:pStyle w:val="PreformattedText"/>
        <w:bidi w:val="0"/>
        <w:ind w:hanging="0" w:left="0" w:right="0"/>
        <w:rPr/>
      </w:pPr>
      <w:r>
        <w:rPr>
          <w:rStyle w:val="SourceText"/>
        </w:rPr>
        <w:t>[Browser] --login--&gt; [Server]</w:t>
      </w:r>
    </w:p>
    <w:p>
      <w:pPr>
        <w:pStyle w:val="PreformattedText"/>
        <w:bidi w:val="0"/>
        <w:spacing w:before="0" w:after="200"/>
        <w:rPr/>
      </w:pPr>
      <w:r>
        <w:rPr>
          <w:rStyle w:val="SourceText"/>
        </w:rPr>
        <w:t>[Server] --sets session ID--&gt; [Browser Cookie]</w:t>
      </w:r>
    </w:p>
    <w:p>
      <w:pPr>
        <w:pStyle w:val="PreformattedText"/>
        <w:bidi w:val="0"/>
        <w:spacing w:before="0" w:after="200"/>
        <w:rPr/>
      </w:pPr>
      <w:r>
        <w:rPr/>
      </w:r>
    </w:p>
    <w:p>
      <w:pPr>
        <w:pStyle w:val="PreformattedText"/>
        <w:bidi w:val="0"/>
        <w:spacing w:before="0" w:after="200"/>
        <w:rPr/>
      </w:pPr>
      <w:r>
        <w:rPr>
          <w:rStyle w:val="SourceText"/>
        </w:rPr>
        <w:t>Later:</w:t>
      </w:r>
    </w:p>
    <w:p>
      <w:pPr>
        <w:pStyle w:val="PreformattedText"/>
        <w:bidi w:val="0"/>
        <w:spacing w:before="0" w:after="200"/>
        <w:rPr/>
      </w:pPr>
      <w:r>
        <w:rPr>
          <w:rStyle w:val="SourceText"/>
        </w:rPr>
        <w:t>[Browser] --sends session ID cookie--&gt; [Server]</w:t>
      </w:r>
    </w:p>
    <w:p>
      <w:pPr>
        <w:pStyle w:val="PreformattedText"/>
        <w:bidi w:val="0"/>
        <w:spacing w:before="0" w:after="200"/>
        <w:rPr/>
      </w:pPr>
      <w:r>
        <w:rPr>
          <w:rStyle w:val="SourceText"/>
        </w:rPr>
        <w:t>[Server] --validates--&gt; OK</w:t>
      </w:r>
    </w:p>
    <w:p>
      <w:pPr>
        <w:pStyle w:val="HorizontalLine"/>
        <w:spacing w:before="0" w:after="200"/>
        <w:rPr/>
      </w:pPr>
      <w:r>
        <w:rPr/>
      </w:r>
    </w:p>
    <w:p>
      <w:pPr>
        <w:pStyle w:val="Heading1"/>
        <w:spacing w:before="0" w:after="200"/>
        <w:rPr/>
      </w:pPr>
      <w:r>
        <w:rPr>
          <w:rStyle w:val="Strong"/>
          <w:b/>
          <w:bCs/>
        </w:rPr>
        <w:t>Token-based Authentication (JWT)</w:t>
      </w:r>
      <w:r>
        <w:rPr/>
        <w:t xml:space="preserve"> (Modern)</w:t>
      </w:r>
    </w:p>
    <w:p>
      <w:pPr>
        <w:pStyle w:val="BodyText"/>
        <w:spacing w:before="0" w:after="200"/>
        <w:rPr/>
      </w:pPr>
      <w:r>
        <w:rPr/>
        <w:t xml:space="preserve">JWT = </w:t>
      </w:r>
      <w:r>
        <w:rPr>
          <w:rStyle w:val="Strong"/>
        </w:rPr>
        <w:t>JSON Web Token</w:t>
      </w:r>
    </w:p>
    <w:p>
      <w:pPr>
        <w:pStyle w:val="Heading3"/>
        <w:spacing w:before="0" w:after="200"/>
        <w:rPr/>
      </w:pPr>
      <w:r>
        <w:rPr/>
        <w:t>How it works:</w:t>
      </w:r>
    </w:p>
    <w:p>
      <w:pPr>
        <w:pStyle w:val="BodyText"/>
        <w:numPr>
          <w:ilvl w:val="0"/>
          <w:numId w:val="42"/>
        </w:numPr>
        <w:tabs>
          <w:tab w:val="clear" w:pos="720"/>
          <w:tab w:val="left" w:pos="0" w:leader="none"/>
        </w:tabs>
        <w:spacing w:before="0" w:after="200"/>
        <w:ind w:hanging="283" w:left="709"/>
        <w:rPr/>
      </w:pPr>
      <w:r>
        <w:rPr/>
        <w:t xml:space="preserve">You </w:t>
      </w:r>
      <w:r>
        <w:rPr>
          <w:rStyle w:val="Strong"/>
        </w:rPr>
        <w:t>login</w:t>
      </w:r>
      <w:r>
        <w:rPr/>
        <w:t xml:space="preserve"> → backend generates a </w:t>
      </w:r>
      <w:r>
        <w:rPr>
          <w:rStyle w:val="Strong"/>
        </w:rPr>
        <w:t>signed token</w:t>
      </w:r>
      <w:r>
        <w:rPr/>
        <w:t xml:space="preserve"> (JWT).</w:t>
      </w:r>
    </w:p>
    <w:p>
      <w:pPr>
        <w:pStyle w:val="BodyText"/>
        <w:numPr>
          <w:ilvl w:val="0"/>
          <w:numId w:val="42"/>
        </w:numPr>
        <w:tabs>
          <w:tab w:val="clear" w:pos="720"/>
          <w:tab w:val="left" w:pos="0" w:leader="none"/>
        </w:tabs>
        <w:spacing w:before="0" w:after="200"/>
        <w:ind w:hanging="283" w:left="709"/>
        <w:rPr/>
      </w:pPr>
      <w:r>
        <w:rPr/>
        <w:t xml:space="preserve">Backend sends </w:t>
      </w:r>
      <w:r>
        <w:rPr>
          <w:rStyle w:val="Strong"/>
        </w:rPr>
        <w:t>token</w:t>
      </w:r>
      <w:r>
        <w:rPr/>
        <w:t xml:space="preserve"> to frontend (browser/mobile app).</w:t>
      </w:r>
    </w:p>
    <w:p>
      <w:pPr>
        <w:pStyle w:val="BodyText"/>
        <w:numPr>
          <w:ilvl w:val="0"/>
          <w:numId w:val="42"/>
        </w:numPr>
        <w:tabs>
          <w:tab w:val="clear" w:pos="720"/>
          <w:tab w:val="left" w:pos="0" w:leader="none"/>
        </w:tabs>
        <w:spacing w:before="0" w:after="200"/>
        <w:ind w:hanging="283" w:left="709"/>
        <w:rPr/>
      </w:pPr>
      <w:r>
        <w:rPr/>
        <w:t xml:space="preserve">Frontend </w:t>
      </w:r>
      <w:r>
        <w:rPr>
          <w:rStyle w:val="Strong"/>
        </w:rPr>
        <w:t>stores the token</w:t>
      </w:r>
      <w:r>
        <w:rPr/>
        <w:t xml:space="preserve"> (localStorage, sessionStorage).</w:t>
      </w:r>
    </w:p>
    <w:p>
      <w:pPr>
        <w:pStyle w:val="BodyText"/>
        <w:numPr>
          <w:ilvl w:val="0"/>
          <w:numId w:val="42"/>
        </w:numPr>
        <w:tabs>
          <w:tab w:val="clear" w:pos="720"/>
          <w:tab w:val="left" w:pos="0" w:leader="none"/>
        </w:tabs>
        <w:spacing w:before="0" w:after="200"/>
        <w:ind w:hanging="283" w:left="709"/>
        <w:rPr/>
      </w:pPr>
      <w:r>
        <w:rPr/>
        <w:t xml:space="preserve">For every next request, frontend </w:t>
      </w:r>
      <w:r>
        <w:rPr>
          <w:rStyle w:val="Strong"/>
        </w:rPr>
        <w:t>manually adds token</w:t>
      </w:r>
      <w:r>
        <w:rPr/>
        <w:t xml:space="preserve"> in </w:t>
      </w:r>
      <w:r>
        <w:rPr>
          <w:rStyle w:val="Strong"/>
        </w:rPr>
        <w:t>Authorization header</w:t>
      </w:r>
      <w:r>
        <w:rPr/>
        <w:t>.</w:t>
      </w:r>
    </w:p>
    <w:p>
      <w:pPr>
        <w:pStyle w:val="HorizontalLine"/>
        <w:spacing w:before="0" w:after="200"/>
        <w:rPr/>
      </w:pPr>
      <w:r>
        <w:rPr/>
      </w:r>
    </w:p>
    <w:p>
      <w:pPr>
        <w:pStyle w:val="Heading3"/>
        <w:spacing w:before="0" w:after="200"/>
        <w:rPr/>
      </w:pPr>
      <w:r>
        <w:rPr/>
        <w:t>Visual:</w:t>
      </w:r>
    </w:p>
    <w:p>
      <w:pPr>
        <w:pStyle w:val="PreformattedText"/>
        <w:rPr/>
      </w:pPr>
      <w:r>
        <w:rPr/>
        <w:t>plaintext</w:t>
      </w:r>
    </w:p>
    <w:p>
      <w:pPr>
        <w:pStyle w:val="PreformattedText"/>
        <w:rPr/>
      </w:pPr>
      <w:r>
        <w:rPr/>
        <w:t>CopyEdit</w:t>
      </w:r>
    </w:p>
    <w:p>
      <w:pPr>
        <w:pStyle w:val="PreformattedText"/>
        <w:bidi w:val="0"/>
        <w:ind w:hanging="0" w:left="0" w:right="0"/>
        <w:rPr/>
      </w:pPr>
      <w:r>
        <w:rPr>
          <w:rStyle w:val="SourceText"/>
        </w:rPr>
        <w:t>[Browser] --login--&gt; [Server]</w:t>
      </w:r>
    </w:p>
    <w:p>
      <w:pPr>
        <w:pStyle w:val="PreformattedText"/>
        <w:bidi w:val="0"/>
        <w:spacing w:before="0" w:after="200"/>
        <w:rPr/>
      </w:pPr>
      <w:r>
        <w:rPr>
          <w:rStyle w:val="SourceText"/>
        </w:rPr>
        <w:t>[Server] --returns JWT token--&gt; [Browser stores it]</w:t>
      </w:r>
    </w:p>
    <w:p>
      <w:pPr>
        <w:pStyle w:val="PreformattedText"/>
        <w:bidi w:val="0"/>
        <w:spacing w:before="0" w:after="200"/>
        <w:rPr/>
      </w:pPr>
      <w:r>
        <w:rPr/>
      </w:r>
    </w:p>
    <w:p>
      <w:pPr>
        <w:pStyle w:val="PreformattedText"/>
        <w:bidi w:val="0"/>
        <w:spacing w:before="0" w:after="200"/>
        <w:rPr/>
      </w:pPr>
      <w:r>
        <w:rPr>
          <w:rStyle w:val="SourceText"/>
        </w:rPr>
        <w:t>Later:</w:t>
      </w:r>
    </w:p>
    <w:p>
      <w:pPr>
        <w:pStyle w:val="PreformattedText"/>
        <w:bidi w:val="0"/>
        <w:spacing w:before="0" w:after="200"/>
        <w:rPr/>
      </w:pPr>
      <w:r>
        <w:rPr>
          <w:rStyle w:val="SourceText"/>
        </w:rPr>
        <w:t>[Browser] --sends token in Authorization header--&gt; [Server]</w:t>
      </w:r>
    </w:p>
    <w:p>
      <w:pPr>
        <w:pStyle w:val="PreformattedText"/>
        <w:bidi w:val="0"/>
        <w:spacing w:before="0" w:after="200"/>
        <w:rPr/>
      </w:pPr>
      <w:r>
        <w:rPr>
          <w:rStyle w:val="SourceText"/>
        </w:rPr>
        <w:t>[Server] --validates token--&gt; OK</w:t>
      </w:r>
    </w:p>
    <w:p>
      <w:pPr>
        <w:pStyle w:val="HorizontalLine"/>
        <w:spacing w:before="0" w:after="200"/>
        <w:rPr/>
      </w:pPr>
      <w:r>
        <w:rPr/>
      </w:r>
    </w:p>
    <w:p>
      <w:pPr>
        <w:pStyle w:val="Heading1"/>
        <w:spacing w:before="0" w:after="200"/>
        <w:rPr/>
      </w:pPr>
      <w:r>
        <w:rPr>
          <w:rStyle w:val="Strong"/>
          <w:b/>
          <w:bCs/>
        </w:rPr>
        <w:t>Comparison Table:</w:t>
      </w:r>
    </w:p>
    <w:tbl>
      <w:tblPr>
        <w:tblW w:w="8503" w:type="dxa"/>
        <w:jc w:val="left"/>
        <w:tblInd w:w="28" w:type="dxa"/>
        <w:tblLayout w:type="fixed"/>
        <w:tblCellMar>
          <w:top w:w="28" w:type="dxa"/>
          <w:left w:w="28" w:type="dxa"/>
          <w:bottom w:w="28" w:type="dxa"/>
          <w:right w:w="28" w:type="dxa"/>
        </w:tblCellMar>
      </w:tblPr>
      <w:tblGrid>
        <w:gridCol w:w="1089"/>
        <w:gridCol w:w="3987"/>
        <w:gridCol w:w="3427"/>
      </w:tblGrid>
      <w:tr>
        <w:trPr>
          <w:tblHeader w:val="true"/>
        </w:trPr>
        <w:tc>
          <w:tcPr>
            <w:tcW w:w="1089" w:type="dxa"/>
            <w:tcBorders/>
            <w:vAlign w:val="center"/>
          </w:tcPr>
          <w:p>
            <w:pPr>
              <w:pStyle w:val="TableHeading"/>
              <w:suppressLineNumbers/>
              <w:spacing w:before="0" w:after="200"/>
              <w:jc w:val="center"/>
              <w:rPr/>
            </w:pPr>
            <w:r>
              <w:rPr/>
              <w:t>Feature</w:t>
            </w:r>
          </w:p>
        </w:tc>
        <w:tc>
          <w:tcPr>
            <w:tcW w:w="3987" w:type="dxa"/>
            <w:tcBorders/>
            <w:vAlign w:val="center"/>
          </w:tcPr>
          <w:p>
            <w:pPr>
              <w:pStyle w:val="TableHeading"/>
              <w:suppressLineNumbers/>
              <w:spacing w:before="0" w:after="200"/>
              <w:jc w:val="center"/>
              <w:rPr/>
            </w:pPr>
            <w:r>
              <w:rPr/>
              <w:t>Session-based</w:t>
            </w:r>
          </w:p>
        </w:tc>
        <w:tc>
          <w:tcPr>
            <w:tcW w:w="3427" w:type="dxa"/>
            <w:tcBorders/>
            <w:vAlign w:val="center"/>
          </w:tcPr>
          <w:p>
            <w:pPr>
              <w:pStyle w:val="TableHeading"/>
              <w:suppressLineNumbers/>
              <w:spacing w:before="0" w:after="200"/>
              <w:jc w:val="center"/>
              <w:rPr/>
            </w:pPr>
            <w:r>
              <w:rPr/>
              <w:t>Token-based (JWT)</w:t>
            </w:r>
          </w:p>
        </w:tc>
      </w:tr>
      <w:tr>
        <w:trPr/>
        <w:tc>
          <w:tcPr>
            <w:tcW w:w="1089" w:type="dxa"/>
            <w:tcBorders/>
            <w:vAlign w:val="center"/>
          </w:tcPr>
          <w:p>
            <w:pPr>
              <w:pStyle w:val="TableContents"/>
              <w:widowControl w:val="false"/>
              <w:suppressLineNumbers/>
              <w:spacing w:before="0" w:after="200"/>
              <w:rPr/>
            </w:pPr>
            <w:r>
              <w:rPr/>
              <w:t>Storage</w:t>
            </w:r>
          </w:p>
        </w:tc>
        <w:tc>
          <w:tcPr>
            <w:tcW w:w="3987" w:type="dxa"/>
            <w:tcBorders/>
            <w:vAlign w:val="center"/>
          </w:tcPr>
          <w:p>
            <w:pPr>
              <w:pStyle w:val="TableContents"/>
              <w:widowControl w:val="false"/>
              <w:suppressLineNumbers/>
              <w:spacing w:before="0" w:after="200"/>
              <w:rPr/>
            </w:pPr>
            <w:r>
              <w:rPr/>
              <w:t>Server memory</w:t>
            </w:r>
          </w:p>
        </w:tc>
        <w:tc>
          <w:tcPr>
            <w:tcW w:w="3427" w:type="dxa"/>
            <w:tcBorders/>
            <w:vAlign w:val="center"/>
          </w:tcPr>
          <w:p>
            <w:pPr>
              <w:pStyle w:val="TableContents"/>
              <w:widowControl w:val="false"/>
              <w:suppressLineNumbers/>
              <w:spacing w:before="0" w:after="200"/>
              <w:rPr/>
            </w:pPr>
            <w:r>
              <w:rPr/>
              <w:t>Client-side (browser, mobile)</w:t>
            </w:r>
          </w:p>
        </w:tc>
      </w:tr>
      <w:tr>
        <w:trPr/>
        <w:tc>
          <w:tcPr>
            <w:tcW w:w="1089" w:type="dxa"/>
            <w:tcBorders/>
            <w:vAlign w:val="center"/>
          </w:tcPr>
          <w:p>
            <w:pPr>
              <w:pStyle w:val="TableContents"/>
              <w:widowControl w:val="false"/>
              <w:suppressLineNumbers/>
              <w:spacing w:before="0" w:after="200"/>
              <w:rPr/>
            </w:pPr>
            <w:r>
              <w:rPr/>
              <w:t>Scalability</w:t>
            </w:r>
          </w:p>
        </w:tc>
        <w:tc>
          <w:tcPr>
            <w:tcW w:w="3987" w:type="dxa"/>
            <w:tcBorders/>
            <w:vAlign w:val="center"/>
          </w:tcPr>
          <w:p>
            <w:pPr>
              <w:pStyle w:val="TableContents"/>
              <w:widowControl w:val="false"/>
              <w:suppressLineNumbers/>
              <w:spacing w:before="0" w:after="200"/>
              <w:rPr/>
            </w:pPr>
            <w:r>
              <w:rPr/>
              <w:t>Harder (server must remember sessions)</w:t>
            </w:r>
          </w:p>
        </w:tc>
        <w:tc>
          <w:tcPr>
            <w:tcW w:w="3427" w:type="dxa"/>
            <w:tcBorders/>
            <w:vAlign w:val="center"/>
          </w:tcPr>
          <w:p>
            <w:pPr>
              <w:pStyle w:val="TableContents"/>
              <w:widowControl w:val="false"/>
              <w:suppressLineNumbers/>
              <w:spacing w:before="0" w:after="200"/>
              <w:rPr/>
            </w:pPr>
            <w:r>
              <w:rPr/>
              <w:t>Easier (server is stateless)</w:t>
            </w:r>
          </w:p>
        </w:tc>
      </w:tr>
      <w:tr>
        <w:trPr/>
        <w:tc>
          <w:tcPr>
            <w:tcW w:w="1089" w:type="dxa"/>
            <w:tcBorders/>
            <w:vAlign w:val="center"/>
          </w:tcPr>
          <w:p>
            <w:pPr>
              <w:pStyle w:val="TableContents"/>
              <w:widowControl w:val="false"/>
              <w:suppressLineNumbers/>
              <w:spacing w:before="0" w:after="200"/>
              <w:rPr/>
            </w:pPr>
            <w:r>
              <w:rPr/>
              <w:t>Security</w:t>
            </w:r>
          </w:p>
        </w:tc>
        <w:tc>
          <w:tcPr>
            <w:tcW w:w="3987" w:type="dxa"/>
            <w:tcBorders/>
            <w:vAlign w:val="center"/>
          </w:tcPr>
          <w:p>
            <w:pPr>
              <w:pStyle w:val="TableContents"/>
              <w:widowControl w:val="false"/>
              <w:suppressLineNumbers/>
              <w:spacing w:before="0" w:after="200"/>
              <w:rPr/>
            </w:pPr>
            <w:r>
              <w:rPr/>
              <w:t>Cookie can be attacked (CSRF)</w:t>
            </w:r>
          </w:p>
        </w:tc>
        <w:tc>
          <w:tcPr>
            <w:tcW w:w="3427" w:type="dxa"/>
            <w:tcBorders/>
            <w:vAlign w:val="center"/>
          </w:tcPr>
          <w:p>
            <w:pPr>
              <w:pStyle w:val="TableContents"/>
              <w:widowControl w:val="false"/>
              <w:suppressLineNumbers/>
              <w:spacing w:before="0" w:after="200"/>
              <w:rPr/>
            </w:pPr>
            <w:r>
              <w:rPr/>
              <w:t>Token can be stolen (XSS)</w:t>
            </w:r>
          </w:p>
        </w:tc>
      </w:tr>
      <w:tr>
        <w:trPr/>
        <w:tc>
          <w:tcPr>
            <w:tcW w:w="1089" w:type="dxa"/>
            <w:tcBorders/>
            <w:vAlign w:val="center"/>
          </w:tcPr>
          <w:p>
            <w:pPr>
              <w:pStyle w:val="TableContents"/>
              <w:widowControl w:val="false"/>
              <w:suppressLineNumbers/>
              <w:spacing w:before="0" w:after="200"/>
              <w:rPr/>
            </w:pPr>
            <w:r>
              <w:rPr/>
              <w:t>Use case</w:t>
            </w:r>
          </w:p>
        </w:tc>
        <w:tc>
          <w:tcPr>
            <w:tcW w:w="3987" w:type="dxa"/>
            <w:tcBorders/>
            <w:vAlign w:val="center"/>
          </w:tcPr>
          <w:p>
            <w:pPr>
              <w:pStyle w:val="TableContents"/>
              <w:widowControl w:val="false"/>
              <w:suppressLineNumbers/>
              <w:spacing w:before="0" w:after="200"/>
              <w:rPr/>
            </w:pPr>
            <w:r>
              <w:rPr/>
              <w:t>Small websites, admin panels</w:t>
            </w:r>
          </w:p>
        </w:tc>
        <w:tc>
          <w:tcPr>
            <w:tcW w:w="3427" w:type="dxa"/>
            <w:tcBorders/>
            <w:vAlign w:val="center"/>
          </w:tcPr>
          <w:p>
            <w:pPr>
              <w:pStyle w:val="TableContents"/>
              <w:widowControl w:val="false"/>
              <w:suppressLineNumbers/>
              <w:spacing w:before="0" w:after="200"/>
              <w:rPr/>
            </w:pPr>
            <w:r>
              <w:rPr/>
              <w:t>Mobile apps, SPAs (React, Angular)</w:t>
            </w:r>
          </w:p>
        </w:tc>
      </w:tr>
      <w:tr>
        <w:trPr/>
        <w:tc>
          <w:tcPr>
            <w:tcW w:w="1089" w:type="dxa"/>
            <w:tcBorders/>
            <w:vAlign w:val="center"/>
          </w:tcPr>
          <w:p>
            <w:pPr>
              <w:pStyle w:val="TableContents"/>
              <w:widowControl w:val="false"/>
              <w:suppressLineNumbers/>
              <w:spacing w:before="0" w:after="200"/>
              <w:rPr/>
            </w:pPr>
            <w:r>
              <w:rPr/>
              <w:t>Example</w:t>
            </w:r>
          </w:p>
        </w:tc>
        <w:tc>
          <w:tcPr>
            <w:tcW w:w="3987" w:type="dxa"/>
            <w:tcBorders/>
            <w:vAlign w:val="center"/>
          </w:tcPr>
          <w:p>
            <w:pPr>
              <w:pStyle w:val="TableContents"/>
              <w:widowControl w:val="false"/>
              <w:suppressLineNumbers/>
              <w:spacing w:before="0" w:after="200"/>
              <w:rPr/>
            </w:pPr>
            <w:r>
              <w:rPr/>
              <w:t>Traditional Django, PHP, Flask</w:t>
            </w:r>
          </w:p>
        </w:tc>
        <w:tc>
          <w:tcPr>
            <w:tcW w:w="3427" w:type="dxa"/>
            <w:tcBorders/>
            <w:vAlign w:val="center"/>
          </w:tcPr>
          <w:p>
            <w:pPr>
              <w:pStyle w:val="TableContents"/>
              <w:widowControl w:val="false"/>
              <w:suppressLineNumbers/>
              <w:spacing w:before="0" w:after="200"/>
              <w:rPr/>
            </w:pPr>
            <w:r>
              <w:rPr/>
              <w:t>Django REST API, Node.js APIs</w:t>
            </w:r>
          </w:p>
        </w:tc>
      </w:tr>
    </w:tbl>
    <w:p>
      <w:pPr>
        <w:pStyle w:val="HorizontalLine"/>
        <w:spacing w:before="0" w:after="200"/>
        <w:rPr/>
      </w:pPr>
      <w:r>
        <w:rPr/>
      </w:r>
    </w:p>
    <w:p>
      <w:pPr>
        <w:pStyle w:val="Heading1"/>
        <w:spacing w:before="0" w:after="200"/>
        <w:rPr/>
      </w:pPr>
      <w:r>
        <w:rPr>
          <w:rStyle w:val="Strong"/>
          <w:b/>
          <w:bCs/>
        </w:rPr>
        <w:t>Example of a JWT token:</w:t>
      </w:r>
    </w:p>
    <w:p>
      <w:pPr>
        <w:pStyle w:val="BodyText"/>
        <w:spacing w:before="0" w:after="200"/>
        <w:rPr/>
      </w:pPr>
      <w:r>
        <w:rPr/>
        <w:t>(A JWT looks like a big messy string)</w:t>
      </w:r>
    </w:p>
    <w:p>
      <w:pPr>
        <w:pStyle w:val="PreformattedText"/>
        <w:rPr/>
      </w:pPr>
      <w:r>
        <w:rPr/>
        <w:t>plaintext</w:t>
      </w:r>
    </w:p>
    <w:p>
      <w:pPr>
        <w:pStyle w:val="PreformattedText"/>
        <w:rPr/>
      </w:pPr>
      <w:r>
        <w:rPr/>
        <w:t>CopyEdit</w:t>
      </w:r>
    </w:p>
    <w:p>
      <w:pPr>
        <w:pStyle w:val="PreformattedText"/>
        <w:bidi w:val="0"/>
        <w:ind w:hanging="0" w:left="0" w:right="0"/>
        <w:rPr/>
      </w:pPr>
      <w:r>
        <w:rPr>
          <w:rStyle w:val="SourceText"/>
        </w:rPr>
        <w:t>eyJhbGciOiJIUzI1NiIsInR5cCI6IkpXVCJ9.</w:t>
      </w:r>
    </w:p>
    <w:p>
      <w:pPr>
        <w:pStyle w:val="PreformattedText"/>
        <w:bidi w:val="0"/>
        <w:spacing w:before="0" w:after="200"/>
        <w:rPr/>
      </w:pPr>
      <w:r>
        <w:rPr>
          <w:rStyle w:val="SourceText"/>
        </w:rPr>
        <w:t>eyJ1c2VySWQiOjEyMywidXNlcm5hbWUiOiJ2aXNobnUifQ.</w:t>
      </w:r>
    </w:p>
    <w:p>
      <w:pPr>
        <w:pStyle w:val="PreformattedText"/>
        <w:bidi w:val="0"/>
        <w:spacing w:before="0" w:after="200"/>
        <w:rPr/>
      </w:pPr>
      <w:r>
        <w:rPr>
          <w:rStyle w:val="SourceText"/>
        </w:rPr>
        <w:t>XcN6t8j8fF_GdfL2vDPXMoNUT-WiVg1tnKfn_cR9DLQ</w:t>
      </w:r>
    </w:p>
    <w:p>
      <w:pPr>
        <w:pStyle w:val="BodyText"/>
        <w:spacing w:before="0" w:after="200"/>
        <w:rPr/>
      </w:pPr>
      <w:r>
        <w:rPr/>
        <w:t xml:space="preserve">JWT is </w:t>
      </w:r>
      <w:r>
        <w:rPr>
          <w:rStyle w:val="Strong"/>
        </w:rPr>
        <w:t>divided into three parts</w:t>
      </w:r>
      <w:r>
        <w:rPr/>
        <w:t>:</w:t>
      </w:r>
    </w:p>
    <w:p>
      <w:pPr>
        <w:pStyle w:val="BodyText"/>
        <w:numPr>
          <w:ilvl w:val="0"/>
          <w:numId w:val="43"/>
        </w:numPr>
        <w:tabs>
          <w:tab w:val="clear" w:pos="720"/>
          <w:tab w:val="left" w:pos="0" w:leader="none"/>
        </w:tabs>
        <w:spacing w:before="0" w:after="200"/>
        <w:ind w:hanging="283" w:left="709"/>
        <w:rPr/>
      </w:pPr>
      <w:r>
        <w:rPr/>
        <w:t>Header</w:t>
      </w:r>
    </w:p>
    <w:p>
      <w:pPr>
        <w:pStyle w:val="BodyText"/>
        <w:numPr>
          <w:ilvl w:val="0"/>
          <w:numId w:val="43"/>
        </w:numPr>
        <w:tabs>
          <w:tab w:val="clear" w:pos="720"/>
          <w:tab w:val="left" w:pos="0" w:leader="none"/>
        </w:tabs>
        <w:spacing w:before="0" w:after="200"/>
        <w:ind w:hanging="283" w:left="709"/>
        <w:rPr/>
      </w:pPr>
      <w:r>
        <w:rPr/>
        <w:t>Payload (user information)</w:t>
      </w:r>
    </w:p>
    <w:p>
      <w:pPr>
        <w:pStyle w:val="BodyText"/>
        <w:numPr>
          <w:ilvl w:val="0"/>
          <w:numId w:val="43"/>
        </w:numPr>
        <w:tabs>
          <w:tab w:val="clear" w:pos="720"/>
          <w:tab w:val="left" w:pos="0" w:leader="none"/>
        </w:tabs>
        <w:spacing w:before="0" w:after="200"/>
        <w:ind w:hanging="283" w:left="709"/>
        <w:rPr/>
      </w:pPr>
      <w:r>
        <w:rPr/>
        <w:t>Signature (to check if token is genuine)</w:t>
      </w:r>
    </w:p>
    <w:p>
      <w:pPr>
        <w:pStyle w:val="HorizontalLine"/>
        <w:spacing w:before="0" w:after="200"/>
        <w:rPr/>
      </w:pPr>
      <w:r>
        <w:rPr/>
      </w:r>
    </w:p>
    <w:p>
      <w:pPr>
        <w:pStyle w:val="Heading1"/>
        <w:spacing w:before="0" w:after="200"/>
        <w:rPr/>
      </w:pPr>
      <w:r>
        <w:rPr>
          <w:rStyle w:val="Strong"/>
          <w:b/>
          <w:bCs/>
        </w:rPr>
        <w:t>Simple analogy:</w:t>
      </w:r>
    </w:p>
    <w:tbl>
      <w:tblPr>
        <w:tblW w:w="8640" w:type="dxa"/>
        <w:jc w:val="left"/>
        <w:tblInd w:w="28" w:type="dxa"/>
        <w:tblLayout w:type="fixed"/>
        <w:tblCellMar>
          <w:top w:w="28" w:type="dxa"/>
          <w:left w:w="28" w:type="dxa"/>
          <w:bottom w:w="28" w:type="dxa"/>
          <w:right w:w="28" w:type="dxa"/>
        </w:tblCellMar>
      </w:tblPr>
      <w:tblGrid>
        <w:gridCol w:w="3814"/>
        <w:gridCol w:w="4826"/>
      </w:tblGrid>
      <w:tr>
        <w:trPr>
          <w:tblHeader w:val="true"/>
        </w:trPr>
        <w:tc>
          <w:tcPr>
            <w:tcW w:w="3814" w:type="dxa"/>
            <w:tcBorders/>
            <w:vAlign w:val="center"/>
          </w:tcPr>
          <w:p>
            <w:pPr>
              <w:pStyle w:val="TableHeading"/>
              <w:suppressLineNumbers/>
              <w:spacing w:before="0" w:after="200"/>
              <w:jc w:val="center"/>
              <w:rPr/>
            </w:pPr>
            <w:r>
              <w:rPr/>
              <w:t>Session</w:t>
            </w:r>
          </w:p>
        </w:tc>
        <w:tc>
          <w:tcPr>
            <w:tcW w:w="4826" w:type="dxa"/>
            <w:tcBorders/>
            <w:vAlign w:val="center"/>
          </w:tcPr>
          <w:p>
            <w:pPr>
              <w:pStyle w:val="TableHeading"/>
              <w:suppressLineNumbers/>
              <w:spacing w:before="0" w:after="200"/>
              <w:jc w:val="center"/>
              <w:rPr/>
            </w:pPr>
            <w:r>
              <w:rPr/>
              <w:t>JWT</w:t>
            </w:r>
          </w:p>
        </w:tc>
      </w:tr>
      <w:tr>
        <w:trPr/>
        <w:tc>
          <w:tcPr>
            <w:tcW w:w="3814" w:type="dxa"/>
            <w:tcBorders/>
            <w:vAlign w:val="center"/>
          </w:tcPr>
          <w:p>
            <w:pPr>
              <w:pStyle w:val="TableContents"/>
              <w:widowControl w:val="false"/>
              <w:suppressLineNumbers/>
              <w:spacing w:before="0" w:after="200"/>
              <w:rPr/>
            </w:pPr>
            <w:r>
              <w:rPr/>
              <w:t>Like you check-in at hotel reception and they keep your record</w:t>
            </w:r>
          </w:p>
        </w:tc>
        <w:tc>
          <w:tcPr>
            <w:tcW w:w="4826" w:type="dxa"/>
            <w:tcBorders/>
            <w:vAlign w:val="center"/>
          </w:tcPr>
          <w:p>
            <w:pPr>
              <w:pStyle w:val="TableContents"/>
              <w:widowControl w:val="false"/>
              <w:suppressLineNumbers/>
              <w:spacing w:before="0" w:after="200"/>
              <w:rPr/>
            </w:pPr>
            <w:r>
              <w:rPr/>
              <w:t>Like you get a wristband with your details; you show the band anywhere in hotel</w:t>
            </w:r>
          </w:p>
        </w:tc>
      </w:tr>
    </w:tbl>
    <w:p>
      <w:pPr>
        <w:pStyle w:val="HorizontalLine"/>
        <w:spacing w:before="0" w:after="200"/>
        <w:rPr/>
      </w:pPr>
      <w:r>
        <w:rPr/>
      </w:r>
    </w:p>
    <w:p>
      <w:pPr>
        <w:pStyle w:val="Heading1"/>
        <w:spacing w:before="0" w:after="200"/>
        <w:rPr/>
      </w:pPr>
      <w:r>
        <w:rPr>
          <w:rStyle w:val="Strong"/>
          <w:b/>
          <w:bCs/>
        </w:rPr>
        <w:t>Important Tip:</w:t>
      </w:r>
    </w:p>
    <w:p>
      <w:pPr>
        <w:pStyle w:val="BodyText"/>
        <w:numPr>
          <w:ilvl w:val="0"/>
          <w:numId w:val="44"/>
        </w:numPr>
        <w:tabs>
          <w:tab w:val="clear" w:pos="720"/>
          <w:tab w:val="left" w:pos="0" w:leader="none"/>
        </w:tabs>
        <w:spacing w:before="0" w:after="200"/>
        <w:ind w:hanging="283" w:left="709"/>
        <w:rPr/>
      </w:pPr>
      <w:r>
        <w:rPr/>
        <w:t xml:space="preserve">If you use </w:t>
      </w:r>
      <w:r>
        <w:rPr>
          <w:rStyle w:val="Strong"/>
        </w:rPr>
        <w:t>Session Authentication</w:t>
      </w:r>
      <w:r>
        <w:rPr/>
        <w:t>, backend must manage the session memory.</w:t>
      </w:r>
    </w:p>
    <w:p>
      <w:pPr>
        <w:pStyle w:val="BodyText"/>
        <w:numPr>
          <w:ilvl w:val="0"/>
          <w:numId w:val="44"/>
        </w:numPr>
        <w:tabs>
          <w:tab w:val="clear" w:pos="720"/>
          <w:tab w:val="left" w:pos="0" w:leader="none"/>
        </w:tabs>
        <w:spacing w:before="0" w:after="200"/>
        <w:ind w:hanging="283" w:left="709"/>
        <w:rPr/>
      </w:pPr>
      <w:r>
        <w:rPr/>
        <w:t xml:space="preserve">If you use </w:t>
      </w:r>
      <w:r>
        <w:rPr>
          <w:rStyle w:val="Strong"/>
        </w:rPr>
        <w:t>JWT Authentication</w:t>
      </w:r>
      <w:r>
        <w:rPr/>
        <w:t xml:space="preserve">, backend can be </w:t>
      </w:r>
      <w:r>
        <w:rPr>
          <w:rStyle w:val="Strong"/>
        </w:rPr>
        <w:t>stateless</w:t>
      </w:r>
      <w:r>
        <w:rPr/>
        <w:t xml:space="preserve"> (very good for scaling!).</w:t>
      </w:r>
    </w:p>
    <w:p>
      <w:pPr>
        <w:pStyle w:val="HorizontalLine"/>
        <w:spacing w:before="0" w:after="200"/>
        <w:rPr/>
      </w:pPr>
      <w:r>
        <w:rPr/>
      </w:r>
    </w:p>
    <w:p>
      <w:pPr>
        <w:pStyle w:val="Heading1"/>
        <w:spacing w:before="0" w:after="200"/>
        <w:rPr/>
      </w:pPr>
      <w:r>
        <w:rPr>
          <w:rStyle w:val="Strong"/>
          <w:b/>
          <w:bCs/>
        </w:rPr>
        <w:t>Summary:</w:t>
      </w:r>
    </w:p>
    <w:tbl>
      <w:tblPr>
        <w:tblW w:w="4698" w:type="dxa"/>
        <w:jc w:val="left"/>
        <w:tblInd w:w="28" w:type="dxa"/>
        <w:tblLayout w:type="fixed"/>
        <w:tblCellMar>
          <w:top w:w="28" w:type="dxa"/>
          <w:left w:w="28" w:type="dxa"/>
          <w:bottom w:w="28" w:type="dxa"/>
          <w:right w:w="28" w:type="dxa"/>
        </w:tblCellMar>
      </w:tblPr>
      <w:tblGrid>
        <w:gridCol w:w="2102"/>
        <w:gridCol w:w="2596"/>
      </w:tblGrid>
      <w:tr>
        <w:trPr>
          <w:tblHeader w:val="true"/>
        </w:trPr>
        <w:tc>
          <w:tcPr>
            <w:tcW w:w="2102" w:type="dxa"/>
            <w:tcBorders/>
            <w:vAlign w:val="center"/>
          </w:tcPr>
          <w:p>
            <w:pPr>
              <w:pStyle w:val="TableHeading"/>
              <w:suppressLineNumbers/>
              <w:spacing w:before="0" w:after="200"/>
              <w:jc w:val="center"/>
              <w:rPr/>
            </w:pPr>
            <w:r>
              <w:rPr/>
              <w:t>Session</w:t>
            </w:r>
          </w:p>
        </w:tc>
        <w:tc>
          <w:tcPr>
            <w:tcW w:w="2596" w:type="dxa"/>
            <w:tcBorders/>
            <w:vAlign w:val="center"/>
          </w:tcPr>
          <w:p>
            <w:pPr>
              <w:pStyle w:val="TableHeading"/>
              <w:suppressLineNumbers/>
              <w:spacing w:before="0" w:after="200"/>
              <w:jc w:val="center"/>
              <w:rPr/>
            </w:pPr>
            <w:r>
              <w:rPr/>
              <w:t>Token (JWT)</w:t>
            </w:r>
          </w:p>
        </w:tc>
      </w:tr>
      <w:tr>
        <w:trPr/>
        <w:tc>
          <w:tcPr>
            <w:tcW w:w="2102" w:type="dxa"/>
            <w:tcBorders/>
            <w:vAlign w:val="center"/>
          </w:tcPr>
          <w:p>
            <w:pPr>
              <w:pStyle w:val="TableContents"/>
              <w:widowControl w:val="false"/>
              <w:suppressLineNumbers/>
              <w:spacing w:before="0" w:after="200"/>
              <w:rPr/>
            </w:pPr>
            <w:r>
              <w:rPr/>
              <w:t>Server stores session</w:t>
            </w:r>
          </w:p>
        </w:tc>
        <w:tc>
          <w:tcPr>
            <w:tcW w:w="2596" w:type="dxa"/>
            <w:tcBorders/>
            <w:vAlign w:val="center"/>
          </w:tcPr>
          <w:p>
            <w:pPr>
              <w:pStyle w:val="TableContents"/>
              <w:widowControl w:val="false"/>
              <w:suppressLineNumbers/>
              <w:spacing w:before="0" w:after="200"/>
              <w:rPr/>
            </w:pPr>
            <w:r>
              <w:rPr/>
              <w:t>Client stores token</w:t>
            </w:r>
          </w:p>
        </w:tc>
      </w:tr>
      <w:tr>
        <w:trPr/>
        <w:tc>
          <w:tcPr>
            <w:tcW w:w="2102" w:type="dxa"/>
            <w:tcBorders/>
            <w:vAlign w:val="center"/>
          </w:tcPr>
          <w:p>
            <w:pPr>
              <w:pStyle w:val="TableContents"/>
              <w:widowControl w:val="false"/>
              <w:suppressLineNumbers/>
              <w:spacing w:before="0" w:after="200"/>
              <w:rPr/>
            </w:pPr>
            <w:r>
              <w:rPr/>
              <w:t>Good for small apps</w:t>
            </w:r>
          </w:p>
        </w:tc>
        <w:tc>
          <w:tcPr>
            <w:tcW w:w="2596" w:type="dxa"/>
            <w:tcBorders/>
            <w:vAlign w:val="center"/>
          </w:tcPr>
          <w:p>
            <w:pPr>
              <w:pStyle w:val="TableContents"/>
              <w:widowControl w:val="false"/>
              <w:suppressLineNumbers/>
              <w:spacing w:before="0" w:after="200"/>
              <w:rPr/>
            </w:pPr>
            <w:r>
              <w:rPr/>
              <w:t>Good for big scalable apps</w:t>
            </w:r>
          </w:p>
        </w:tc>
      </w:tr>
      <w:tr>
        <w:trPr/>
        <w:tc>
          <w:tcPr>
            <w:tcW w:w="2102" w:type="dxa"/>
            <w:tcBorders/>
            <w:vAlign w:val="center"/>
          </w:tcPr>
          <w:p>
            <w:pPr>
              <w:pStyle w:val="TableContents"/>
              <w:widowControl w:val="false"/>
              <w:suppressLineNumbers/>
              <w:spacing w:before="0" w:after="200"/>
              <w:rPr/>
            </w:pPr>
            <w:r>
              <w:rPr/>
              <w:t>Cookie based</w:t>
            </w:r>
          </w:p>
        </w:tc>
        <w:tc>
          <w:tcPr>
            <w:tcW w:w="2596" w:type="dxa"/>
            <w:tcBorders/>
            <w:vAlign w:val="center"/>
          </w:tcPr>
          <w:p>
            <w:pPr>
              <w:pStyle w:val="TableContents"/>
              <w:widowControl w:val="false"/>
              <w:suppressLineNumbers/>
              <w:spacing w:before="0" w:after="200"/>
              <w:rPr/>
            </w:pPr>
            <w:r>
              <w:rPr/>
              <w:t>Header based</w:t>
            </w:r>
          </w:p>
        </w:tc>
      </w:tr>
    </w:tbl>
    <w:p>
      <w:pPr>
        <w:pStyle w:val="HorizontalLine"/>
        <w:spacing w:before="0" w:after="200"/>
        <w:rPr/>
      </w:pPr>
      <w:r>
        <w:rPr/>
      </w:r>
    </w:p>
    <w:p>
      <w:pPr>
        <w:pStyle w:val="Heading1"/>
        <w:spacing w:before="0" w:after="200"/>
        <w:rPr/>
      </w:pPr>
      <w:r>
        <w:rPr/>
        <w:t>Done with Authentication Basics!</w:t>
      </w:r>
    </w:p>
    <w:p>
      <w:pPr>
        <w:pStyle w:val="HorizontalLine"/>
        <w:spacing w:before="0" w:after="200"/>
        <w:rPr/>
      </w:pPr>
      <w:r>
        <w:rPr/>
      </w:r>
    </w:p>
    <w:p>
      <w:pPr>
        <w:pStyle w:val="BodyText"/>
        <w:spacing w:before="0" w:after="200"/>
        <w:rPr/>
      </w:pPr>
      <w:r>
        <w:rPr/>
        <w:t xml:space="preserve">Would you like me to now teach you the </w:t>
      </w:r>
      <w:r>
        <w:rPr>
          <w:rStyle w:val="Strong"/>
        </w:rPr>
        <w:t>next very important backend concept</w:t>
      </w:r>
      <w:r>
        <w:rPr/>
        <w:t>:</w:t>
        <w:br/>
      </w:r>
      <w:r>
        <w:rPr>
          <w:rStyle w:val="Strong"/>
        </w:rPr>
        <w:t>Middleware — what it is and why we use it in backend servers?</w:t>
      </w:r>
    </w:p>
    <w:p>
      <w:pPr>
        <w:pStyle w:val="BodyText"/>
        <w:spacing w:before="0" w:after="200"/>
        <w:rPr/>
      </w:pPr>
      <w:r>
        <w:rPr/>
        <w:t>(Middleware questions also come a lot in interviews!)</w:t>
        <w:br/>
        <w:t>Shall I continue?</w:t>
      </w:r>
    </w:p>
    <w:p>
      <w:pPr>
        <w:pStyle w:val="BodyText"/>
        <w:rPr/>
      </w:pPr>
      <w:r>
        <w:rPr/>
        <w:t>4o</w:t>
      </w:r>
    </w:p>
    <w:p>
      <w:pPr>
        <w:pStyle w:val="Heading5"/>
        <w:spacing w:before="0" w:after="200"/>
        <w:rPr/>
      </w:pPr>
      <w:r>
        <w:rPr/>
        <w:t>You said:</w:t>
      </w:r>
    </w:p>
    <w:p>
      <w:pPr>
        <w:pStyle w:val="BodyText"/>
        <w:rPr/>
      </w:pPr>
      <w:r>
        <w:rPr/>
        <w:t>Yeahh</w:t>
      </w:r>
    </w:p>
    <w:p>
      <w:pPr>
        <w:pStyle w:val="Heading6"/>
        <w:spacing w:before="0" w:after="200"/>
        <w:rPr/>
      </w:pPr>
      <w:r>
        <w:rPr/>
        <w:t>ChatGPT said:</w:t>
      </w:r>
    </w:p>
    <w:p>
      <w:pPr>
        <w:pStyle w:val="BodyText"/>
        <w:spacing w:before="0" w:after="200"/>
        <w:rPr/>
      </w:pPr>
      <w:r>
        <w:rPr/>
        <w:t>Superb!</w:t>
        <w:br/>
        <w:t xml:space="preserve">Now let's understand </w:t>
      </w:r>
      <w:r>
        <w:rPr>
          <w:rStyle w:val="Strong"/>
        </w:rPr>
        <w:t>Middleware</w:t>
      </w:r>
      <w:r>
        <w:rPr/>
        <w:t xml:space="preserve"> — it's very important in </w:t>
      </w:r>
      <w:r>
        <w:rPr>
          <w:rStyle w:val="Strong"/>
        </w:rPr>
        <w:t>Node.js, Django, Spring Boot, Express</w:t>
      </w:r>
      <w:r>
        <w:rPr/>
        <w:t xml:space="preserve">, </w:t>
      </w:r>
      <w:r>
        <w:rPr>
          <w:rStyle w:val="Strong"/>
        </w:rPr>
        <w:t>everywhere</w:t>
      </w:r>
      <w:r>
        <w:rPr/>
        <w:t>.</w:t>
      </w:r>
    </w:p>
    <w:p>
      <w:pPr>
        <w:pStyle w:val="HorizontalLine"/>
        <w:spacing w:before="0" w:after="200"/>
        <w:rPr/>
      </w:pPr>
      <w:r>
        <w:rPr/>
      </w:r>
    </w:p>
    <w:p>
      <w:pPr>
        <w:pStyle w:val="Heading1"/>
        <w:spacing w:before="0" w:after="200"/>
        <w:rPr/>
      </w:pPr>
      <w:r>
        <w:rPr/>
        <w:t xml:space="preserve">8. </w:t>
      </w:r>
      <w:r>
        <w:rPr>
          <w:rStyle w:val="Strong"/>
          <w:b/>
          <w:bCs/>
        </w:rPr>
        <w:t>Middleware</w:t>
      </w:r>
    </w:p>
    <w:p>
      <w:pPr>
        <w:pStyle w:val="HorizontalLine"/>
        <w:spacing w:before="0" w:after="200"/>
        <w:rPr/>
      </w:pPr>
      <w:r>
        <w:rPr/>
      </w:r>
    </w:p>
    <w:p>
      <w:pPr>
        <w:pStyle w:val="Heading1"/>
        <w:spacing w:before="0" w:after="200"/>
        <w:rPr/>
      </w:pPr>
      <w:r>
        <w:rPr/>
        <w:t>First:</w:t>
      </w:r>
    </w:p>
    <w:p>
      <w:pPr>
        <w:pStyle w:val="BodyText"/>
        <w:spacing w:before="0" w:after="200"/>
        <w:rPr/>
      </w:pPr>
      <w:r>
        <w:rPr>
          <w:rStyle w:val="Strong"/>
        </w:rPr>
        <w:t>What is Middleware?</w:t>
      </w:r>
    </w:p>
    <w:p>
      <w:pPr>
        <w:pStyle w:val="BlockQuotation"/>
        <w:spacing w:before="0" w:after="200"/>
        <w:rPr/>
      </w:pPr>
      <w:r>
        <w:rPr/>
        <w:t xml:space="preserve">Middleware is a </w:t>
      </w:r>
      <w:r>
        <w:rPr>
          <w:rStyle w:val="Strong"/>
        </w:rPr>
        <w:t>function</w:t>
      </w:r>
      <w:r>
        <w:rPr/>
        <w:t xml:space="preserve"> that </w:t>
      </w:r>
      <w:r>
        <w:rPr>
          <w:rStyle w:val="Strong"/>
        </w:rPr>
        <w:t>runs between</w:t>
      </w:r>
      <w:r>
        <w:rPr/>
        <w:t xml:space="preserve"> the </w:t>
      </w:r>
      <w:r>
        <w:rPr>
          <w:rStyle w:val="Strong"/>
        </w:rPr>
        <w:t>incoming request</w:t>
      </w:r>
      <w:r>
        <w:rPr/>
        <w:t xml:space="preserve"> and your </w:t>
      </w:r>
      <w:r>
        <w:rPr>
          <w:rStyle w:val="Strong"/>
        </w:rPr>
        <w:t>backend logic</w:t>
      </w:r>
      <w:r>
        <w:rPr/>
        <w:t xml:space="preserve"> (controller/route).</w:t>
      </w:r>
    </w:p>
    <w:p>
      <w:pPr>
        <w:pStyle w:val="BodyText"/>
        <w:spacing w:before="0" w:after="200"/>
        <w:rPr/>
      </w:pPr>
      <w:r>
        <w:rPr/>
        <w:t>It can:</w:t>
      </w:r>
    </w:p>
    <w:p>
      <w:pPr>
        <w:pStyle w:val="BodyText"/>
        <w:numPr>
          <w:ilvl w:val="0"/>
          <w:numId w:val="45"/>
        </w:numPr>
        <w:tabs>
          <w:tab w:val="clear" w:pos="720"/>
          <w:tab w:val="left" w:pos="0" w:leader="none"/>
        </w:tabs>
        <w:spacing w:before="0" w:after="200"/>
        <w:ind w:hanging="283" w:left="709"/>
        <w:rPr/>
      </w:pPr>
      <w:r>
        <w:rPr/>
        <w:t>Modify the request</w:t>
      </w:r>
    </w:p>
    <w:p>
      <w:pPr>
        <w:pStyle w:val="BodyText"/>
        <w:numPr>
          <w:ilvl w:val="0"/>
          <w:numId w:val="45"/>
        </w:numPr>
        <w:tabs>
          <w:tab w:val="clear" w:pos="720"/>
          <w:tab w:val="left" w:pos="0" w:leader="none"/>
        </w:tabs>
        <w:spacing w:before="0" w:after="200"/>
        <w:ind w:hanging="283" w:left="709"/>
        <w:rPr/>
      </w:pPr>
      <w:r>
        <w:rPr/>
        <w:t>Validate something</w:t>
      </w:r>
    </w:p>
    <w:p>
      <w:pPr>
        <w:pStyle w:val="BodyText"/>
        <w:numPr>
          <w:ilvl w:val="0"/>
          <w:numId w:val="45"/>
        </w:numPr>
        <w:tabs>
          <w:tab w:val="clear" w:pos="720"/>
          <w:tab w:val="left" w:pos="0" w:leader="none"/>
        </w:tabs>
        <w:spacing w:before="0" w:after="200"/>
        <w:ind w:hanging="283" w:left="709"/>
        <w:rPr/>
      </w:pPr>
      <w:r>
        <w:rPr/>
        <w:t>Authenticate</w:t>
      </w:r>
    </w:p>
    <w:p>
      <w:pPr>
        <w:pStyle w:val="BodyText"/>
        <w:numPr>
          <w:ilvl w:val="0"/>
          <w:numId w:val="45"/>
        </w:numPr>
        <w:tabs>
          <w:tab w:val="clear" w:pos="720"/>
          <w:tab w:val="left" w:pos="0" w:leader="none"/>
        </w:tabs>
        <w:spacing w:before="0" w:after="200"/>
        <w:ind w:hanging="283" w:left="709"/>
        <w:rPr/>
      </w:pPr>
      <w:r>
        <w:rPr/>
        <w:t>Log something</w:t>
      </w:r>
    </w:p>
    <w:p>
      <w:pPr>
        <w:pStyle w:val="BodyText"/>
        <w:numPr>
          <w:ilvl w:val="0"/>
          <w:numId w:val="45"/>
        </w:numPr>
        <w:tabs>
          <w:tab w:val="clear" w:pos="720"/>
          <w:tab w:val="left" w:pos="0" w:leader="none"/>
        </w:tabs>
        <w:spacing w:before="0" w:after="200"/>
        <w:ind w:hanging="283" w:left="709"/>
        <w:rPr/>
      </w:pPr>
      <w:r>
        <w:rPr/>
        <w:t>Or even block the request!</w:t>
      </w:r>
    </w:p>
    <w:p>
      <w:pPr>
        <w:pStyle w:val="HorizontalLine"/>
        <w:spacing w:before="0" w:after="200"/>
        <w:rPr/>
      </w:pPr>
      <w:r>
        <w:rPr/>
      </w:r>
    </w:p>
    <w:p>
      <w:pPr>
        <w:pStyle w:val="Heading1"/>
        <w:spacing w:before="0" w:after="200"/>
        <w:rPr/>
      </w:pPr>
      <w:r>
        <w:rPr>
          <w:rStyle w:val="Strong"/>
          <w:b/>
          <w:bCs/>
        </w:rPr>
        <w:t>Simple definition:</w:t>
      </w:r>
    </w:p>
    <w:p>
      <w:pPr>
        <w:pStyle w:val="BlockQuotation"/>
        <w:spacing w:before="0" w:after="200"/>
        <w:rPr/>
      </w:pPr>
      <w:r>
        <w:rPr/>
        <w:t xml:space="preserve">Middleware is like a </w:t>
      </w:r>
      <w:r>
        <w:rPr>
          <w:rStyle w:val="Strong"/>
        </w:rPr>
        <w:t>security checkpoint</w:t>
      </w:r>
      <w:r>
        <w:rPr/>
        <w:t xml:space="preserve"> between the client and server.</w:t>
      </w:r>
    </w:p>
    <w:p>
      <w:pPr>
        <w:pStyle w:val="BodyText"/>
        <w:spacing w:before="0" w:after="200"/>
        <w:rPr/>
      </w:pPr>
      <w:r>
        <w:rPr/>
        <w:t>Before the request reaches the main code (business logic),</w:t>
        <w:br/>
        <w:t xml:space="preserve">it </w:t>
      </w:r>
      <w:r>
        <w:rPr>
          <w:rStyle w:val="Strong"/>
        </w:rPr>
        <w:t>passes through middleware</w:t>
      </w:r>
      <w:r>
        <w:rPr/>
        <w:t>.</w:t>
      </w:r>
    </w:p>
    <w:p>
      <w:pPr>
        <w:pStyle w:val="HorizontalLine"/>
        <w:spacing w:before="0" w:after="200"/>
        <w:rPr/>
      </w:pPr>
      <w:r>
        <w:rPr/>
      </w:r>
    </w:p>
    <w:p>
      <w:pPr>
        <w:pStyle w:val="Heading1"/>
        <w:spacing w:before="0" w:after="200"/>
        <w:rPr/>
      </w:pPr>
      <w:r>
        <w:rPr>
          <w:rStyle w:val="Strong"/>
          <w:b/>
          <w:bCs/>
        </w:rPr>
        <w:t>Visual Flow:</w:t>
      </w:r>
    </w:p>
    <w:p>
      <w:pPr>
        <w:pStyle w:val="PreformattedText"/>
        <w:rPr/>
      </w:pPr>
      <w:r>
        <w:rPr/>
        <w:t>plaintext</w:t>
      </w:r>
    </w:p>
    <w:p>
      <w:pPr>
        <w:pStyle w:val="PreformattedText"/>
        <w:rPr/>
      </w:pPr>
      <w:r>
        <w:rPr/>
        <w:t>CopyEdit</w:t>
      </w:r>
    </w:p>
    <w:p>
      <w:pPr>
        <w:pStyle w:val="PreformattedText"/>
        <w:bidi w:val="0"/>
        <w:ind w:hanging="0" w:left="0" w:right="0"/>
        <w:rPr/>
      </w:pPr>
      <w:r>
        <w:rPr>
          <w:rStyle w:val="SourceText"/>
        </w:rPr>
        <w:t>Browser Request</w:t>
      </w:r>
    </w:p>
    <w:p>
      <w:pPr>
        <w:pStyle w:val="PreformattedText"/>
        <w:bidi w:val="0"/>
        <w:spacing w:before="0" w:after="200"/>
        <w:rPr/>
      </w:pPr>
      <w:r>
        <w:rPr>
          <w:rStyle w:val="SourceText"/>
        </w:rPr>
        <w:t xml:space="preserve">    ↓</w:t>
      </w:r>
    </w:p>
    <w:p>
      <w:pPr>
        <w:pStyle w:val="PreformattedText"/>
        <w:bidi w:val="0"/>
        <w:spacing w:before="0" w:after="200"/>
        <w:rPr/>
      </w:pPr>
      <w:r>
        <w:rPr>
          <w:rStyle w:val="SourceText"/>
        </w:rPr>
        <w:t>Middleware 1 → Middleware 2 → Middleware 3</w:t>
      </w:r>
    </w:p>
    <w:p>
      <w:pPr>
        <w:pStyle w:val="PreformattedText"/>
        <w:bidi w:val="0"/>
        <w:spacing w:before="0" w:after="200"/>
        <w:rPr/>
      </w:pPr>
      <w:r>
        <w:rPr>
          <w:rStyle w:val="SourceText"/>
        </w:rPr>
        <w:t xml:space="preserve">    ↓</w:t>
      </w:r>
    </w:p>
    <w:p>
      <w:pPr>
        <w:pStyle w:val="PreformattedText"/>
        <w:bidi w:val="0"/>
        <w:spacing w:before="0" w:after="200"/>
        <w:rPr/>
      </w:pPr>
      <w:r>
        <w:rPr>
          <w:rStyle w:val="SourceText"/>
        </w:rPr>
        <w:t>Your main backend logic</w:t>
      </w:r>
    </w:p>
    <w:p>
      <w:pPr>
        <w:pStyle w:val="PreformattedText"/>
        <w:bidi w:val="0"/>
        <w:spacing w:before="0" w:after="200"/>
        <w:rPr/>
      </w:pPr>
      <w:r>
        <w:rPr>
          <w:rStyle w:val="SourceText"/>
        </w:rPr>
        <w:t xml:space="preserve">    ↓</w:t>
      </w:r>
    </w:p>
    <w:p>
      <w:pPr>
        <w:pStyle w:val="PreformattedText"/>
        <w:bidi w:val="0"/>
        <w:spacing w:before="0" w:after="200"/>
        <w:rPr/>
      </w:pPr>
      <w:r>
        <w:rPr>
          <w:rStyle w:val="SourceText"/>
        </w:rPr>
        <w:t>Middleware (response handling)</w:t>
      </w:r>
    </w:p>
    <w:p>
      <w:pPr>
        <w:pStyle w:val="HorizontalLine"/>
        <w:spacing w:before="0" w:after="200"/>
        <w:rPr/>
      </w:pPr>
      <w:r>
        <w:rPr/>
      </w:r>
    </w:p>
    <w:p>
      <w:pPr>
        <w:pStyle w:val="Heading1"/>
        <w:spacing w:before="0" w:after="200"/>
        <w:rPr/>
      </w:pPr>
      <w:r>
        <w:rPr>
          <w:rStyle w:val="Strong"/>
          <w:b/>
          <w:bCs/>
        </w:rPr>
        <w:t>Why use Middleware?</w:t>
      </w:r>
    </w:p>
    <w:tbl>
      <w:tblPr>
        <w:tblW w:w="4845" w:type="dxa"/>
        <w:jc w:val="left"/>
        <w:tblInd w:w="28" w:type="dxa"/>
        <w:tblLayout w:type="fixed"/>
        <w:tblCellMar>
          <w:top w:w="28" w:type="dxa"/>
          <w:left w:w="28" w:type="dxa"/>
          <w:bottom w:w="28" w:type="dxa"/>
          <w:right w:w="28" w:type="dxa"/>
        </w:tblCellMar>
      </w:tblPr>
      <w:tblGrid>
        <w:gridCol w:w="1540"/>
        <w:gridCol w:w="3305"/>
      </w:tblGrid>
      <w:tr>
        <w:trPr>
          <w:tblHeader w:val="true"/>
        </w:trPr>
        <w:tc>
          <w:tcPr>
            <w:tcW w:w="1540" w:type="dxa"/>
            <w:tcBorders/>
            <w:vAlign w:val="center"/>
          </w:tcPr>
          <w:p>
            <w:pPr>
              <w:pStyle w:val="TableHeading"/>
              <w:suppressLineNumbers/>
              <w:spacing w:before="0" w:after="200"/>
              <w:jc w:val="center"/>
              <w:rPr/>
            </w:pPr>
            <w:r>
              <w:rPr/>
              <w:t>Reason</w:t>
            </w:r>
          </w:p>
        </w:tc>
        <w:tc>
          <w:tcPr>
            <w:tcW w:w="3305" w:type="dxa"/>
            <w:tcBorders/>
            <w:vAlign w:val="center"/>
          </w:tcPr>
          <w:p>
            <w:pPr>
              <w:pStyle w:val="TableHeading"/>
              <w:suppressLineNumbers/>
              <w:spacing w:before="0" w:after="200"/>
              <w:jc w:val="center"/>
              <w:rPr/>
            </w:pPr>
            <w:r>
              <w:rPr/>
              <w:t>Example</w:t>
            </w:r>
          </w:p>
        </w:tc>
      </w:tr>
      <w:tr>
        <w:trPr/>
        <w:tc>
          <w:tcPr>
            <w:tcW w:w="1540" w:type="dxa"/>
            <w:tcBorders/>
            <w:vAlign w:val="center"/>
          </w:tcPr>
          <w:p>
            <w:pPr>
              <w:pStyle w:val="TableContents"/>
              <w:widowControl w:val="false"/>
              <w:suppressLineNumbers/>
              <w:spacing w:before="0" w:after="200"/>
              <w:rPr/>
            </w:pPr>
            <w:r>
              <w:rPr/>
              <w:t>Authentication</w:t>
            </w:r>
          </w:p>
        </w:tc>
        <w:tc>
          <w:tcPr>
            <w:tcW w:w="3305" w:type="dxa"/>
            <w:tcBorders/>
            <w:vAlign w:val="center"/>
          </w:tcPr>
          <w:p>
            <w:pPr>
              <w:pStyle w:val="TableContents"/>
              <w:widowControl w:val="false"/>
              <w:suppressLineNumbers/>
              <w:spacing w:before="0" w:after="200"/>
              <w:rPr/>
            </w:pPr>
            <w:r>
              <w:rPr/>
              <w:t>Check if user is logged in</w:t>
            </w:r>
          </w:p>
        </w:tc>
      </w:tr>
      <w:tr>
        <w:trPr/>
        <w:tc>
          <w:tcPr>
            <w:tcW w:w="1540" w:type="dxa"/>
            <w:tcBorders/>
            <w:vAlign w:val="center"/>
          </w:tcPr>
          <w:p>
            <w:pPr>
              <w:pStyle w:val="TableContents"/>
              <w:widowControl w:val="false"/>
              <w:suppressLineNumbers/>
              <w:spacing w:before="0" w:after="200"/>
              <w:rPr/>
            </w:pPr>
            <w:r>
              <w:rPr/>
              <w:t>Validation</w:t>
            </w:r>
          </w:p>
        </w:tc>
        <w:tc>
          <w:tcPr>
            <w:tcW w:w="3305" w:type="dxa"/>
            <w:tcBorders/>
            <w:vAlign w:val="center"/>
          </w:tcPr>
          <w:p>
            <w:pPr>
              <w:pStyle w:val="TableContents"/>
              <w:widowControl w:val="false"/>
              <w:suppressLineNumbers/>
              <w:spacing w:before="0" w:after="200"/>
              <w:rPr/>
            </w:pPr>
            <w:r>
              <w:rPr/>
              <w:t>Check if required fields exist</w:t>
            </w:r>
          </w:p>
        </w:tc>
      </w:tr>
      <w:tr>
        <w:trPr/>
        <w:tc>
          <w:tcPr>
            <w:tcW w:w="1540" w:type="dxa"/>
            <w:tcBorders/>
            <w:vAlign w:val="center"/>
          </w:tcPr>
          <w:p>
            <w:pPr>
              <w:pStyle w:val="TableContents"/>
              <w:widowControl w:val="false"/>
              <w:suppressLineNumbers/>
              <w:spacing w:before="0" w:after="200"/>
              <w:rPr/>
            </w:pPr>
            <w:r>
              <w:rPr/>
              <w:t>Logging</w:t>
            </w:r>
          </w:p>
        </w:tc>
        <w:tc>
          <w:tcPr>
            <w:tcW w:w="3305" w:type="dxa"/>
            <w:tcBorders/>
            <w:vAlign w:val="center"/>
          </w:tcPr>
          <w:p>
            <w:pPr>
              <w:pStyle w:val="TableContents"/>
              <w:widowControl w:val="false"/>
              <w:suppressLineNumbers/>
              <w:spacing w:before="0" w:after="200"/>
              <w:rPr/>
            </w:pPr>
            <w:r>
              <w:rPr/>
              <w:t>Save request logs for monitoring</w:t>
            </w:r>
          </w:p>
        </w:tc>
      </w:tr>
      <w:tr>
        <w:trPr/>
        <w:tc>
          <w:tcPr>
            <w:tcW w:w="1540" w:type="dxa"/>
            <w:tcBorders/>
            <w:vAlign w:val="center"/>
          </w:tcPr>
          <w:p>
            <w:pPr>
              <w:pStyle w:val="TableContents"/>
              <w:widowControl w:val="false"/>
              <w:suppressLineNumbers/>
              <w:spacing w:before="0" w:after="200"/>
              <w:rPr/>
            </w:pPr>
            <w:r>
              <w:rPr/>
              <w:t>Error Handling</w:t>
            </w:r>
          </w:p>
        </w:tc>
        <w:tc>
          <w:tcPr>
            <w:tcW w:w="3305" w:type="dxa"/>
            <w:tcBorders/>
            <w:vAlign w:val="center"/>
          </w:tcPr>
          <w:p>
            <w:pPr>
              <w:pStyle w:val="TableContents"/>
              <w:widowControl w:val="false"/>
              <w:suppressLineNumbers/>
              <w:spacing w:before="0" w:after="200"/>
              <w:rPr/>
            </w:pPr>
            <w:r>
              <w:rPr/>
              <w:t>Catch errors and format response</w:t>
            </w:r>
          </w:p>
        </w:tc>
      </w:tr>
      <w:tr>
        <w:trPr/>
        <w:tc>
          <w:tcPr>
            <w:tcW w:w="1540" w:type="dxa"/>
            <w:tcBorders/>
            <w:vAlign w:val="center"/>
          </w:tcPr>
          <w:p>
            <w:pPr>
              <w:pStyle w:val="TableContents"/>
              <w:widowControl w:val="false"/>
              <w:suppressLineNumbers/>
              <w:spacing w:before="0" w:after="200"/>
              <w:rPr/>
            </w:pPr>
            <w:r>
              <w:rPr/>
              <w:t>Security</w:t>
            </w:r>
          </w:p>
        </w:tc>
        <w:tc>
          <w:tcPr>
            <w:tcW w:w="3305" w:type="dxa"/>
            <w:tcBorders/>
            <w:vAlign w:val="center"/>
          </w:tcPr>
          <w:p>
            <w:pPr>
              <w:pStyle w:val="TableContents"/>
              <w:widowControl w:val="false"/>
              <w:suppressLineNumbers/>
              <w:spacing w:before="0" w:after="200"/>
              <w:rPr/>
            </w:pPr>
            <w:r>
              <w:rPr/>
              <w:t>CORS, Rate limiting, etc.</w:t>
            </w:r>
          </w:p>
        </w:tc>
      </w:tr>
    </w:tbl>
    <w:p>
      <w:pPr>
        <w:pStyle w:val="HorizontalLine"/>
        <w:spacing w:before="0" w:after="200"/>
        <w:rPr/>
      </w:pPr>
      <w:r>
        <w:rPr/>
      </w:r>
    </w:p>
    <w:p>
      <w:pPr>
        <w:pStyle w:val="Heading1"/>
        <w:spacing w:before="0" w:after="200"/>
        <w:rPr/>
      </w:pPr>
      <w:r>
        <w:rPr>
          <w:rStyle w:val="Strong"/>
          <w:b/>
          <w:bCs/>
        </w:rPr>
        <w:t>Examples in Real Frameworks:</w:t>
      </w:r>
    </w:p>
    <w:tbl>
      <w:tblPr>
        <w:tblW w:w="5426" w:type="dxa"/>
        <w:jc w:val="left"/>
        <w:tblInd w:w="28" w:type="dxa"/>
        <w:tblLayout w:type="fixed"/>
        <w:tblCellMar>
          <w:top w:w="28" w:type="dxa"/>
          <w:left w:w="28" w:type="dxa"/>
          <w:bottom w:w="28" w:type="dxa"/>
          <w:right w:w="28" w:type="dxa"/>
        </w:tblCellMar>
      </w:tblPr>
      <w:tblGrid>
        <w:gridCol w:w="1882"/>
        <w:gridCol w:w="3544"/>
      </w:tblGrid>
      <w:tr>
        <w:trPr>
          <w:tblHeader w:val="true"/>
        </w:trPr>
        <w:tc>
          <w:tcPr>
            <w:tcW w:w="1882" w:type="dxa"/>
            <w:tcBorders/>
            <w:vAlign w:val="center"/>
          </w:tcPr>
          <w:p>
            <w:pPr>
              <w:pStyle w:val="TableHeading"/>
              <w:suppressLineNumbers/>
              <w:spacing w:before="0" w:after="200"/>
              <w:jc w:val="center"/>
              <w:rPr/>
            </w:pPr>
            <w:r>
              <w:rPr/>
              <w:t>Framework</w:t>
            </w:r>
          </w:p>
        </w:tc>
        <w:tc>
          <w:tcPr>
            <w:tcW w:w="3544" w:type="dxa"/>
            <w:tcBorders/>
            <w:vAlign w:val="center"/>
          </w:tcPr>
          <w:p>
            <w:pPr>
              <w:pStyle w:val="TableHeading"/>
              <w:suppressLineNumbers/>
              <w:spacing w:before="0" w:after="200"/>
              <w:jc w:val="center"/>
              <w:rPr/>
            </w:pPr>
            <w:r>
              <w:rPr/>
              <w:t>Middleware Example</w:t>
            </w:r>
          </w:p>
        </w:tc>
      </w:tr>
      <w:tr>
        <w:trPr/>
        <w:tc>
          <w:tcPr>
            <w:tcW w:w="1882" w:type="dxa"/>
            <w:tcBorders/>
            <w:vAlign w:val="center"/>
          </w:tcPr>
          <w:p>
            <w:pPr>
              <w:pStyle w:val="TableContents"/>
              <w:widowControl w:val="false"/>
              <w:suppressLineNumbers/>
              <w:spacing w:before="0" w:after="200"/>
              <w:rPr/>
            </w:pPr>
            <w:r>
              <w:rPr>
                <w:rStyle w:val="Strong"/>
              </w:rPr>
              <w:t>Express (Node.js)</w:t>
            </w:r>
          </w:p>
        </w:tc>
        <w:tc>
          <w:tcPr>
            <w:tcW w:w="3544" w:type="dxa"/>
            <w:tcBorders/>
            <w:vAlign w:val="center"/>
          </w:tcPr>
          <w:p>
            <w:pPr>
              <w:pStyle w:val="TableContents"/>
              <w:widowControl w:val="false"/>
              <w:suppressLineNumbers/>
              <w:spacing w:before="0" w:after="200"/>
              <w:rPr/>
            </w:pPr>
            <w:r>
              <w:rPr>
                <w:rStyle w:val="SourceText"/>
              </w:rPr>
              <w:t>app.use(myMiddleware)</w:t>
            </w:r>
          </w:p>
        </w:tc>
      </w:tr>
      <w:tr>
        <w:trPr/>
        <w:tc>
          <w:tcPr>
            <w:tcW w:w="1882" w:type="dxa"/>
            <w:tcBorders/>
            <w:vAlign w:val="center"/>
          </w:tcPr>
          <w:p>
            <w:pPr>
              <w:pStyle w:val="TableContents"/>
              <w:widowControl w:val="false"/>
              <w:suppressLineNumbers/>
              <w:spacing w:before="0" w:after="200"/>
              <w:rPr/>
            </w:pPr>
            <w:r>
              <w:rPr>
                <w:rStyle w:val="Strong"/>
              </w:rPr>
              <w:t>Django</w:t>
            </w:r>
          </w:p>
        </w:tc>
        <w:tc>
          <w:tcPr>
            <w:tcW w:w="3544" w:type="dxa"/>
            <w:tcBorders/>
            <w:vAlign w:val="center"/>
          </w:tcPr>
          <w:p>
            <w:pPr>
              <w:pStyle w:val="TableContents"/>
              <w:widowControl w:val="false"/>
              <w:suppressLineNumbers/>
              <w:spacing w:before="0" w:after="200"/>
              <w:rPr/>
            </w:pPr>
            <w:r>
              <w:rPr>
                <w:rStyle w:val="SourceText"/>
              </w:rPr>
              <w:t>MIDDLEWARE = [...]</w:t>
            </w:r>
            <w:r>
              <w:rPr/>
              <w:t xml:space="preserve"> in settings</w:t>
            </w:r>
          </w:p>
        </w:tc>
      </w:tr>
      <w:tr>
        <w:trPr/>
        <w:tc>
          <w:tcPr>
            <w:tcW w:w="1882" w:type="dxa"/>
            <w:tcBorders/>
            <w:vAlign w:val="center"/>
          </w:tcPr>
          <w:p>
            <w:pPr>
              <w:pStyle w:val="TableContents"/>
              <w:widowControl w:val="false"/>
              <w:suppressLineNumbers/>
              <w:spacing w:before="0" w:after="200"/>
              <w:rPr/>
            </w:pPr>
            <w:r>
              <w:rPr>
                <w:rStyle w:val="Strong"/>
              </w:rPr>
              <w:t>Spring Boot</w:t>
            </w:r>
          </w:p>
        </w:tc>
        <w:tc>
          <w:tcPr>
            <w:tcW w:w="3544" w:type="dxa"/>
            <w:tcBorders/>
            <w:vAlign w:val="center"/>
          </w:tcPr>
          <w:p>
            <w:pPr>
              <w:pStyle w:val="TableContents"/>
              <w:widowControl w:val="false"/>
              <w:suppressLineNumbers/>
              <w:spacing w:before="0" w:after="200"/>
              <w:rPr/>
            </w:pPr>
            <w:r>
              <w:rPr>
                <w:rStyle w:val="SourceText"/>
              </w:rPr>
              <w:t>@Component</w:t>
            </w:r>
            <w:r>
              <w:rPr/>
              <w:t xml:space="preserve"> filters</w:t>
            </w:r>
          </w:p>
        </w:tc>
      </w:tr>
      <w:tr>
        <w:trPr/>
        <w:tc>
          <w:tcPr>
            <w:tcW w:w="1882" w:type="dxa"/>
            <w:tcBorders/>
            <w:vAlign w:val="center"/>
          </w:tcPr>
          <w:p>
            <w:pPr>
              <w:pStyle w:val="TableContents"/>
              <w:widowControl w:val="false"/>
              <w:suppressLineNumbers/>
              <w:spacing w:before="0" w:after="200"/>
              <w:rPr/>
            </w:pPr>
            <w:r>
              <w:rPr>
                <w:rStyle w:val="Strong"/>
              </w:rPr>
              <w:t>FastAPI</w:t>
            </w:r>
          </w:p>
        </w:tc>
        <w:tc>
          <w:tcPr>
            <w:tcW w:w="3544" w:type="dxa"/>
            <w:tcBorders/>
            <w:vAlign w:val="center"/>
          </w:tcPr>
          <w:p>
            <w:pPr>
              <w:pStyle w:val="TableContents"/>
              <w:widowControl w:val="false"/>
              <w:suppressLineNumbers/>
              <w:spacing w:before="0" w:after="200"/>
              <w:rPr/>
            </w:pPr>
            <w:r>
              <w:rPr>
                <w:rStyle w:val="SourceText"/>
              </w:rPr>
              <w:t>@middleware</w:t>
            </w:r>
            <w:r>
              <w:rPr/>
              <w:t xml:space="preserve"> decorators</w:t>
            </w:r>
          </w:p>
        </w:tc>
      </w:tr>
    </w:tbl>
    <w:p>
      <w:pPr>
        <w:pStyle w:val="HorizontalLine"/>
        <w:spacing w:before="0" w:after="200"/>
        <w:rPr/>
      </w:pPr>
      <w:r>
        <w:rPr/>
      </w:r>
    </w:p>
    <w:p>
      <w:pPr>
        <w:pStyle w:val="Heading1"/>
        <w:spacing w:before="0" w:after="200"/>
        <w:rPr/>
      </w:pPr>
      <w:r>
        <w:rPr>
          <w:rStyle w:val="Strong"/>
          <w:b/>
          <w:bCs/>
        </w:rPr>
        <w:t>Example in Node.js (Express)</w:t>
      </w:r>
    </w:p>
    <w:p>
      <w:pPr>
        <w:pStyle w:val="PreformattedText"/>
        <w:rPr/>
      </w:pPr>
      <w:r>
        <w:rPr/>
        <w:t>javascript</w:t>
      </w:r>
    </w:p>
    <w:p>
      <w:pPr>
        <w:pStyle w:val="PreformattedText"/>
        <w:rPr/>
      </w:pPr>
      <w:r>
        <w:rPr/>
        <w:t>CopyEdit</w:t>
      </w:r>
    </w:p>
    <w:p>
      <w:pPr>
        <w:pStyle w:val="PreformattedText"/>
        <w:bidi w:val="0"/>
        <w:ind w:hanging="0" w:left="0" w:right="0"/>
        <w:rPr/>
      </w:pPr>
      <w:r>
        <w:rPr>
          <w:rStyle w:val="SourceText"/>
        </w:rPr>
        <w:t>// A simple middleware</w:t>
      </w:r>
    </w:p>
    <w:p>
      <w:pPr>
        <w:pStyle w:val="PreformattedText"/>
        <w:bidi w:val="0"/>
        <w:spacing w:before="0" w:after="200"/>
        <w:rPr/>
      </w:pPr>
      <w:r>
        <w:rPr>
          <w:rStyle w:val="SourceText"/>
        </w:rPr>
        <w:t>function myLogger(req, res, next) {</w:t>
      </w:r>
    </w:p>
    <w:p>
      <w:pPr>
        <w:pStyle w:val="PreformattedText"/>
        <w:bidi w:val="0"/>
        <w:spacing w:before="0" w:after="200"/>
        <w:rPr/>
      </w:pPr>
      <w:r>
        <w:rPr>
          <w:rStyle w:val="SourceText"/>
        </w:rPr>
        <w:t xml:space="preserve">  </w:t>
      </w:r>
      <w:r>
        <w:rPr>
          <w:rStyle w:val="SourceText"/>
        </w:rPr>
        <w:t>console.log('Request URL:', req.url);</w:t>
      </w:r>
    </w:p>
    <w:p>
      <w:pPr>
        <w:pStyle w:val="PreformattedText"/>
        <w:bidi w:val="0"/>
        <w:spacing w:before="0" w:after="200"/>
        <w:rPr/>
      </w:pPr>
      <w:r>
        <w:rPr>
          <w:rStyle w:val="SourceText"/>
        </w:rPr>
        <w:t xml:space="preserve">  </w:t>
      </w:r>
      <w:r>
        <w:rPr>
          <w:rStyle w:val="SourceText"/>
        </w:rPr>
        <w:t>next(); // Important! Pass control to next middleware or route handler</w:t>
      </w:r>
    </w:p>
    <w:p>
      <w:pPr>
        <w:pStyle w:val="PreformattedText"/>
        <w:bidi w:val="0"/>
        <w:spacing w:before="0" w:after="200"/>
        <w:rPr/>
      </w:pPr>
      <w:r>
        <w:rPr>
          <w:rStyle w:val="SourceText"/>
        </w:rPr>
        <w:t>}</w:t>
      </w:r>
    </w:p>
    <w:p>
      <w:pPr>
        <w:pStyle w:val="PreformattedText"/>
        <w:bidi w:val="0"/>
        <w:spacing w:before="0" w:after="200"/>
        <w:rPr/>
      </w:pPr>
      <w:r>
        <w:rPr/>
      </w:r>
    </w:p>
    <w:p>
      <w:pPr>
        <w:pStyle w:val="PreformattedText"/>
        <w:bidi w:val="0"/>
        <w:spacing w:before="0" w:after="200"/>
        <w:rPr/>
      </w:pPr>
      <w:r>
        <w:rPr>
          <w:rStyle w:val="SourceText"/>
        </w:rPr>
        <w:t>// Use the middleware globally</w:t>
      </w:r>
    </w:p>
    <w:p>
      <w:pPr>
        <w:pStyle w:val="PreformattedText"/>
        <w:bidi w:val="0"/>
        <w:spacing w:before="0" w:after="200"/>
        <w:rPr/>
      </w:pPr>
      <w:r>
        <w:rPr>
          <w:rStyle w:val="SourceText"/>
        </w:rPr>
        <w:t>app.use(myLogger);</w:t>
      </w:r>
    </w:p>
    <w:p>
      <w:pPr>
        <w:pStyle w:val="PreformattedText"/>
        <w:bidi w:val="0"/>
        <w:spacing w:before="0" w:after="200"/>
        <w:rPr/>
      </w:pPr>
      <w:r>
        <w:rPr/>
      </w:r>
    </w:p>
    <w:p>
      <w:pPr>
        <w:pStyle w:val="PreformattedText"/>
        <w:bidi w:val="0"/>
        <w:spacing w:before="0" w:after="200"/>
        <w:rPr/>
      </w:pPr>
      <w:r>
        <w:rPr>
          <w:rStyle w:val="SourceText"/>
        </w:rPr>
        <w:t>// Then your routes</w:t>
      </w:r>
    </w:p>
    <w:p>
      <w:pPr>
        <w:pStyle w:val="PreformattedText"/>
        <w:bidi w:val="0"/>
        <w:spacing w:before="0" w:after="200"/>
        <w:rPr/>
      </w:pPr>
      <w:r>
        <w:rPr>
          <w:rStyle w:val="SourceText"/>
        </w:rPr>
        <w:t>app.get('/hello', (req, res) =&gt; {</w:t>
      </w:r>
    </w:p>
    <w:p>
      <w:pPr>
        <w:pStyle w:val="PreformattedText"/>
        <w:bidi w:val="0"/>
        <w:spacing w:before="0" w:after="200"/>
        <w:rPr/>
      </w:pPr>
      <w:r>
        <w:rPr>
          <w:rStyle w:val="SourceText"/>
        </w:rPr>
        <w:t xml:space="preserve">  </w:t>
      </w:r>
      <w:r>
        <w:rPr>
          <w:rStyle w:val="SourceText"/>
        </w:rPr>
        <w:t>res.send('Hello World');</w:t>
      </w:r>
    </w:p>
    <w:p>
      <w:pPr>
        <w:pStyle w:val="PreformattedText"/>
        <w:bidi w:val="0"/>
        <w:spacing w:before="0" w:after="200"/>
        <w:rPr/>
      </w:pPr>
      <w:r>
        <w:rPr>
          <w:rStyle w:val="SourceText"/>
        </w:rPr>
        <w:t>});</w:t>
      </w:r>
    </w:p>
    <w:p>
      <w:pPr>
        <w:pStyle w:val="BodyText"/>
        <w:numPr>
          <w:ilvl w:val="0"/>
          <w:numId w:val="46"/>
        </w:numPr>
        <w:tabs>
          <w:tab w:val="clear" w:pos="720"/>
          <w:tab w:val="left" w:pos="0" w:leader="none"/>
        </w:tabs>
        <w:spacing w:before="0" w:after="200"/>
        <w:ind w:hanging="283" w:left="709"/>
        <w:rPr/>
      </w:pPr>
      <w:r>
        <w:rPr>
          <w:rStyle w:val="SourceText"/>
        </w:rPr>
        <w:t>req</w:t>
      </w:r>
      <w:r>
        <w:rPr/>
        <w:t xml:space="preserve"> = incoming request</w:t>
      </w:r>
    </w:p>
    <w:p>
      <w:pPr>
        <w:pStyle w:val="BodyText"/>
        <w:numPr>
          <w:ilvl w:val="0"/>
          <w:numId w:val="46"/>
        </w:numPr>
        <w:tabs>
          <w:tab w:val="clear" w:pos="720"/>
          <w:tab w:val="left" w:pos="0" w:leader="none"/>
        </w:tabs>
        <w:spacing w:before="0" w:after="200"/>
        <w:ind w:hanging="283" w:left="709"/>
        <w:rPr/>
      </w:pPr>
      <w:r>
        <w:rPr>
          <w:rStyle w:val="SourceText"/>
        </w:rPr>
        <w:t>res</w:t>
      </w:r>
      <w:r>
        <w:rPr/>
        <w:t xml:space="preserve"> = response object</w:t>
      </w:r>
    </w:p>
    <w:p>
      <w:pPr>
        <w:pStyle w:val="BodyText"/>
        <w:numPr>
          <w:ilvl w:val="0"/>
          <w:numId w:val="46"/>
        </w:numPr>
        <w:tabs>
          <w:tab w:val="clear" w:pos="720"/>
          <w:tab w:val="left" w:pos="0" w:leader="none"/>
        </w:tabs>
        <w:spacing w:before="0" w:after="200"/>
        <w:ind w:hanging="283" w:left="709"/>
        <w:rPr/>
      </w:pPr>
      <w:r>
        <w:rPr>
          <w:rStyle w:val="SourceText"/>
        </w:rPr>
        <w:t>next()</w:t>
      </w:r>
      <w:r>
        <w:rPr/>
        <w:t xml:space="preserve"> = pass control to next middleware</w:t>
      </w:r>
    </w:p>
    <w:p>
      <w:pPr>
        <w:pStyle w:val="BodyText"/>
        <w:spacing w:before="0" w:after="200"/>
        <w:rPr/>
      </w:pPr>
      <w:r>
        <w:rPr>
          <w:rStyle w:val="Strong"/>
        </w:rPr>
        <w:t xml:space="preserve">If you forget </w:t>
      </w:r>
      <w:r>
        <w:rPr>
          <w:rStyle w:val="SourceText"/>
        </w:rPr>
        <w:t>next()</w:t>
      </w:r>
      <w:r>
        <w:rPr>
          <w:rStyle w:val="Strong"/>
        </w:rPr>
        <w:t>, the app will hang.</w:t>
      </w:r>
    </w:p>
    <w:p>
      <w:pPr>
        <w:pStyle w:val="HorizontalLine"/>
        <w:spacing w:before="0" w:after="200"/>
        <w:rPr/>
      </w:pPr>
      <w:r>
        <w:rPr/>
      </w:r>
    </w:p>
    <w:p>
      <w:pPr>
        <w:pStyle w:val="Heading1"/>
        <w:spacing w:before="0" w:after="200"/>
        <w:rPr/>
      </w:pPr>
      <w:r>
        <w:rPr>
          <w:rStyle w:val="Strong"/>
          <w:b/>
          <w:bCs/>
        </w:rPr>
        <w:t>Example in Django</w:t>
      </w:r>
    </w:p>
    <w:p>
      <w:pPr>
        <w:pStyle w:val="PreformattedText"/>
        <w:rPr/>
      </w:pPr>
      <w:r>
        <w:rPr/>
        <w:t>python</w:t>
      </w:r>
    </w:p>
    <w:p>
      <w:pPr>
        <w:pStyle w:val="PreformattedText"/>
        <w:rPr/>
      </w:pPr>
      <w:r>
        <w:rPr/>
        <w:t>CopyEdit</w:t>
      </w:r>
    </w:p>
    <w:p>
      <w:pPr>
        <w:pStyle w:val="PreformattedText"/>
        <w:bidi w:val="0"/>
        <w:ind w:hanging="0" w:left="0" w:right="0"/>
        <w:rPr/>
      </w:pPr>
      <w:r>
        <w:rPr>
          <w:rStyle w:val="SourceText"/>
        </w:rPr>
        <w:t># Custom middleware</w:t>
      </w:r>
    </w:p>
    <w:p>
      <w:pPr>
        <w:pStyle w:val="PreformattedText"/>
        <w:bidi w:val="0"/>
        <w:spacing w:before="0" w:after="200"/>
        <w:rPr/>
      </w:pPr>
      <w:r>
        <w:rPr>
          <w:rStyle w:val="SourceText"/>
        </w:rPr>
        <w:t>class SimpleMiddleware:</w:t>
      </w:r>
    </w:p>
    <w:p>
      <w:pPr>
        <w:pStyle w:val="PreformattedText"/>
        <w:bidi w:val="0"/>
        <w:spacing w:before="0" w:after="200"/>
        <w:rPr/>
      </w:pPr>
      <w:r>
        <w:rPr>
          <w:rStyle w:val="SourceText"/>
        </w:rPr>
        <w:t xml:space="preserve">    </w:t>
      </w:r>
      <w:r>
        <w:rPr>
          <w:rStyle w:val="SourceText"/>
        </w:rPr>
        <w:t>def __init__(self, get_response):</w:t>
      </w:r>
    </w:p>
    <w:p>
      <w:pPr>
        <w:pStyle w:val="PreformattedText"/>
        <w:bidi w:val="0"/>
        <w:spacing w:before="0" w:after="200"/>
        <w:rPr/>
      </w:pPr>
      <w:r>
        <w:rPr>
          <w:rStyle w:val="SourceText"/>
        </w:rPr>
        <w:t xml:space="preserve">        </w:t>
      </w:r>
      <w:r>
        <w:rPr>
          <w:rStyle w:val="SourceText"/>
        </w:rPr>
        <w:t>self.get_response = get_response</w:t>
      </w:r>
    </w:p>
    <w:p>
      <w:pPr>
        <w:pStyle w:val="PreformattedText"/>
        <w:bidi w:val="0"/>
        <w:spacing w:before="0" w:after="200"/>
        <w:rPr/>
      </w:pPr>
      <w:r>
        <w:rPr/>
      </w:r>
    </w:p>
    <w:p>
      <w:pPr>
        <w:pStyle w:val="PreformattedText"/>
        <w:bidi w:val="0"/>
        <w:spacing w:before="0" w:after="200"/>
        <w:rPr/>
      </w:pPr>
      <w:r>
        <w:rPr>
          <w:rStyle w:val="SourceText"/>
        </w:rPr>
        <w:t xml:space="preserve">    </w:t>
      </w:r>
      <w:r>
        <w:rPr>
          <w:rStyle w:val="SourceText"/>
        </w:rPr>
        <w:t>def __call__(self, request):</w:t>
      </w:r>
    </w:p>
    <w:p>
      <w:pPr>
        <w:pStyle w:val="PreformattedText"/>
        <w:bidi w:val="0"/>
        <w:spacing w:before="0" w:after="200"/>
        <w:rPr/>
      </w:pPr>
      <w:r>
        <w:rPr>
          <w:rStyle w:val="SourceText"/>
        </w:rPr>
        <w:t xml:space="preserve">        </w:t>
      </w:r>
      <w:r>
        <w:rPr>
          <w:rStyle w:val="SourceText"/>
        </w:rPr>
        <w:t>print("Request path:", request.path)</w:t>
      </w:r>
    </w:p>
    <w:p>
      <w:pPr>
        <w:pStyle w:val="PreformattedText"/>
        <w:bidi w:val="0"/>
        <w:spacing w:before="0" w:after="200"/>
        <w:rPr/>
      </w:pPr>
      <w:r>
        <w:rPr>
          <w:rStyle w:val="SourceText"/>
        </w:rPr>
        <w:t xml:space="preserve">        </w:t>
      </w:r>
      <w:r>
        <w:rPr>
          <w:rStyle w:val="SourceText"/>
        </w:rPr>
        <w:t>response = self.get_response(request)</w:t>
      </w:r>
    </w:p>
    <w:p>
      <w:pPr>
        <w:pStyle w:val="PreformattedText"/>
        <w:bidi w:val="0"/>
        <w:spacing w:before="0" w:after="200"/>
        <w:rPr/>
      </w:pPr>
      <w:r>
        <w:rPr>
          <w:rStyle w:val="SourceText"/>
        </w:rPr>
        <w:t xml:space="preserve">        </w:t>
      </w:r>
      <w:r>
        <w:rPr>
          <w:rStyle w:val="SourceText"/>
        </w:rPr>
        <w:t>return response</w:t>
      </w:r>
    </w:p>
    <w:p>
      <w:pPr>
        <w:pStyle w:val="BodyText"/>
        <w:spacing w:before="0" w:after="200"/>
        <w:rPr/>
      </w:pPr>
      <w:r>
        <w:rPr/>
        <w:t xml:space="preserve">You have to </w:t>
      </w:r>
      <w:r>
        <w:rPr>
          <w:rStyle w:val="Strong"/>
        </w:rPr>
        <w:t>add</w:t>
      </w:r>
      <w:r>
        <w:rPr/>
        <w:t xml:space="preserve"> it inside your Django </w:t>
      </w:r>
      <w:r>
        <w:rPr>
          <w:rStyle w:val="SourceText"/>
        </w:rPr>
        <w:t>settings.py</w:t>
      </w:r>
      <w:r>
        <w:rPr/>
        <w:t xml:space="preserve"> under </w:t>
      </w:r>
      <w:r>
        <w:rPr>
          <w:rStyle w:val="SourceText"/>
        </w:rPr>
        <w:t>MIDDLEWARE = [...]</w:t>
      </w:r>
      <w:r>
        <w:rPr/>
        <w:t>.</w:t>
      </w:r>
    </w:p>
    <w:p>
      <w:pPr>
        <w:pStyle w:val="HorizontalLine"/>
        <w:spacing w:before="0" w:after="200"/>
        <w:rPr/>
      </w:pPr>
      <w:r>
        <w:rPr/>
      </w:r>
    </w:p>
    <w:p>
      <w:pPr>
        <w:pStyle w:val="Heading1"/>
        <w:spacing w:before="0" w:after="200"/>
        <w:rPr/>
      </w:pPr>
      <w:r>
        <w:rPr>
          <w:rStyle w:val="Strong"/>
          <w:b/>
          <w:bCs/>
        </w:rPr>
        <w:t>Types of Middleware</w:t>
      </w:r>
    </w:p>
    <w:tbl>
      <w:tblPr>
        <w:tblW w:w="4803" w:type="dxa"/>
        <w:jc w:val="left"/>
        <w:tblInd w:w="28" w:type="dxa"/>
        <w:tblLayout w:type="fixed"/>
        <w:tblCellMar>
          <w:top w:w="28" w:type="dxa"/>
          <w:left w:w="28" w:type="dxa"/>
          <w:bottom w:w="28" w:type="dxa"/>
          <w:right w:w="28" w:type="dxa"/>
        </w:tblCellMar>
      </w:tblPr>
      <w:tblGrid>
        <w:gridCol w:w="2198"/>
        <w:gridCol w:w="2605"/>
      </w:tblGrid>
      <w:tr>
        <w:trPr>
          <w:tblHeader w:val="true"/>
        </w:trPr>
        <w:tc>
          <w:tcPr>
            <w:tcW w:w="2198" w:type="dxa"/>
            <w:tcBorders/>
            <w:vAlign w:val="center"/>
          </w:tcPr>
          <w:p>
            <w:pPr>
              <w:pStyle w:val="TableHeading"/>
              <w:suppressLineNumbers/>
              <w:spacing w:before="0" w:after="200"/>
              <w:jc w:val="center"/>
              <w:rPr/>
            </w:pPr>
            <w:r>
              <w:rPr/>
              <w:t>Type</w:t>
            </w:r>
          </w:p>
        </w:tc>
        <w:tc>
          <w:tcPr>
            <w:tcW w:w="2605" w:type="dxa"/>
            <w:tcBorders/>
            <w:vAlign w:val="center"/>
          </w:tcPr>
          <w:p>
            <w:pPr>
              <w:pStyle w:val="TableHeading"/>
              <w:suppressLineNumbers/>
              <w:spacing w:before="0" w:after="200"/>
              <w:jc w:val="center"/>
              <w:rPr/>
            </w:pPr>
            <w:r>
              <w:rPr/>
              <w:t>Purpose</w:t>
            </w:r>
          </w:p>
        </w:tc>
      </w:tr>
      <w:tr>
        <w:trPr/>
        <w:tc>
          <w:tcPr>
            <w:tcW w:w="2198" w:type="dxa"/>
            <w:tcBorders/>
            <w:vAlign w:val="center"/>
          </w:tcPr>
          <w:p>
            <w:pPr>
              <w:pStyle w:val="TableContents"/>
              <w:widowControl w:val="false"/>
              <w:suppressLineNumbers/>
              <w:spacing w:before="0" w:after="200"/>
              <w:rPr/>
            </w:pPr>
            <w:r>
              <w:rPr/>
              <w:t>Request Middleware</w:t>
            </w:r>
          </w:p>
        </w:tc>
        <w:tc>
          <w:tcPr>
            <w:tcW w:w="2605" w:type="dxa"/>
            <w:tcBorders/>
            <w:vAlign w:val="center"/>
          </w:tcPr>
          <w:p>
            <w:pPr>
              <w:pStyle w:val="TableContents"/>
              <w:widowControl w:val="false"/>
              <w:suppressLineNumbers/>
              <w:spacing w:before="0" w:after="200"/>
              <w:rPr/>
            </w:pPr>
            <w:r>
              <w:rPr/>
              <w:t xml:space="preserve">Runs </w:t>
            </w:r>
            <w:r>
              <w:rPr>
                <w:rStyle w:val="Strong"/>
              </w:rPr>
              <w:t>before</w:t>
            </w:r>
            <w:r>
              <w:rPr/>
              <w:t xml:space="preserve"> controller</w:t>
            </w:r>
          </w:p>
        </w:tc>
      </w:tr>
      <w:tr>
        <w:trPr/>
        <w:tc>
          <w:tcPr>
            <w:tcW w:w="2198" w:type="dxa"/>
            <w:tcBorders/>
            <w:vAlign w:val="center"/>
          </w:tcPr>
          <w:p>
            <w:pPr>
              <w:pStyle w:val="TableContents"/>
              <w:widowControl w:val="false"/>
              <w:suppressLineNumbers/>
              <w:spacing w:before="0" w:after="200"/>
              <w:rPr/>
            </w:pPr>
            <w:r>
              <w:rPr/>
              <w:t>Response Middleware</w:t>
            </w:r>
          </w:p>
        </w:tc>
        <w:tc>
          <w:tcPr>
            <w:tcW w:w="2605" w:type="dxa"/>
            <w:tcBorders/>
            <w:vAlign w:val="center"/>
          </w:tcPr>
          <w:p>
            <w:pPr>
              <w:pStyle w:val="TableContents"/>
              <w:widowControl w:val="false"/>
              <w:suppressLineNumbers/>
              <w:spacing w:before="0" w:after="200"/>
              <w:rPr/>
            </w:pPr>
            <w:r>
              <w:rPr/>
              <w:t xml:space="preserve">Runs </w:t>
            </w:r>
            <w:r>
              <w:rPr>
                <w:rStyle w:val="Strong"/>
              </w:rPr>
              <w:t>after</w:t>
            </w:r>
            <w:r>
              <w:rPr/>
              <w:t xml:space="preserve"> controller</w:t>
            </w:r>
          </w:p>
        </w:tc>
      </w:tr>
      <w:tr>
        <w:trPr/>
        <w:tc>
          <w:tcPr>
            <w:tcW w:w="2198" w:type="dxa"/>
            <w:tcBorders/>
            <w:vAlign w:val="center"/>
          </w:tcPr>
          <w:p>
            <w:pPr>
              <w:pStyle w:val="TableContents"/>
              <w:widowControl w:val="false"/>
              <w:suppressLineNumbers/>
              <w:spacing w:before="0" w:after="200"/>
              <w:rPr/>
            </w:pPr>
            <w:r>
              <w:rPr/>
              <w:t>Error Middleware</w:t>
            </w:r>
          </w:p>
        </w:tc>
        <w:tc>
          <w:tcPr>
            <w:tcW w:w="2605" w:type="dxa"/>
            <w:tcBorders/>
            <w:vAlign w:val="center"/>
          </w:tcPr>
          <w:p>
            <w:pPr>
              <w:pStyle w:val="TableContents"/>
              <w:widowControl w:val="false"/>
              <w:suppressLineNumbers/>
              <w:spacing w:before="0" w:after="200"/>
              <w:rPr/>
            </w:pPr>
            <w:r>
              <w:rPr/>
              <w:t>Runs if an error happened</w:t>
            </w:r>
          </w:p>
        </w:tc>
      </w:tr>
    </w:tbl>
    <w:p>
      <w:pPr>
        <w:pStyle w:val="HorizontalLine"/>
        <w:spacing w:before="0" w:after="200"/>
        <w:rPr/>
      </w:pPr>
      <w:r>
        <w:rPr/>
      </w:r>
    </w:p>
    <w:p>
      <w:pPr>
        <w:pStyle w:val="Heading1"/>
        <w:spacing w:before="0" w:after="200"/>
        <w:rPr/>
      </w:pPr>
      <w:r>
        <w:rPr>
          <w:rStyle w:val="Strong"/>
          <w:b/>
          <w:bCs/>
        </w:rPr>
        <w:t>Important Real-life Examples of Middleware</w:t>
      </w:r>
    </w:p>
    <w:tbl>
      <w:tblPr>
        <w:tblW w:w="5676" w:type="dxa"/>
        <w:jc w:val="left"/>
        <w:tblInd w:w="28" w:type="dxa"/>
        <w:tblLayout w:type="fixed"/>
        <w:tblCellMar>
          <w:top w:w="28" w:type="dxa"/>
          <w:left w:w="28" w:type="dxa"/>
          <w:bottom w:w="28" w:type="dxa"/>
          <w:right w:w="28" w:type="dxa"/>
        </w:tblCellMar>
      </w:tblPr>
      <w:tblGrid>
        <w:gridCol w:w="2695"/>
        <w:gridCol w:w="2981"/>
      </w:tblGrid>
      <w:tr>
        <w:trPr>
          <w:tblHeader w:val="true"/>
        </w:trPr>
        <w:tc>
          <w:tcPr>
            <w:tcW w:w="2695" w:type="dxa"/>
            <w:tcBorders/>
            <w:vAlign w:val="center"/>
          </w:tcPr>
          <w:p>
            <w:pPr>
              <w:pStyle w:val="TableHeading"/>
              <w:suppressLineNumbers/>
              <w:spacing w:before="0" w:after="200"/>
              <w:jc w:val="center"/>
              <w:rPr/>
            </w:pPr>
            <w:r>
              <w:rPr/>
              <w:t>Middleware</w:t>
            </w:r>
          </w:p>
        </w:tc>
        <w:tc>
          <w:tcPr>
            <w:tcW w:w="2981" w:type="dxa"/>
            <w:tcBorders/>
            <w:vAlign w:val="center"/>
          </w:tcPr>
          <w:p>
            <w:pPr>
              <w:pStyle w:val="TableHeading"/>
              <w:suppressLineNumbers/>
              <w:spacing w:before="0" w:after="200"/>
              <w:jc w:val="center"/>
              <w:rPr/>
            </w:pPr>
            <w:r>
              <w:rPr/>
              <w:t>Purpose</w:t>
            </w:r>
          </w:p>
        </w:tc>
      </w:tr>
      <w:tr>
        <w:trPr/>
        <w:tc>
          <w:tcPr>
            <w:tcW w:w="2695" w:type="dxa"/>
            <w:tcBorders/>
            <w:vAlign w:val="center"/>
          </w:tcPr>
          <w:p>
            <w:pPr>
              <w:pStyle w:val="TableContents"/>
              <w:widowControl w:val="false"/>
              <w:suppressLineNumbers/>
              <w:spacing w:before="0" w:after="200"/>
              <w:rPr/>
            </w:pPr>
            <w:r>
              <w:rPr/>
              <w:t>CORS Middleware</w:t>
            </w:r>
          </w:p>
        </w:tc>
        <w:tc>
          <w:tcPr>
            <w:tcW w:w="2981" w:type="dxa"/>
            <w:tcBorders/>
            <w:vAlign w:val="center"/>
          </w:tcPr>
          <w:p>
            <w:pPr>
              <w:pStyle w:val="TableContents"/>
              <w:widowControl w:val="false"/>
              <w:suppressLineNumbers/>
              <w:spacing w:before="0" w:after="200"/>
              <w:rPr/>
            </w:pPr>
            <w:r>
              <w:rPr/>
              <w:t>Add CORS headers</w:t>
            </w:r>
          </w:p>
        </w:tc>
      </w:tr>
      <w:tr>
        <w:trPr/>
        <w:tc>
          <w:tcPr>
            <w:tcW w:w="2695" w:type="dxa"/>
            <w:tcBorders/>
            <w:vAlign w:val="center"/>
          </w:tcPr>
          <w:p>
            <w:pPr>
              <w:pStyle w:val="TableContents"/>
              <w:widowControl w:val="false"/>
              <w:suppressLineNumbers/>
              <w:spacing w:before="0" w:after="200"/>
              <w:rPr/>
            </w:pPr>
            <w:r>
              <w:rPr/>
              <w:t>Authentication Middleware</w:t>
            </w:r>
          </w:p>
        </w:tc>
        <w:tc>
          <w:tcPr>
            <w:tcW w:w="2981" w:type="dxa"/>
            <w:tcBorders/>
            <w:vAlign w:val="center"/>
          </w:tcPr>
          <w:p>
            <w:pPr>
              <w:pStyle w:val="TableContents"/>
              <w:widowControl w:val="false"/>
              <w:suppressLineNumbers/>
              <w:spacing w:before="0" w:after="200"/>
              <w:rPr/>
            </w:pPr>
            <w:r>
              <w:rPr/>
              <w:t>Check token / session</w:t>
            </w:r>
          </w:p>
        </w:tc>
      </w:tr>
      <w:tr>
        <w:trPr/>
        <w:tc>
          <w:tcPr>
            <w:tcW w:w="2695" w:type="dxa"/>
            <w:tcBorders/>
            <w:vAlign w:val="center"/>
          </w:tcPr>
          <w:p>
            <w:pPr>
              <w:pStyle w:val="TableContents"/>
              <w:widowControl w:val="false"/>
              <w:suppressLineNumbers/>
              <w:spacing w:before="0" w:after="200"/>
              <w:rPr/>
            </w:pPr>
            <w:r>
              <w:rPr/>
              <w:t>Body Parser Middleware</w:t>
            </w:r>
          </w:p>
        </w:tc>
        <w:tc>
          <w:tcPr>
            <w:tcW w:w="2981" w:type="dxa"/>
            <w:tcBorders/>
            <w:vAlign w:val="center"/>
          </w:tcPr>
          <w:p>
            <w:pPr>
              <w:pStyle w:val="TableContents"/>
              <w:widowControl w:val="false"/>
              <w:suppressLineNumbers/>
              <w:spacing w:before="0" w:after="200"/>
              <w:rPr/>
            </w:pPr>
            <w:r>
              <w:rPr/>
              <w:t>Parse JSON from request body</w:t>
            </w:r>
          </w:p>
        </w:tc>
      </w:tr>
      <w:tr>
        <w:trPr/>
        <w:tc>
          <w:tcPr>
            <w:tcW w:w="2695" w:type="dxa"/>
            <w:tcBorders/>
            <w:vAlign w:val="center"/>
          </w:tcPr>
          <w:p>
            <w:pPr>
              <w:pStyle w:val="TableContents"/>
              <w:widowControl w:val="false"/>
              <w:suppressLineNumbers/>
              <w:spacing w:before="0" w:after="200"/>
              <w:rPr/>
            </w:pPr>
            <w:r>
              <w:rPr/>
              <w:t>Logging Middleware</w:t>
            </w:r>
          </w:p>
        </w:tc>
        <w:tc>
          <w:tcPr>
            <w:tcW w:w="2981" w:type="dxa"/>
            <w:tcBorders/>
            <w:vAlign w:val="center"/>
          </w:tcPr>
          <w:p>
            <w:pPr>
              <w:pStyle w:val="TableContents"/>
              <w:widowControl w:val="false"/>
              <w:suppressLineNumbers/>
              <w:spacing w:before="0" w:after="200"/>
              <w:rPr/>
            </w:pPr>
            <w:r>
              <w:rPr/>
              <w:t>Log every request</w:t>
            </w:r>
          </w:p>
        </w:tc>
      </w:tr>
      <w:tr>
        <w:trPr/>
        <w:tc>
          <w:tcPr>
            <w:tcW w:w="2695" w:type="dxa"/>
            <w:tcBorders/>
            <w:vAlign w:val="center"/>
          </w:tcPr>
          <w:p>
            <w:pPr>
              <w:pStyle w:val="TableContents"/>
              <w:widowControl w:val="false"/>
              <w:suppressLineNumbers/>
              <w:spacing w:before="0" w:after="200"/>
              <w:rPr/>
            </w:pPr>
            <w:r>
              <w:rPr/>
              <w:t>Rate Limiting Middleware</w:t>
            </w:r>
          </w:p>
        </w:tc>
        <w:tc>
          <w:tcPr>
            <w:tcW w:w="2981" w:type="dxa"/>
            <w:tcBorders/>
            <w:vAlign w:val="center"/>
          </w:tcPr>
          <w:p>
            <w:pPr>
              <w:pStyle w:val="TableContents"/>
              <w:widowControl w:val="false"/>
              <w:suppressLineNumbers/>
              <w:spacing w:before="0" w:after="200"/>
              <w:rPr/>
            </w:pPr>
            <w:r>
              <w:rPr/>
              <w:t>Prevent DDOS attacks</w:t>
            </w:r>
          </w:p>
        </w:tc>
      </w:tr>
    </w:tbl>
    <w:p>
      <w:pPr>
        <w:pStyle w:val="HorizontalLine"/>
        <w:spacing w:before="0" w:after="200"/>
        <w:rPr/>
      </w:pPr>
      <w:r>
        <w:rPr/>
      </w:r>
    </w:p>
    <w:p>
      <w:pPr>
        <w:pStyle w:val="Heading1"/>
        <w:spacing w:before="0" w:after="200"/>
        <w:rPr/>
      </w:pPr>
      <w:r>
        <w:rPr>
          <w:rStyle w:val="Strong"/>
          <w:b/>
          <w:bCs/>
        </w:rPr>
        <w:t>Simple Analogy:</w:t>
      </w:r>
    </w:p>
    <w:tbl>
      <w:tblPr>
        <w:tblW w:w="8272" w:type="dxa"/>
        <w:jc w:val="left"/>
        <w:tblInd w:w="28" w:type="dxa"/>
        <w:tblLayout w:type="fixed"/>
        <w:tblCellMar>
          <w:top w:w="28" w:type="dxa"/>
          <w:left w:w="28" w:type="dxa"/>
          <w:bottom w:w="28" w:type="dxa"/>
          <w:right w:w="28" w:type="dxa"/>
        </w:tblCellMar>
      </w:tblPr>
      <w:tblGrid>
        <w:gridCol w:w="3944"/>
        <w:gridCol w:w="4328"/>
      </w:tblGrid>
      <w:tr>
        <w:trPr>
          <w:tblHeader w:val="true"/>
        </w:trPr>
        <w:tc>
          <w:tcPr>
            <w:tcW w:w="3944" w:type="dxa"/>
            <w:tcBorders/>
            <w:vAlign w:val="center"/>
          </w:tcPr>
          <w:p>
            <w:pPr>
              <w:pStyle w:val="TableHeading"/>
              <w:suppressLineNumbers/>
              <w:spacing w:before="0" w:after="200"/>
              <w:jc w:val="center"/>
              <w:rPr/>
            </w:pPr>
            <w:r>
              <w:rPr/>
              <w:t>Without Middleware</w:t>
            </w:r>
          </w:p>
        </w:tc>
        <w:tc>
          <w:tcPr>
            <w:tcW w:w="4328" w:type="dxa"/>
            <w:tcBorders/>
            <w:vAlign w:val="center"/>
          </w:tcPr>
          <w:p>
            <w:pPr>
              <w:pStyle w:val="TableHeading"/>
              <w:suppressLineNumbers/>
              <w:spacing w:before="0" w:after="200"/>
              <w:jc w:val="center"/>
              <w:rPr/>
            </w:pPr>
            <w:r>
              <w:rPr/>
              <w:t>With Middleware</w:t>
            </w:r>
          </w:p>
        </w:tc>
      </w:tr>
      <w:tr>
        <w:trPr/>
        <w:tc>
          <w:tcPr>
            <w:tcW w:w="3944" w:type="dxa"/>
            <w:tcBorders/>
            <w:vAlign w:val="center"/>
          </w:tcPr>
          <w:p>
            <w:pPr>
              <w:pStyle w:val="TableContents"/>
              <w:widowControl w:val="false"/>
              <w:suppressLineNumbers/>
              <w:spacing w:before="0" w:after="200"/>
              <w:rPr/>
            </w:pPr>
            <w:r>
              <w:rPr/>
              <w:t>Directly allowing anyone into your home</w:t>
            </w:r>
          </w:p>
        </w:tc>
        <w:tc>
          <w:tcPr>
            <w:tcW w:w="4328" w:type="dxa"/>
            <w:tcBorders/>
            <w:vAlign w:val="center"/>
          </w:tcPr>
          <w:p>
            <w:pPr>
              <w:pStyle w:val="TableContents"/>
              <w:widowControl w:val="false"/>
              <w:suppressLineNumbers/>
              <w:spacing w:before="0" w:after="200"/>
              <w:rPr/>
            </w:pPr>
            <w:r>
              <w:rPr/>
              <w:t>Guard checks ID at the gate, only then allows</w:t>
            </w:r>
          </w:p>
        </w:tc>
      </w:tr>
    </w:tbl>
    <w:p>
      <w:pPr>
        <w:pStyle w:val="HorizontalLine"/>
        <w:spacing w:before="0" w:after="200"/>
        <w:rPr/>
      </w:pPr>
      <w:r>
        <w:rPr/>
      </w:r>
    </w:p>
    <w:p>
      <w:pPr>
        <w:pStyle w:val="Heading1"/>
        <w:spacing w:before="0" w:after="200"/>
        <w:rPr/>
      </w:pPr>
      <w:r>
        <w:rPr>
          <w:rStyle w:val="Strong"/>
          <w:b/>
          <w:bCs/>
        </w:rPr>
        <w:t>Summary:</w:t>
      </w:r>
    </w:p>
    <w:p>
      <w:pPr>
        <w:pStyle w:val="BodyText"/>
        <w:numPr>
          <w:ilvl w:val="0"/>
          <w:numId w:val="47"/>
        </w:numPr>
        <w:tabs>
          <w:tab w:val="clear" w:pos="720"/>
          <w:tab w:val="left" w:pos="0" w:leader="none"/>
        </w:tabs>
        <w:spacing w:before="0" w:after="200"/>
        <w:ind w:hanging="283" w:left="709"/>
        <w:rPr/>
      </w:pPr>
      <w:r>
        <w:rPr/>
        <w:t xml:space="preserve">Middleware is a </w:t>
      </w:r>
      <w:r>
        <w:rPr>
          <w:rStyle w:val="Strong"/>
        </w:rPr>
        <w:t>checkpoint layer</w:t>
      </w:r>
      <w:r>
        <w:rPr/>
        <w:t>.</w:t>
      </w:r>
    </w:p>
    <w:p>
      <w:pPr>
        <w:pStyle w:val="BodyText"/>
        <w:numPr>
          <w:ilvl w:val="0"/>
          <w:numId w:val="47"/>
        </w:numPr>
        <w:tabs>
          <w:tab w:val="clear" w:pos="720"/>
          <w:tab w:val="left" w:pos="0" w:leader="none"/>
        </w:tabs>
        <w:spacing w:before="0" w:after="200"/>
        <w:ind w:hanging="283" w:left="709"/>
        <w:rPr/>
      </w:pPr>
      <w:r>
        <w:rPr/>
        <w:t>It can modify, block, or allow requests.</w:t>
      </w:r>
    </w:p>
    <w:p>
      <w:pPr>
        <w:pStyle w:val="BodyText"/>
        <w:numPr>
          <w:ilvl w:val="0"/>
          <w:numId w:val="47"/>
        </w:numPr>
        <w:tabs>
          <w:tab w:val="clear" w:pos="720"/>
          <w:tab w:val="left" w:pos="0" w:leader="none"/>
        </w:tabs>
        <w:spacing w:before="0" w:after="200"/>
        <w:ind w:hanging="283" w:left="709"/>
        <w:rPr/>
      </w:pPr>
      <w:r>
        <w:rPr/>
        <w:t>Almost all modern frameworks use middleware heavily.</w:t>
      </w:r>
    </w:p>
    <w:p>
      <w:pPr>
        <w:pStyle w:val="BodyText"/>
        <w:numPr>
          <w:ilvl w:val="0"/>
          <w:numId w:val="47"/>
        </w:numPr>
        <w:tabs>
          <w:tab w:val="clear" w:pos="720"/>
          <w:tab w:val="left" w:pos="0" w:leader="none"/>
        </w:tabs>
        <w:spacing w:before="0" w:after="200"/>
        <w:ind w:hanging="283" w:left="709"/>
        <w:rPr/>
      </w:pPr>
      <w:r>
        <w:rPr/>
        <w:t xml:space="preserve">Forgetting </w:t>
      </w:r>
      <w:r>
        <w:rPr>
          <w:rStyle w:val="SourceText"/>
        </w:rPr>
        <w:t>next()</w:t>
      </w:r>
      <w:r>
        <w:rPr/>
        <w:t xml:space="preserve"> causes server to hang!</w:t>
      </w:r>
    </w:p>
    <w:p>
      <w:pPr>
        <w:pStyle w:val="HorizontalLine"/>
        <w:spacing w:before="0" w:after="200"/>
        <w:rPr/>
      </w:pPr>
      <w:r>
        <w:rPr/>
      </w:r>
    </w:p>
    <w:p>
      <w:pPr>
        <w:pStyle w:val="Heading1"/>
        <w:spacing w:before="0" w:after="200"/>
        <w:rPr/>
      </w:pPr>
      <w:r>
        <w:rPr/>
        <w:t>Diagram:</w:t>
      </w:r>
    </w:p>
    <w:p>
      <w:pPr>
        <w:pStyle w:val="PreformattedText"/>
        <w:rPr/>
      </w:pPr>
      <w:r>
        <w:rPr/>
        <w:t>plaintext</w:t>
      </w:r>
    </w:p>
    <w:p>
      <w:pPr>
        <w:pStyle w:val="PreformattedText"/>
        <w:rPr/>
      </w:pPr>
      <w:r>
        <w:rPr/>
        <w:t>CopyEdit</w:t>
      </w:r>
    </w:p>
    <w:p>
      <w:pPr>
        <w:pStyle w:val="PreformattedText"/>
        <w:bidi w:val="0"/>
        <w:ind w:hanging="0" w:left="0" w:right="0"/>
        <w:rPr/>
      </w:pPr>
      <w:r>
        <w:rPr>
          <w:rStyle w:val="SourceText"/>
        </w:rPr>
        <w:t>[Client Request]</w:t>
      </w:r>
    </w:p>
    <w:p>
      <w:pPr>
        <w:pStyle w:val="PreformattedText"/>
        <w:bidi w:val="0"/>
        <w:spacing w:before="0" w:after="200"/>
        <w:rPr/>
      </w:pPr>
      <w:r>
        <w:rPr>
          <w:rStyle w:val="SourceText"/>
        </w:rPr>
        <w:t xml:space="preserve">   ↓</w:t>
      </w:r>
    </w:p>
    <w:p>
      <w:pPr>
        <w:pStyle w:val="PreformattedText"/>
        <w:bidi w:val="0"/>
        <w:spacing w:before="0" w:after="200"/>
        <w:rPr/>
      </w:pPr>
      <w:r>
        <w:rPr>
          <w:rStyle w:val="SourceText"/>
        </w:rPr>
        <w:t>[Middleware 1: Validate user]</w:t>
      </w:r>
    </w:p>
    <w:p>
      <w:pPr>
        <w:pStyle w:val="PreformattedText"/>
        <w:bidi w:val="0"/>
        <w:spacing w:before="0" w:after="200"/>
        <w:rPr/>
      </w:pPr>
      <w:r>
        <w:rPr>
          <w:rStyle w:val="SourceText"/>
        </w:rPr>
        <w:t xml:space="preserve">   ↓</w:t>
      </w:r>
    </w:p>
    <w:p>
      <w:pPr>
        <w:pStyle w:val="PreformattedText"/>
        <w:bidi w:val="0"/>
        <w:spacing w:before="0" w:after="200"/>
        <w:rPr/>
      </w:pPr>
      <w:r>
        <w:rPr>
          <w:rStyle w:val="SourceText"/>
        </w:rPr>
        <w:t>[Middleware 2: Check permissions]</w:t>
      </w:r>
    </w:p>
    <w:p>
      <w:pPr>
        <w:pStyle w:val="PreformattedText"/>
        <w:bidi w:val="0"/>
        <w:spacing w:before="0" w:after="200"/>
        <w:rPr/>
      </w:pPr>
      <w:r>
        <w:rPr>
          <w:rStyle w:val="SourceText"/>
        </w:rPr>
        <w:t xml:space="preserve">   ↓</w:t>
      </w:r>
    </w:p>
    <w:p>
      <w:pPr>
        <w:pStyle w:val="PreformattedText"/>
        <w:bidi w:val="0"/>
        <w:spacing w:before="0" w:after="200"/>
        <w:rPr/>
      </w:pPr>
      <w:r>
        <w:rPr>
          <w:rStyle w:val="SourceText"/>
        </w:rPr>
        <w:t>[Controller: Fetch data]</w:t>
      </w:r>
    </w:p>
    <w:p>
      <w:pPr>
        <w:pStyle w:val="PreformattedText"/>
        <w:bidi w:val="0"/>
        <w:spacing w:before="0" w:after="200"/>
        <w:rPr/>
      </w:pPr>
      <w:r>
        <w:rPr>
          <w:rStyle w:val="SourceText"/>
        </w:rPr>
        <w:t xml:space="preserve">   ↓</w:t>
      </w:r>
    </w:p>
    <w:p>
      <w:pPr>
        <w:pStyle w:val="PreformattedText"/>
        <w:bidi w:val="0"/>
        <w:spacing w:before="0" w:after="200"/>
        <w:rPr/>
      </w:pPr>
      <w:r>
        <w:rPr>
          <w:rStyle w:val="SourceText"/>
        </w:rPr>
        <w:t>[Response Middleware: Format response]</w:t>
      </w:r>
    </w:p>
    <w:p>
      <w:pPr>
        <w:pStyle w:val="PreformattedText"/>
        <w:bidi w:val="0"/>
        <w:spacing w:before="0" w:after="200"/>
        <w:rPr/>
      </w:pPr>
      <w:r>
        <w:rPr>
          <w:rStyle w:val="SourceText"/>
        </w:rPr>
        <w:t xml:space="preserve">   ↓</w:t>
      </w:r>
    </w:p>
    <w:p>
      <w:pPr>
        <w:pStyle w:val="PreformattedText"/>
        <w:bidi w:val="0"/>
        <w:spacing w:before="0" w:after="200"/>
        <w:rPr/>
      </w:pPr>
      <w:r>
        <w:rPr>
          <w:rStyle w:val="SourceText"/>
        </w:rPr>
        <w:t>[Send Response]</w:t>
      </w:r>
    </w:p>
    <w:p>
      <w:pPr>
        <w:pStyle w:val="HorizontalLine"/>
        <w:spacing w:before="0" w:after="200"/>
        <w:rPr/>
      </w:pPr>
      <w:r>
        <w:rPr/>
      </w:r>
    </w:p>
    <w:p>
      <w:pPr>
        <w:pStyle w:val="Heading1"/>
        <w:spacing w:before="0" w:after="200"/>
        <w:rPr/>
      </w:pPr>
      <w:r>
        <w:rPr/>
        <w:t>Done with Middleware basics!</w:t>
      </w:r>
    </w:p>
    <w:p>
      <w:pPr>
        <w:pStyle w:val="HorizontalLine"/>
        <w:spacing w:before="0" w:after="200"/>
        <w:rPr/>
      </w:pPr>
      <w:r>
        <w:rPr/>
      </w:r>
    </w:p>
    <w:p>
      <w:pPr>
        <w:pStyle w:val="BodyText"/>
        <w:spacing w:before="0" w:after="200"/>
        <w:rPr/>
      </w:pPr>
      <w:r>
        <w:rPr/>
        <w:t>Would you like me to continue to the next backend concept:</w:t>
        <w:br/>
      </w:r>
      <w:r>
        <w:rPr>
          <w:rStyle w:val="Strong"/>
        </w:rPr>
        <w:t>MVC Architecture — What is Model, View, Controller?</w:t>
      </w:r>
    </w:p>
    <w:p>
      <w:pPr>
        <w:pStyle w:val="BodyText"/>
        <w:spacing w:before="0" w:after="200"/>
        <w:rPr/>
      </w:pPr>
      <w:r>
        <w:rPr/>
        <w:t>(</w:t>
      </w:r>
      <w:r>
        <w:rPr>
          <w:rStyle w:val="Emphasis"/>
        </w:rPr>
        <w:t>It's also a super important backend design pattern.</w:t>
      </w:r>
      <w:r>
        <w:rPr/>
        <w:t>)</w:t>
        <w:br/>
        <w:t>Shall I continue?</w:t>
      </w:r>
    </w:p>
    <w:p>
      <w:pPr>
        <w:pStyle w:val="BodyText"/>
        <w:rPr/>
      </w:pPr>
      <w:r>
        <w:rPr/>
        <w:t>4o</w:t>
      </w:r>
    </w:p>
    <w:p>
      <w:pPr>
        <w:pStyle w:val="Heading5"/>
        <w:spacing w:before="0" w:after="200"/>
        <w:rPr/>
      </w:pPr>
      <w:r>
        <w:rPr/>
        <w:t>You said:</w:t>
      </w:r>
    </w:p>
    <w:p>
      <w:pPr>
        <w:pStyle w:val="BodyText"/>
        <w:rPr/>
      </w:pPr>
      <w:r>
        <w:rPr/>
        <w:t>Yeahh</w:t>
      </w:r>
    </w:p>
    <w:p>
      <w:pPr>
        <w:pStyle w:val="Heading6"/>
        <w:spacing w:before="0" w:after="200"/>
        <w:rPr/>
      </w:pPr>
      <w:r>
        <w:rPr/>
        <w:t>ChatGPT said:</w:t>
      </w:r>
    </w:p>
    <w:p>
      <w:pPr>
        <w:pStyle w:val="BodyText"/>
        <w:spacing w:before="0" w:after="200"/>
        <w:rPr/>
      </w:pPr>
      <w:r>
        <w:rPr/>
        <w:t>Awesome energy!</w:t>
        <w:br/>
        <w:t xml:space="preserve">Let's continue with another </w:t>
      </w:r>
      <w:r>
        <w:rPr>
          <w:rStyle w:val="Strong"/>
        </w:rPr>
        <w:t>core concept</w:t>
      </w:r>
      <w:r>
        <w:rPr/>
        <w:t xml:space="preserve">: </w:t>
      </w:r>
      <w:r>
        <w:rPr>
          <w:rStyle w:val="Strong"/>
        </w:rPr>
        <w:t>MVC Architecture</w:t>
      </w:r>
      <w:r>
        <w:rPr/>
        <w:t xml:space="preserve"> — this is fundamental in </w:t>
      </w:r>
      <w:r>
        <w:rPr>
          <w:rStyle w:val="Strong"/>
        </w:rPr>
        <w:t>Django, Spring Boot, Express, Rails</w:t>
      </w:r>
      <w:r>
        <w:rPr/>
        <w:t>, almost everywhere.</w:t>
      </w:r>
    </w:p>
    <w:p>
      <w:pPr>
        <w:pStyle w:val="HorizontalLine"/>
        <w:spacing w:before="0" w:after="200"/>
        <w:rPr/>
      </w:pPr>
      <w:r>
        <w:rPr/>
      </w:r>
    </w:p>
    <w:p>
      <w:pPr>
        <w:pStyle w:val="Heading1"/>
        <w:spacing w:before="0" w:after="200"/>
        <w:rPr/>
      </w:pPr>
      <w:r>
        <w:rPr/>
        <w:t xml:space="preserve">9. </w:t>
      </w:r>
      <w:r>
        <w:rPr>
          <w:rStyle w:val="Strong"/>
          <w:b/>
          <w:bCs/>
        </w:rPr>
        <w:t>MVC Architecture</w:t>
      </w:r>
    </w:p>
    <w:p>
      <w:pPr>
        <w:pStyle w:val="HorizontalLine"/>
        <w:spacing w:before="0" w:after="200"/>
        <w:rPr/>
      </w:pPr>
      <w:r>
        <w:rPr/>
      </w:r>
    </w:p>
    <w:p>
      <w:pPr>
        <w:pStyle w:val="Heading1"/>
        <w:spacing w:before="0" w:after="200"/>
        <w:rPr/>
      </w:pPr>
      <w:r>
        <w:rPr/>
        <w:t>First:</w:t>
      </w:r>
    </w:p>
    <w:p>
      <w:pPr>
        <w:pStyle w:val="BodyText"/>
        <w:spacing w:before="0" w:after="200"/>
        <w:rPr/>
      </w:pPr>
      <w:r>
        <w:rPr>
          <w:rStyle w:val="Strong"/>
        </w:rPr>
        <w:t>What is MVC?</w:t>
      </w:r>
    </w:p>
    <w:p>
      <w:pPr>
        <w:pStyle w:val="BlockQuotation"/>
        <w:spacing w:before="0" w:after="200"/>
        <w:rPr/>
      </w:pPr>
      <w:r>
        <w:rPr>
          <w:rStyle w:val="Strong"/>
        </w:rPr>
        <w:t>MVC</w:t>
      </w:r>
      <w:r>
        <w:rPr/>
        <w:t xml:space="preserve"> = </w:t>
      </w:r>
      <w:r>
        <w:rPr>
          <w:rStyle w:val="Strong"/>
        </w:rPr>
        <w:t>Model - View - Controller</w:t>
      </w:r>
    </w:p>
    <w:p>
      <w:pPr>
        <w:pStyle w:val="BodyText"/>
        <w:spacing w:before="0" w:after="200"/>
        <w:rPr/>
      </w:pPr>
      <w:r>
        <w:rPr/>
        <w:t xml:space="preserve">It's a </w:t>
      </w:r>
      <w:r>
        <w:rPr>
          <w:rStyle w:val="Strong"/>
        </w:rPr>
        <w:t>design pattern</w:t>
      </w:r>
      <w:r>
        <w:rPr/>
        <w:t xml:space="preserve"> used to </w:t>
      </w:r>
      <w:r>
        <w:rPr>
          <w:rStyle w:val="Strong"/>
        </w:rPr>
        <w:t>organize backend code</w:t>
      </w:r>
      <w:r>
        <w:rPr/>
        <w:t xml:space="preserve"> cleanly and maintainably.</w:t>
      </w:r>
    </w:p>
    <w:p>
      <w:pPr>
        <w:pStyle w:val="HorizontalLine"/>
        <w:spacing w:before="0" w:after="200"/>
        <w:rPr/>
      </w:pPr>
      <w:r>
        <w:rPr/>
      </w:r>
    </w:p>
    <w:p>
      <w:pPr>
        <w:pStyle w:val="Heading1"/>
        <w:spacing w:before="0" w:after="200"/>
        <w:rPr/>
      </w:pPr>
      <w:r>
        <w:rPr>
          <w:rStyle w:val="Strong"/>
          <w:b/>
          <w:bCs/>
        </w:rPr>
        <w:t>Why MVC?</w:t>
      </w:r>
    </w:p>
    <w:p>
      <w:pPr>
        <w:pStyle w:val="BodyText"/>
        <w:spacing w:before="0" w:after="200"/>
        <w:rPr/>
      </w:pPr>
      <w:r>
        <w:rPr/>
        <w:t xml:space="preserve">Without MVC, your code becomes a </w:t>
      </w:r>
      <w:r>
        <w:rPr>
          <w:rStyle w:val="Strong"/>
        </w:rPr>
        <w:t>spaghetti mess</w:t>
      </w:r>
      <w:r>
        <w:rPr/>
        <w:t xml:space="preserve"> —</w:t>
        <w:br/>
        <w:t xml:space="preserve">routes, database, and HTML would all be </w:t>
      </w:r>
      <w:r>
        <w:rPr>
          <w:rStyle w:val="Strong"/>
        </w:rPr>
        <w:t>mixed together</w:t>
      </w:r>
      <w:r>
        <w:rPr/>
        <w:t>.</w:t>
      </w:r>
    </w:p>
    <w:p>
      <w:pPr>
        <w:pStyle w:val="BodyText"/>
        <w:spacing w:before="0" w:after="200"/>
        <w:rPr/>
      </w:pPr>
      <w:r>
        <w:rPr/>
        <w:t xml:space="preserve">MVC </w:t>
      </w:r>
      <w:r>
        <w:rPr>
          <w:rStyle w:val="Strong"/>
        </w:rPr>
        <w:t>separates responsibilities</w:t>
      </w:r>
      <w:r>
        <w:rPr/>
        <w:t>:</w:t>
      </w:r>
    </w:p>
    <w:p>
      <w:pPr>
        <w:pStyle w:val="BodyText"/>
        <w:numPr>
          <w:ilvl w:val="0"/>
          <w:numId w:val="48"/>
        </w:numPr>
        <w:tabs>
          <w:tab w:val="clear" w:pos="720"/>
          <w:tab w:val="left" w:pos="0" w:leader="none"/>
        </w:tabs>
        <w:spacing w:before="0" w:after="200"/>
        <w:ind w:hanging="283" w:left="709"/>
        <w:rPr/>
      </w:pPr>
      <w:r>
        <w:rPr/>
        <w:t xml:space="preserve">Models handle </w:t>
      </w:r>
      <w:r>
        <w:rPr>
          <w:rStyle w:val="Strong"/>
        </w:rPr>
        <w:t>data</w:t>
      </w:r>
      <w:r>
        <w:rPr/>
        <w:t>.</w:t>
      </w:r>
    </w:p>
    <w:p>
      <w:pPr>
        <w:pStyle w:val="BodyText"/>
        <w:numPr>
          <w:ilvl w:val="0"/>
          <w:numId w:val="48"/>
        </w:numPr>
        <w:tabs>
          <w:tab w:val="clear" w:pos="720"/>
          <w:tab w:val="left" w:pos="0" w:leader="none"/>
        </w:tabs>
        <w:spacing w:before="0" w:after="200"/>
        <w:ind w:hanging="283" w:left="709"/>
        <w:rPr/>
      </w:pPr>
      <w:r>
        <w:rPr/>
        <w:t xml:space="preserve">Views handle </w:t>
      </w:r>
      <w:r>
        <w:rPr>
          <w:rStyle w:val="Strong"/>
        </w:rPr>
        <w:t>presentation</w:t>
      </w:r>
      <w:r>
        <w:rPr/>
        <w:t>.</w:t>
      </w:r>
    </w:p>
    <w:p>
      <w:pPr>
        <w:pStyle w:val="BodyText"/>
        <w:numPr>
          <w:ilvl w:val="0"/>
          <w:numId w:val="48"/>
        </w:numPr>
        <w:tabs>
          <w:tab w:val="clear" w:pos="720"/>
          <w:tab w:val="left" w:pos="0" w:leader="none"/>
        </w:tabs>
        <w:spacing w:before="0" w:after="200"/>
        <w:ind w:hanging="283" w:left="709"/>
        <w:rPr/>
      </w:pPr>
      <w:r>
        <w:rPr/>
        <w:t xml:space="preserve">Controllers handle </w:t>
      </w:r>
      <w:r>
        <w:rPr>
          <w:rStyle w:val="Strong"/>
        </w:rPr>
        <w:t>logic</w:t>
      </w:r>
      <w:r>
        <w:rPr/>
        <w:t>.</w:t>
      </w:r>
    </w:p>
    <w:p>
      <w:pPr>
        <w:pStyle w:val="HorizontalLine"/>
        <w:spacing w:before="0" w:after="200"/>
        <w:rPr/>
      </w:pPr>
      <w:r>
        <w:rPr/>
      </w:r>
    </w:p>
    <w:p>
      <w:pPr>
        <w:pStyle w:val="Heading1"/>
        <w:spacing w:before="0" w:after="200"/>
        <w:rPr/>
      </w:pPr>
      <w:r>
        <w:rPr>
          <w:rStyle w:val="Strong"/>
          <w:b/>
          <w:bCs/>
        </w:rPr>
        <w:t>Simple diagram:</w:t>
      </w:r>
    </w:p>
    <w:p>
      <w:pPr>
        <w:pStyle w:val="PreformattedText"/>
        <w:rPr/>
      </w:pPr>
      <w:r>
        <w:rPr/>
        <w:t>plaintext</w:t>
      </w:r>
    </w:p>
    <w:p>
      <w:pPr>
        <w:pStyle w:val="PreformattedText"/>
        <w:rPr/>
      </w:pPr>
      <w:r>
        <w:rPr/>
        <w:t>CopyEdit</w:t>
      </w:r>
    </w:p>
    <w:p>
      <w:pPr>
        <w:pStyle w:val="PreformattedText"/>
        <w:bidi w:val="0"/>
        <w:spacing w:before="0" w:after="283"/>
        <w:ind w:hanging="0" w:left="0" w:right="0"/>
        <w:rPr/>
      </w:pPr>
      <w:r>
        <w:rPr>
          <w:rStyle w:val="SourceText"/>
        </w:rPr>
        <w:t>Client Request → Controller → Model → Controller → View → Response</w:t>
      </w:r>
    </w:p>
    <w:p>
      <w:pPr>
        <w:pStyle w:val="HorizontalLine"/>
        <w:spacing w:before="0" w:after="200"/>
        <w:rPr/>
      </w:pPr>
      <w:r>
        <w:rPr/>
      </w:r>
    </w:p>
    <w:p>
      <w:pPr>
        <w:pStyle w:val="Heading1"/>
        <w:spacing w:before="0" w:after="200"/>
        <w:rPr/>
      </w:pPr>
      <w:r>
        <w:rPr>
          <w:rStyle w:val="Strong"/>
          <w:b/>
          <w:bCs/>
        </w:rPr>
        <w:t>Breaking down MVC:</w:t>
      </w:r>
    </w:p>
    <w:tbl>
      <w:tblPr>
        <w:tblW w:w="7430" w:type="dxa"/>
        <w:jc w:val="left"/>
        <w:tblInd w:w="28" w:type="dxa"/>
        <w:tblLayout w:type="fixed"/>
        <w:tblCellMar>
          <w:top w:w="28" w:type="dxa"/>
          <w:left w:w="28" w:type="dxa"/>
          <w:bottom w:w="28" w:type="dxa"/>
          <w:right w:w="28" w:type="dxa"/>
        </w:tblCellMar>
      </w:tblPr>
      <w:tblGrid>
        <w:gridCol w:w="1287"/>
        <w:gridCol w:w="3476"/>
        <w:gridCol w:w="2667"/>
      </w:tblGrid>
      <w:tr>
        <w:trPr>
          <w:tblHeader w:val="true"/>
        </w:trPr>
        <w:tc>
          <w:tcPr>
            <w:tcW w:w="1287" w:type="dxa"/>
            <w:tcBorders/>
            <w:vAlign w:val="center"/>
          </w:tcPr>
          <w:p>
            <w:pPr>
              <w:pStyle w:val="TableHeading"/>
              <w:suppressLineNumbers/>
              <w:spacing w:before="0" w:after="200"/>
              <w:jc w:val="center"/>
              <w:rPr/>
            </w:pPr>
            <w:r>
              <w:rPr/>
              <w:t>Component</w:t>
            </w:r>
          </w:p>
        </w:tc>
        <w:tc>
          <w:tcPr>
            <w:tcW w:w="3476" w:type="dxa"/>
            <w:tcBorders/>
            <w:vAlign w:val="center"/>
          </w:tcPr>
          <w:p>
            <w:pPr>
              <w:pStyle w:val="TableHeading"/>
              <w:suppressLineNumbers/>
              <w:spacing w:before="0" w:after="200"/>
              <w:jc w:val="center"/>
              <w:rPr/>
            </w:pPr>
            <w:r>
              <w:rPr/>
              <w:t>What it does</w:t>
            </w:r>
          </w:p>
        </w:tc>
        <w:tc>
          <w:tcPr>
            <w:tcW w:w="2667" w:type="dxa"/>
            <w:tcBorders/>
            <w:vAlign w:val="center"/>
          </w:tcPr>
          <w:p>
            <w:pPr>
              <w:pStyle w:val="TableHeading"/>
              <w:suppressLineNumbers/>
              <w:spacing w:before="0" w:after="200"/>
              <w:jc w:val="center"/>
              <w:rPr/>
            </w:pPr>
            <w:r>
              <w:rPr/>
              <w:t>Example</w:t>
            </w:r>
          </w:p>
        </w:tc>
      </w:tr>
      <w:tr>
        <w:trPr/>
        <w:tc>
          <w:tcPr>
            <w:tcW w:w="1287" w:type="dxa"/>
            <w:tcBorders/>
            <w:vAlign w:val="center"/>
          </w:tcPr>
          <w:p>
            <w:pPr>
              <w:pStyle w:val="TableContents"/>
              <w:widowControl w:val="false"/>
              <w:suppressLineNumbers/>
              <w:spacing w:before="0" w:after="200"/>
              <w:rPr/>
            </w:pPr>
            <w:r>
              <w:rPr>
                <w:rStyle w:val="Strong"/>
              </w:rPr>
              <w:t>Model</w:t>
            </w:r>
          </w:p>
        </w:tc>
        <w:tc>
          <w:tcPr>
            <w:tcW w:w="3476" w:type="dxa"/>
            <w:tcBorders/>
            <w:vAlign w:val="center"/>
          </w:tcPr>
          <w:p>
            <w:pPr>
              <w:pStyle w:val="TableContents"/>
              <w:widowControl w:val="false"/>
              <w:suppressLineNumbers/>
              <w:spacing w:before="0" w:after="200"/>
              <w:rPr/>
            </w:pPr>
            <w:r>
              <w:rPr/>
              <w:t>Talks to the database</w:t>
            </w:r>
          </w:p>
        </w:tc>
        <w:tc>
          <w:tcPr>
            <w:tcW w:w="2667" w:type="dxa"/>
            <w:tcBorders/>
            <w:vAlign w:val="center"/>
          </w:tcPr>
          <w:p>
            <w:pPr>
              <w:pStyle w:val="TableContents"/>
              <w:widowControl w:val="false"/>
              <w:suppressLineNumbers/>
              <w:spacing w:before="0" w:after="200"/>
              <w:rPr/>
            </w:pPr>
            <w:r>
              <w:rPr/>
              <w:t>User, Product, Order</w:t>
            </w:r>
          </w:p>
        </w:tc>
      </w:tr>
      <w:tr>
        <w:trPr/>
        <w:tc>
          <w:tcPr>
            <w:tcW w:w="1287" w:type="dxa"/>
            <w:tcBorders/>
            <w:vAlign w:val="center"/>
          </w:tcPr>
          <w:p>
            <w:pPr>
              <w:pStyle w:val="TableContents"/>
              <w:widowControl w:val="false"/>
              <w:suppressLineNumbers/>
              <w:spacing w:before="0" w:after="200"/>
              <w:rPr/>
            </w:pPr>
            <w:r>
              <w:rPr>
                <w:rStyle w:val="Strong"/>
              </w:rPr>
              <w:t>View</w:t>
            </w:r>
          </w:p>
        </w:tc>
        <w:tc>
          <w:tcPr>
            <w:tcW w:w="3476" w:type="dxa"/>
            <w:tcBorders/>
            <w:vAlign w:val="center"/>
          </w:tcPr>
          <w:p>
            <w:pPr>
              <w:pStyle w:val="TableContents"/>
              <w:widowControl w:val="false"/>
              <w:suppressLineNumbers/>
              <w:spacing w:before="0" w:after="200"/>
              <w:rPr/>
            </w:pPr>
            <w:r>
              <w:rPr/>
              <w:t>What the user sees (HTML, JSON)</w:t>
            </w:r>
          </w:p>
        </w:tc>
        <w:tc>
          <w:tcPr>
            <w:tcW w:w="2667" w:type="dxa"/>
            <w:tcBorders/>
            <w:vAlign w:val="center"/>
          </w:tcPr>
          <w:p>
            <w:pPr>
              <w:pStyle w:val="TableContents"/>
              <w:widowControl w:val="false"/>
              <w:suppressLineNumbers/>
              <w:spacing w:before="0" w:after="200"/>
              <w:rPr/>
            </w:pPr>
            <w:r>
              <w:rPr/>
              <w:t>Login page, Product list</w:t>
            </w:r>
          </w:p>
        </w:tc>
      </w:tr>
      <w:tr>
        <w:trPr/>
        <w:tc>
          <w:tcPr>
            <w:tcW w:w="1287" w:type="dxa"/>
            <w:tcBorders/>
            <w:vAlign w:val="center"/>
          </w:tcPr>
          <w:p>
            <w:pPr>
              <w:pStyle w:val="TableContents"/>
              <w:widowControl w:val="false"/>
              <w:suppressLineNumbers/>
              <w:spacing w:before="0" w:after="200"/>
              <w:rPr/>
            </w:pPr>
            <w:r>
              <w:rPr>
                <w:rStyle w:val="Strong"/>
              </w:rPr>
              <w:t>Controller</w:t>
            </w:r>
          </w:p>
        </w:tc>
        <w:tc>
          <w:tcPr>
            <w:tcW w:w="3476" w:type="dxa"/>
            <w:tcBorders/>
            <w:vAlign w:val="center"/>
          </w:tcPr>
          <w:p>
            <w:pPr>
              <w:pStyle w:val="TableContents"/>
              <w:widowControl w:val="false"/>
              <w:suppressLineNumbers/>
              <w:spacing w:before="0" w:after="200"/>
              <w:rPr/>
            </w:pPr>
            <w:r>
              <w:rPr/>
              <w:t>Main logic between Model and View</w:t>
            </w:r>
          </w:p>
        </w:tc>
        <w:tc>
          <w:tcPr>
            <w:tcW w:w="2667" w:type="dxa"/>
            <w:tcBorders/>
            <w:vAlign w:val="center"/>
          </w:tcPr>
          <w:p>
            <w:pPr>
              <w:pStyle w:val="TableContents"/>
              <w:widowControl w:val="false"/>
              <w:suppressLineNumbers/>
              <w:spacing w:before="0" w:after="200"/>
              <w:rPr/>
            </w:pPr>
            <w:r>
              <w:rPr/>
              <w:t>Login logic, Fetch products</w:t>
            </w:r>
          </w:p>
        </w:tc>
      </w:tr>
    </w:tbl>
    <w:p>
      <w:pPr>
        <w:pStyle w:val="HorizontalLine"/>
        <w:spacing w:before="0" w:after="200"/>
        <w:rPr/>
      </w:pPr>
      <w:r>
        <w:rPr/>
      </w:r>
    </w:p>
    <w:p>
      <w:pPr>
        <w:pStyle w:val="Heading1"/>
        <w:spacing w:before="0" w:after="200"/>
        <w:rPr/>
      </w:pPr>
      <w:r>
        <w:rPr>
          <w:rStyle w:val="Strong"/>
          <w:b/>
          <w:bCs/>
        </w:rPr>
        <w:t>More Details:</w:t>
      </w:r>
    </w:p>
    <w:p>
      <w:pPr>
        <w:pStyle w:val="Heading2"/>
        <w:spacing w:before="0" w:after="200"/>
        <w:rPr/>
      </w:pPr>
      <w:r>
        <w:rPr/>
        <w:t xml:space="preserve">1. </w:t>
      </w:r>
      <w:r>
        <w:rPr>
          <w:rStyle w:val="Strong"/>
          <w:b/>
          <w:bCs/>
        </w:rPr>
        <w:t>Model</w:t>
      </w:r>
      <w:r>
        <w:rPr/>
        <w:t xml:space="preserve"> (Data Layer)</w:t>
      </w:r>
    </w:p>
    <w:p>
      <w:pPr>
        <w:pStyle w:val="BodyText"/>
        <w:numPr>
          <w:ilvl w:val="0"/>
          <w:numId w:val="49"/>
        </w:numPr>
        <w:tabs>
          <w:tab w:val="clear" w:pos="720"/>
          <w:tab w:val="left" w:pos="0" w:leader="none"/>
        </w:tabs>
        <w:spacing w:before="0" w:after="200"/>
        <w:ind w:hanging="283" w:left="709"/>
        <w:rPr/>
      </w:pPr>
      <w:r>
        <w:rPr/>
        <w:t xml:space="preserve">Represents your </w:t>
      </w:r>
      <w:r>
        <w:rPr>
          <w:rStyle w:val="Strong"/>
        </w:rPr>
        <w:t>database structure</w:t>
      </w:r>
      <w:r>
        <w:rPr/>
        <w:t>.</w:t>
      </w:r>
    </w:p>
    <w:p>
      <w:pPr>
        <w:pStyle w:val="BodyText"/>
        <w:numPr>
          <w:ilvl w:val="0"/>
          <w:numId w:val="49"/>
        </w:numPr>
        <w:tabs>
          <w:tab w:val="clear" w:pos="720"/>
          <w:tab w:val="left" w:pos="0" w:leader="none"/>
        </w:tabs>
        <w:spacing w:before="0" w:after="200"/>
        <w:ind w:hanging="283" w:left="709"/>
        <w:rPr/>
      </w:pPr>
      <w:r>
        <w:rPr/>
        <w:t xml:space="preserve">Handles </w:t>
      </w:r>
      <w:r>
        <w:rPr>
          <w:rStyle w:val="Strong"/>
        </w:rPr>
        <w:t>saving, retrieving, updating</w:t>
      </w:r>
      <w:r>
        <w:rPr/>
        <w:t xml:space="preserve"> data.</w:t>
      </w:r>
    </w:p>
    <w:p>
      <w:pPr>
        <w:pStyle w:val="BodyText"/>
        <w:spacing w:before="0" w:after="200"/>
        <w:rPr/>
      </w:pPr>
      <w:r>
        <w:rPr>
          <w:rStyle w:val="Strong"/>
        </w:rPr>
        <w:t>Example: Django Model</w:t>
      </w:r>
    </w:p>
    <w:p>
      <w:pPr>
        <w:pStyle w:val="PreformattedText"/>
        <w:rPr/>
      </w:pPr>
      <w:r>
        <w:rPr/>
        <w:t>python</w:t>
      </w:r>
    </w:p>
    <w:p>
      <w:pPr>
        <w:pStyle w:val="PreformattedText"/>
        <w:rPr/>
      </w:pPr>
      <w:r>
        <w:rPr/>
        <w:t>CopyEdit</w:t>
      </w:r>
    </w:p>
    <w:p>
      <w:pPr>
        <w:pStyle w:val="PreformattedText"/>
        <w:bidi w:val="0"/>
        <w:ind w:hanging="0" w:left="0" w:right="0"/>
        <w:rPr/>
      </w:pPr>
      <w:r>
        <w:rPr>
          <w:rStyle w:val="SourceText"/>
        </w:rPr>
        <w:t>class Product(models.Model):</w:t>
      </w:r>
    </w:p>
    <w:p>
      <w:pPr>
        <w:pStyle w:val="PreformattedText"/>
        <w:bidi w:val="0"/>
        <w:spacing w:before="0" w:after="200"/>
        <w:rPr/>
      </w:pPr>
      <w:r>
        <w:rPr>
          <w:rStyle w:val="SourceText"/>
        </w:rPr>
        <w:t xml:space="preserve">    </w:t>
      </w:r>
      <w:r>
        <w:rPr>
          <w:rStyle w:val="SourceText"/>
        </w:rPr>
        <w:t>name = models.CharField(max_length=100)</w:t>
      </w:r>
    </w:p>
    <w:p>
      <w:pPr>
        <w:pStyle w:val="PreformattedText"/>
        <w:bidi w:val="0"/>
        <w:spacing w:before="0" w:after="200"/>
        <w:rPr/>
      </w:pPr>
      <w:r>
        <w:rPr>
          <w:rStyle w:val="SourceText"/>
        </w:rPr>
        <w:t xml:space="preserve">    </w:t>
      </w:r>
      <w:r>
        <w:rPr>
          <w:rStyle w:val="SourceText"/>
        </w:rPr>
        <w:t>price = models.DecimalField(max_digits=5, decimal_places=2)</w:t>
      </w:r>
    </w:p>
    <w:p>
      <w:pPr>
        <w:pStyle w:val="BodyText"/>
        <w:spacing w:before="0" w:after="200"/>
        <w:rPr/>
      </w:pPr>
      <w:r>
        <w:rPr>
          <w:rStyle w:val="Strong"/>
        </w:rPr>
        <w:t>Example: Express with Mongoose (MongoDB)</w:t>
      </w:r>
    </w:p>
    <w:p>
      <w:pPr>
        <w:pStyle w:val="PreformattedText"/>
        <w:rPr/>
      </w:pPr>
      <w:r>
        <w:rPr/>
        <w:t>javascript</w:t>
      </w:r>
    </w:p>
    <w:p>
      <w:pPr>
        <w:pStyle w:val="PreformattedText"/>
        <w:rPr/>
      </w:pPr>
      <w:r>
        <w:rPr/>
        <w:t>CopyEdit</w:t>
      </w:r>
    </w:p>
    <w:p>
      <w:pPr>
        <w:pStyle w:val="PreformattedText"/>
        <w:bidi w:val="0"/>
        <w:ind w:hanging="0" w:left="0" w:right="0"/>
        <w:rPr/>
      </w:pPr>
      <w:r>
        <w:rPr>
          <w:rStyle w:val="SourceText"/>
        </w:rPr>
        <w:t>const mongoose = require('mongoose');</w:t>
      </w:r>
    </w:p>
    <w:p>
      <w:pPr>
        <w:pStyle w:val="PreformattedText"/>
        <w:bidi w:val="0"/>
        <w:spacing w:before="0" w:after="200"/>
        <w:rPr/>
      </w:pPr>
      <w:r>
        <w:rPr>
          <w:rStyle w:val="SourceText"/>
        </w:rPr>
        <w:t>const Product = mongoose.model('Product', { name: String, price: Number });</w:t>
      </w:r>
    </w:p>
    <w:p>
      <w:pPr>
        <w:pStyle w:val="HorizontalLine"/>
        <w:spacing w:before="0" w:after="200"/>
        <w:rPr/>
      </w:pPr>
      <w:r>
        <w:rPr/>
      </w:r>
    </w:p>
    <w:p>
      <w:pPr>
        <w:pStyle w:val="Heading2"/>
        <w:spacing w:before="0" w:after="200"/>
        <w:rPr/>
      </w:pPr>
      <w:r>
        <w:rPr/>
        <w:t xml:space="preserve">2. </w:t>
      </w:r>
      <w:r>
        <w:rPr>
          <w:rStyle w:val="Strong"/>
          <w:b/>
          <w:bCs/>
        </w:rPr>
        <w:t>View</w:t>
      </w:r>
      <w:r>
        <w:rPr/>
        <w:t xml:space="preserve"> (Presentation Layer)</w:t>
      </w:r>
    </w:p>
    <w:p>
      <w:pPr>
        <w:pStyle w:val="BodyText"/>
        <w:numPr>
          <w:ilvl w:val="0"/>
          <w:numId w:val="50"/>
        </w:numPr>
        <w:tabs>
          <w:tab w:val="clear" w:pos="720"/>
          <w:tab w:val="left" w:pos="0" w:leader="none"/>
        </w:tabs>
        <w:spacing w:before="0" w:after="200"/>
        <w:ind w:hanging="283" w:left="709"/>
        <w:rPr/>
      </w:pPr>
      <w:r>
        <w:rPr/>
        <w:t xml:space="preserve">Defines </w:t>
      </w:r>
      <w:r>
        <w:rPr>
          <w:rStyle w:val="Strong"/>
        </w:rPr>
        <w:t>what the user/client sees</w:t>
      </w:r>
      <w:r>
        <w:rPr/>
        <w:t>.</w:t>
      </w:r>
    </w:p>
    <w:p>
      <w:pPr>
        <w:pStyle w:val="BodyText"/>
        <w:numPr>
          <w:ilvl w:val="0"/>
          <w:numId w:val="50"/>
        </w:numPr>
        <w:tabs>
          <w:tab w:val="clear" w:pos="720"/>
          <w:tab w:val="left" w:pos="0" w:leader="none"/>
        </w:tabs>
        <w:spacing w:before="0" w:after="200"/>
        <w:ind w:hanging="283" w:left="709"/>
        <w:rPr/>
      </w:pPr>
      <w:r>
        <w:rPr/>
        <w:t xml:space="preserve">Can be </w:t>
      </w:r>
      <w:r>
        <w:rPr>
          <w:rStyle w:val="Strong"/>
        </w:rPr>
        <w:t>HTML pages</w:t>
      </w:r>
      <w:r>
        <w:rPr/>
        <w:t xml:space="preserve">, or </w:t>
      </w:r>
      <w:r>
        <w:rPr>
          <w:rStyle w:val="Strong"/>
        </w:rPr>
        <w:t>JSON responses</w:t>
      </w:r>
      <w:r>
        <w:rPr/>
        <w:t xml:space="preserve"> (APIs).</w:t>
      </w:r>
    </w:p>
    <w:p>
      <w:pPr>
        <w:pStyle w:val="BodyText"/>
        <w:spacing w:before="0" w:after="200"/>
        <w:rPr/>
      </w:pPr>
      <w:r>
        <w:rPr>
          <w:rStyle w:val="Strong"/>
        </w:rPr>
        <w:t>Example: Django View (HTML)</w:t>
      </w:r>
    </w:p>
    <w:p>
      <w:pPr>
        <w:pStyle w:val="PreformattedText"/>
        <w:rPr/>
      </w:pPr>
      <w:r>
        <w:rPr/>
        <w:t>python</w:t>
      </w:r>
    </w:p>
    <w:p>
      <w:pPr>
        <w:pStyle w:val="PreformattedText"/>
        <w:rPr/>
      </w:pPr>
      <w:r>
        <w:rPr/>
        <w:t>CopyEdit</w:t>
      </w:r>
    </w:p>
    <w:p>
      <w:pPr>
        <w:pStyle w:val="PreformattedText"/>
        <w:bidi w:val="0"/>
        <w:ind w:hanging="0" w:left="0" w:right="0"/>
        <w:rPr/>
      </w:pPr>
      <w:r>
        <w:rPr>
          <w:rStyle w:val="SourceText"/>
        </w:rPr>
        <w:t>def home(request):</w:t>
      </w:r>
    </w:p>
    <w:p>
      <w:pPr>
        <w:pStyle w:val="PreformattedText"/>
        <w:bidi w:val="0"/>
        <w:spacing w:before="0" w:after="200"/>
        <w:rPr/>
      </w:pPr>
      <w:r>
        <w:rPr>
          <w:rStyle w:val="SourceText"/>
        </w:rPr>
        <w:t xml:space="preserve">    </w:t>
      </w:r>
      <w:r>
        <w:rPr>
          <w:rStyle w:val="SourceText"/>
        </w:rPr>
        <w:t>return render(request, 'home.html')</w:t>
      </w:r>
    </w:p>
    <w:p>
      <w:pPr>
        <w:pStyle w:val="BodyText"/>
        <w:spacing w:before="0" w:after="200"/>
        <w:rPr/>
      </w:pPr>
      <w:r>
        <w:rPr>
          <w:rStyle w:val="Strong"/>
        </w:rPr>
        <w:t>Example: API JSON View (Node.js)</w:t>
      </w:r>
    </w:p>
    <w:p>
      <w:pPr>
        <w:pStyle w:val="PreformattedText"/>
        <w:rPr/>
      </w:pPr>
      <w:r>
        <w:rPr/>
        <w:t>javascript</w:t>
      </w:r>
    </w:p>
    <w:p>
      <w:pPr>
        <w:pStyle w:val="PreformattedText"/>
        <w:rPr/>
      </w:pPr>
      <w:r>
        <w:rPr/>
        <w:t>CopyEdit</w:t>
      </w:r>
    </w:p>
    <w:p>
      <w:pPr>
        <w:pStyle w:val="PreformattedText"/>
        <w:bidi w:val="0"/>
        <w:ind w:hanging="0" w:left="0" w:right="0"/>
        <w:rPr/>
      </w:pPr>
      <w:r>
        <w:rPr>
          <w:rStyle w:val="SourceText"/>
        </w:rPr>
        <w:t>app.get('/products', (req, res) =&gt; {</w:t>
      </w:r>
    </w:p>
    <w:p>
      <w:pPr>
        <w:pStyle w:val="PreformattedText"/>
        <w:bidi w:val="0"/>
        <w:spacing w:before="0" w:after="200"/>
        <w:rPr/>
      </w:pPr>
      <w:r>
        <w:rPr>
          <w:rStyle w:val="SourceText"/>
        </w:rPr>
        <w:t xml:space="preserve">  </w:t>
      </w:r>
      <w:r>
        <w:rPr>
          <w:rStyle w:val="SourceText"/>
        </w:rPr>
        <w:t>res.json(products);</w:t>
      </w:r>
    </w:p>
    <w:p>
      <w:pPr>
        <w:pStyle w:val="PreformattedText"/>
        <w:bidi w:val="0"/>
        <w:spacing w:before="0" w:after="200"/>
        <w:rPr/>
      </w:pPr>
      <w:r>
        <w:rPr>
          <w:rStyle w:val="SourceText"/>
        </w:rPr>
        <w:t>});</w:t>
      </w:r>
    </w:p>
    <w:p>
      <w:pPr>
        <w:pStyle w:val="HorizontalLine"/>
        <w:spacing w:before="0" w:after="200"/>
        <w:rPr/>
      </w:pPr>
      <w:r>
        <w:rPr/>
      </w:r>
    </w:p>
    <w:p>
      <w:pPr>
        <w:pStyle w:val="Heading2"/>
        <w:spacing w:before="0" w:after="200"/>
        <w:rPr/>
      </w:pPr>
      <w:r>
        <w:rPr/>
        <w:t xml:space="preserve">3. </w:t>
      </w:r>
      <w:r>
        <w:rPr>
          <w:rStyle w:val="Strong"/>
          <w:b/>
          <w:bCs/>
        </w:rPr>
        <w:t>Controller</w:t>
      </w:r>
      <w:r>
        <w:rPr/>
        <w:t xml:space="preserve"> (Business Logic Layer)</w:t>
      </w:r>
    </w:p>
    <w:p>
      <w:pPr>
        <w:pStyle w:val="BodyText"/>
        <w:numPr>
          <w:ilvl w:val="0"/>
          <w:numId w:val="51"/>
        </w:numPr>
        <w:tabs>
          <w:tab w:val="clear" w:pos="720"/>
          <w:tab w:val="left" w:pos="0" w:leader="none"/>
        </w:tabs>
        <w:spacing w:before="0" w:after="200"/>
        <w:ind w:hanging="283" w:left="709"/>
        <w:rPr/>
      </w:pPr>
      <w:r>
        <w:rPr/>
        <w:t xml:space="preserve">Handles </w:t>
      </w:r>
      <w:r>
        <w:rPr>
          <w:rStyle w:val="Strong"/>
        </w:rPr>
        <w:t>user input</w:t>
      </w:r>
      <w:r>
        <w:rPr/>
        <w:t xml:space="preserve">, </w:t>
      </w:r>
      <w:r>
        <w:rPr>
          <w:rStyle w:val="Strong"/>
        </w:rPr>
        <w:t>updates model</w:t>
      </w:r>
      <w:r>
        <w:rPr/>
        <w:t xml:space="preserve">, </w:t>
      </w:r>
      <w:r>
        <w:rPr>
          <w:rStyle w:val="Strong"/>
        </w:rPr>
        <w:t>returns view</w:t>
      </w:r>
      <w:r>
        <w:rPr/>
        <w:t>.</w:t>
      </w:r>
    </w:p>
    <w:p>
      <w:pPr>
        <w:pStyle w:val="BodyText"/>
        <w:numPr>
          <w:ilvl w:val="0"/>
          <w:numId w:val="51"/>
        </w:numPr>
        <w:tabs>
          <w:tab w:val="clear" w:pos="720"/>
          <w:tab w:val="left" w:pos="0" w:leader="none"/>
        </w:tabs>
        <w:spacing w:before="0" w:after="200"/>
        <w:ind w:hanging="283" w:left="709"/>
        <w:rPr/>
      </w:pPr>
      <w:r>
        <w:rPr/>
        <w:t>Connects Models and Views.</w:t>
      </w:r>
    </w:p>
    <w:p>
      <w:pPr>
        <w:pStyle w:val="BodyText"/>
        <w:spacing w:before="0" w:after="200"/>
        <w:rPr/>
      </w:pPr>
      <w:r>
        <w:rPr>
          <w:rStyle w:val="Strong"/>
        </w:rPr>
        <w:t>Example: Django View working as Controller</w:t>
      </w:r>
    </w:p>
    <w:p>
      <w:pPr>
        <w:pStyle w:val="PreformattedText"/>
        <w:rPr/>
      </w:pPr>
      <w:r>
        <w:rPr/>
        <w:t>python</w:t>
      </w:r>
    </w:p>
    <w:p>
      <w:pPr>
        <w:pStyle w:val="PreformattedText"/>
        <w:rPr/>
      </w:pPr>
      <w:r>
        <w:rPr/>
        <w:t>CopyEdit</w:t>
      </w:r>
    </w:p>
    <w:p>
      <w:pPr>
        <w:pStyle w:val="PreformattedText"/>
        <w:bidi w:val="0"/>
        <w:ind w:hanging="0" w:left="0" w:right="0"/>
        <w:rPr/>
      </w:pPr>
      <w:r>
        <w:rPr>
          <w:rStyle w:val="SourceText"/>
        </w:rPr>
        <w:t>def create_product(request):</w:t>
      </w:r>
    </w:p>
    <w:p>
      <w:pPr>
        <w:pStyle w:val="PreformattedText"/>
        <w:bidi w:val="0"/>
        <w:spacing w:before="0" w:after="200"/>
        <w:rPr/>
      </w:pPr>
      <w:r>
        <w:rPr>
          <w:rStyle w:val="SourceText"/>
        </w:rPr>
        <w:t xml:space="preserve">    </w:t>
      </w:r>
      <w:r>
        <w:rPr>
          <w:rStyle w:val="SourceText"/>
        </w:rPr>
        <w:t>if request.method == 'POST':</w:t>
      </w:r>
    </w:p>
    <w:p>
      <w:pPr>
        <w:pStyle w:val="PreformattedText"/>
        <w:bidi w:val="0"/>
        <w:spacing w:before="0" w:after="200"/>
        <w:rPr/>
      </w:pPr>
      <w:r>
        <w:rPr>
          <w:rStyle w:val="SourceText"/>
        </w:rPr>
        <w:t xml:space="preserve">        </w:t>
      </w:r>
      <w:r>
        <w:rPr>
          <w:rStyle w:val="SourceText"/>
        </w:rPr>
        <w:t># Get data from form</w:t>
      </w:r>
    </w:p>
    <w:p>
      <w:pPr>
        <w:pStyle w:val="PreformattedText"/>
        <w:bidi w:val="0"/>
        <w:spacing w:before="0" w:after="200"/>
        <w:rPr/>
      </w:pPr>
      <w:r>
        <w:rPr>
          <w:rStyle w:val="SourceText"/>
        </w:rPr>
        <w:t xml:space="preserve">        </w:t>
      </w:r>
      <w:r>
        <w:rPr>
          <w:rStyle w:val="SourceText"/>
        </w:rPr>
        <w:t>name = request.POST['name']</w:t>
      </w:r>
    </w:p>
    <w:p>
      <w:pPr>
        <w:pStyle w:val="PreformattedText"/>
        <w:bidi w:val="0"/>
        <w:spacing w:before="0" w:after="200"/>
        <w:rPr/>
      </w:pPr>
      <w:r>
        <w:rPr>
          <w:rStyle w:val="SourceText"/>
        </w:rPr>
        <w:t xml:space="preserve">        </w:t>
      </w:r>
      <w:r>
        <w:rPr>
          <w:rStyle w:val="SourceText"/>
        </w:rPr>
        <w:t>price = request.POST['price']</w:t>
      </w:r>
    </w:p>
    <w:p>
      <w:pPr>
        <w:pStyle w:val="PreformattedText"/>
        <w:bidi w:val="0"/>
        <w:spacing w:before="0" w:after="200"/>
        <w:rPr/>
      </w:pPr>
      <w:r>
        <w:rPr>
          <w:rStyle w:val="SourceText"/>
        </w:rPr>
        <w:t xml:space="preserve">        </w:t>
      </w:r>
      <w:r>
        <w:rPr>
          <w:rStyle w:val="SourceText"/>
        </w:rPr>
        <w:t>Product.objects.create(name=name, price=price)</w:t>
      </w:r>
    </w:p>
    <w:p>
      <w:pPr>
        <w:pStyle w:val="PreformattedText"/>
        <w:bidi w:val="0"/>
        <w:spacing w:before="0" w:after="200"/>
        <w:rPr/>
      </w:pPr>
      <w:r>
        <w:rPr>
          <w:rStyle w:val="SourceText"/>
        </w:rPr>
        <w:t xml:space="preserve">        </w:t>
      </w:r>
      <w:r>
        <w:rPr>
          <w:rStyle w:val="SourceText"/>
        </w:rPr>
        <w:t>return redirect('product_list')</w:t>
      </w:r>
    </w:p>
    <w:p>
      <w:pPr>
        <w:pStyle w:val="BodyText"/>
        <w:spacing w:before="0" w:after="200"/>
        <w:rPr/>
      </w:pPr>
      <w:r>
        <w:rPr>
          <w:rStyle w:val="Strong"/>
        </w:rPr>
        <w:t>Example: Express Controller</w:t>
      </w:r>
    </w:p>
    <w:p>
      <w:pPr>
        <w:pStyle w:val="PreformattedText"/>
        <w:rPr/>
      </w:pPr>
      <w:r>
        <w:rPr/>
        <w:t>javascript</w:t>
      </w:r>
    </w:p>
    <w:p>
      <w:pPr>
        <w:pStyle w:val="PreformattedText"/>
        <w:rPr/>
      </w:pPr>
      <w:r>
        <w:rPr/>
        <w:t>CopyEdit</w:t>
      </w:r>
    </w:p>
    <w:p>
      <w:pPr>
        <w:pStyle w:val="PreformattedText"/>
        <w:bidi w:val="0"/>
        <w:ind w:hanging="0" w:left="0" w:right="0"/>
        <w:rPr/>
      </w:pPr>
      <w:r>
        <w:rPr>
          <w:rStyle w:val="SourceText"/>
        </w:rPr>
        <w:t>app.post('/products', (req, res) =&gt; {</w:t>
      </w:r>
    </w:p>
    <w:p>
      <w:pPr>
        <w:pStyle w:val="PreformattedText"/>
        <w:bidi w:val="0"/>
        <w:spacing w:before="0" w:after="200"/>
        <w:rPr/>
      </w:pPr>
      <w:r>
        <w:rPr>
          <w:rStyle w:val="SourceText"/>
        </w:rPr>
        <w:t xml:space="preserve">  </w:t>
      </w:r>
      <w:r>
        <w:rPr>
          <w:rStyle w:val="SourceText"/>
        </w:rPr>
        <w:t>const product = new Product(req.body);</w:t>
      </w:r>
    </w:p>
    <w:p>
      <w:pPr>
        <w:pStyle w:val="PreformattedText"/>
        <w:bidi w:val="0"/>
        <w:spacing w:before="0" w:after="200"/>
        <w:rPr/>
      </w:pPr>
      <w:r>
        <w:rPr>
          <w:rStyle w:val="SourceText"/>
        </w:rPr>
        <w:t xml:space="preserve">  </w:t>
      </w:r>
      <w:r>
        <w:rPr>
          <w:rStyle w:val="SourceText"/>
        </w:rPr>
        <w:t>product.save();</w:t>
      </w:r>
    </w:p>
    <w:p>
      <w:pPr>
        <w:pStyle w:val="PreformattedText"/>
        <w:bidi w:val="0"/>
        <w:spacing w:before="0" w:after="200"/>
        <w:rPr/>
      </w:pPr>
      <w:r>
        <w:rPr>
          <w:rStyle w:val="SourceText"/>
        </w:rPr>
        <w:t xml:space="preserve">  </w:t>
      </w:r>
      <w:r>
        <w:rPr>
          <w:rStyle w:val="SourceText"/>
        </w:rPr>
        <w:t>res.redirect('/products');</w:t>
      </w:r>
    </w:p>
    <w:p>
      <w:pPr>
        <w:pStyle w:val="PreformattedText"/>
        <w:bidi w:val="0"/>
        <w:spacing w:before="0" w:after="200"/>
        <w:rPr/>
      </w:pPr>
      <w:r>
        <w:rPr>
          <w:rStyle w:val="SourceText"/>
        </w:rPr>
        <w:t>});</w:t>
      </w:r>
    </w:p>
    <w:p>
      <w:pPr>
        <w:pStyle w:val="HorizontalLine"/>
        <w:spacing w:before="0" w:after="200"/>
        <w:rPr/>
      </w:pPr>
      <w:r>
        <w:rPr/>
      </w:r>
    </w:p>
    <w:p>
      <w:pPr>
        <w:pStyle w:val="Heading1"/>
        <w:spacing w:before="0" w:after="200"/>
        <w:rPr/>
      </w:pPr>
      <w:r>
        <w:rPr>
          <w:rStyle w:val="Strong"/>
          <w:b/>
          <w:bCs/>
        </w:rPr>
        <w:t>Summary Table:</w:t>
      </w:r>
    </w:p>
    <w:tbl>
      <w:tblPr>
        <w:tblW w:w="4417" w:type="dxa"/>
        <w:jc w:val="left"/>
        <w:tblInd w:w="28" w:type="dxa"/>
        <w:tblLayout w:type="fixed"/>
        <w:tblCellMar>
          <w:top w:w="28" w:type="dxa"/>
          <w:left w:w="28" w:type="dxa"/>
          <w:bottom w:w="28" w:type="dxa"/>
          <w:right w:w="28" w:type="dxa"/>
        </w:tblCellMar>
      </w:tblPr>
      <w:tblGrid>
        <w:gridCol w:w="1084"/>
        <w:gridCol w:w="1842"/>
        <w:gridCol w:w="1491"/>
      </w:tblGrid>
      <w:tr>
        <w:trPr>
          <w:tblHeader w:val="true"/>
        </w:trPr>
        <w:tc>
          <w:tcPr>
            <w:tcW w:w="1084" w:type="dxa"/>
            <w:tcBorders/>
            <w:vAlign w:val="center"/>
          </w:tcPr>
          <w:p>
            <w:pPr>
              <w:pStyle w:val="TableHeading"/>
              <w:suppressLineNumbers/>
              <w:spacing w:before="0" w:after="200"/>
              <w:jc w:val="center"/>
              <w:rPr/>
            </w:pPr>
            <w:r>
              <w:rPr/>
              <w:t>Part</w:t>
            </w:r>
          </w:p>
        </w:tc>
        <w:tc>
          <w:tcPr>
            <w:tcW w:w="1842" w:type="dxa"/>
            <w:tcBorders/>
            <w:vAlign w:val="center"/>
          </w:tcPr>
          <w:p>
            <w:pPr>
              <w:pStyle w:val="TableHeading"/>
              <w:suppressLineNumbers/>
              <w:spacing w:before="0" w:after="200"/>
              <w:jc w:val="center"/>
              <w:rPr/>
            </w:pPr>
            <w:r>
              <w:rPr/>
              <w:t>Focus</w:t>
            </w:r>
          </w:p>
        </w:tc>
        <w:tc>
          <w:tcPr>
            <w:tcW w:w="1491" w:type="dxa"/>
            <w:tcBorders/>
            <w:vAlign w:val="center"/>
          </w:tcPr>
          <w:p>
            <w:pPr>
              <w:pStyle w:val="TableHeading"/>
              <w:suppressLineNumbers/>
              <w:spacing w:before="0" w:after="200"/>
              <w:jc w:val="center"/>
              <w:rPr/>
            </w:pPr>
            <w:r>
              <w:rPr/>
              <w:t>Think of it as</w:t>
            </w:r>
          </w:p>
        </w:tc>
      </w:tr>
      <w:tr>
        <w:trPr/>
        <w:tc>
          <w:tcPr>
            <w:tcW w:w="1084" w:type="dxa"/>
            <w:tcBorders/>
            <w:vAlign w:val="center"/>
          </w:tcPr>
          <w:p>
            <w:pPr>
              <w:pStyle w:val="TableContents"/>
              <w:widowControl w:val="false"/>
              <w:suppressLineNumbers/>
              <w:spacing w:before="0" w:after="200"/>
              <w:rPr/>
            </w:pPr>
            <w:r>
              <w:rPr/>
              <w:t>Model</w:t>
            </w:r>
          </w:p>
        </w:tc>
        <w:tc>
          <w:tcPr>
            <w:tcW w:w="1842" w:type="dxa"/>
            <w:tcBorders/>
            <w:vAlign w:val="center"/>
          </w:tcPr>
          <w:p>
            <w:pPr>
              <w:pStyle w:val="TableContents"/>
              <w:widowControl w:val="false"/>
              <w:suppressLineNumbers/>
              <w:spacing w:before="0" w:after="200"/>
              <w:rPr/>
            </w:pPr>
            <w:r>
              <w:rPr/>
              <w:t>Data and database</w:t>
            </w:r>
          </w:p>
        </w:tc>
        <w:tc>
          <w:tcPr>
            <w:tcW w:w="1491" w:type="dxa"/>
            <w:tcBorders/>
            <w:vAlign w:val="center"/>
          </w:tcPr>
          <w:p>
            <w:pPr>
              <w:pStyle w:val="TableContents"/>
              <w:widowControl w:val="false"/>
              <w:suppressLineNumbers/>
              <w:spacing w:before="0" w:after="200"/>
              <w:rPr/>
            </w:pPr>
            <w:r>
              <w:rPr/>
              <w:t>Warehouse</w:t>
            </w:r>
          </w:p>
        </w:tc>
      </w:tr>
      <w:tr>
        <w:trPr/>
        <w:tc>
          <w:tcPr>
            <w:tcW w:w="1084" w:type="dxa"/>
            <w:tcBorders/>
            <w:vAlign w:val="center"/>
          </w:tcPr>
          <w:p>
            <w:pPr>
              <w:pStyle w:val="TableContents"/>
              <w:widowControl w:val="false"/>
              <w:suppressLineNumbers/>
              <w:spacing w:before="0" w:after="200"/>
              <w:rPr/>
            </w:pPr>
            <w:r>
              <w:rPr/>
              <w:t>View</w:t>
            </w:r>
          </w:p>
        </w:tc>
        <w:tc>
          <w:tcPr>
            <w:tcW w:w="1842" w:type="dxa"/>
            <w:tcBorders/>
            <w:vAlign w:val="center"/>
          </w:tcPr>
          <w:p>
            <w:pPr>
              <w:pStyle w:val="TableContents"/>
              <w:widowControl w:val="false"/>
              <w:suppressLineNumbers/>
              <w:spacing w:before="0" w:after="200"/>
              <w:rPr/>
            </w:pPr>
            <w:r>
              <w:rPr/>
              <w:t>Frontend / Output</w:t>
            </w:r>
          </w:p>
        </w:tc>
        <w:tc>
          <w:tcPr>
            <w:tcW w:w="1491" w:type="dxa"/>
            <w:tcBorders/>
            <w:vAlign w:val="center"/>
          </w:tcPr>
          <w:p>
            <w:pPr>
              <w:pStyle w:val="TableContents"/>
              <w:widowControl w:val="false"/>
              <w:suppressLineNumbers/>
              <w:spacing w:before="0" w:after="200"/>
              <w:rPr/>
            </w:pPr>
            <w:r>
              <w:rPr/>
              <w:t>Shop display</w:t>
            </w:r>
          </w:p>
        </w:tc>
      </w:tr>
      <w:tr>
        <w:trPr/>
        <w:tc>
          <w:tcPr>
            <w:tcW w:w="1084" w:type="dxa"/>
            <w:tcBorders/>
            <w:vAlign w:val="center"/>
          </w:tcPr>
          <w:p>
            <w:pPr>
              <w:pStyle w:val="TableContents"/>
              <w:widowControl w:val="false"/>
              <w:suppressLineNumbers/>
              <w:spacing w:before="0" w:after="200"/>
              <w:rPr/>
            </w:pPr>
            <w:r>
              <w:rPr/>
              <w:t>Controller</w:t>
            </w:r>
          </w:p>
        </w:tc>
        <w:tc>
          <w:tcPr>
            <w:tcW w:w="1842" w:type="dxa"/>
            <w:tcBorders/>
            <w:vAlign w:val="center"/>
          </w:tcPr>
          <w:p>
            <w:pPr>
              <w:pStyle w:val="TableContents"/>
              <w:widowControl w:val="false"/>
              <w:suppressLineNumbers/>
              <w:spacing w:before="0" w:after="200"/>
              <w:rPr/>
            </w:pPr>
            <w:r>
              <w:rPr/>
              <w:t>Business rules</w:t>
            </w:r>
          </w:p>
        </w:tc>
        <w:tc>
          <w:tcPr>
            <w:tcW w:w="1491" w:type="dxa"/>
            <w:tcBorders/>
            <w:vAlign w:val="center"/>
          </w:tcPr>
          <w:p>
            <w:pPr>
              <w:pStyle w:val="TableContents"/>
              <w:widowControl w:val="false"/>
              <w:suppressLineNumbers/>
              <w:spacing w:before="0" w:after="200"/>
              <w:rPr/>
            </w:pPr>
            <w:r>
              <w:rPr/>
              <w:t>Shop Manager</w:t>
            </w:r>
          </w:p>
        </w:tc>
      </w:tr>
    </w:tbl>
    <w:p>
      <w:pPr>
        <w:pStyle w:val="HorizontalLine"/>
        <w:spacing w:before="0" w:after="200"/>
        <w:rPr/>
      </w:pPr>
      <w:r>
        <w:rPr/>
      </w:r>
    </w:p>
    <w:p>
      <w:pPr>
        <w:pStyle w:val="Heading1"/>
        <w:spacing w:before="0" w:after="200"/>
        <w:rPr/>
      </w:pPr>
      <w:r>
        <w:rPr>
          <w:rStyle w:val="Strong"/>
          <w:b/>
          <w:bCs/>
        </w:rPr>
        <w:t>Simple analogy:</w:t>
      </w:r>
    </w:p>
    <w:p>
      <w:pPr>
        <w:pStyle w:val="BodyText"/>
        <w:spacing w:before="0" w:after="200"/>
        <w:rPr/>
      </w:pPr>
      <w:r>
        <w:rPr/>
        <w:t xml:space="preserve">Imagine an </w:t>
      </w:r>
      <w:r>
        <w:rPr>
          <w:rStyle w:val="Strong"/>
        </w:rPr>
        <w:t>online pizza ordering app</w:t>
      </w:r>
      <w:r>
        <w:rPr/>
        <w:t>:</w:t>
      </w:r>
    </w:p>
    <w:tbl>
      <w:tblPr>
        <w:tblW w:w="5857" w:type="dxa"/>
        <w:jc w:val="left"/>
        <w:tblInd w:w="28" w:type="dxa"/>
        <w:tblLayout w:type="fixed"/>
        <w:tblCellMar>
          <w:top w:w="28" w:type="dxa"/>
          <w:left w:w="28" w:type="dxa"/>
          <w:bottom w:w="28" w:type="dxa"/>
          <w:right w:w="28" w:type="dxa"/>
        </w:tblCellMar>
      </w:tblPr>
      <w:tblGrid>
        <w:gridCol w:w="1287"/>
        <w:gridCol w:w="4570"/>
      </w:tblGrid>
      <w:tr>
        <w:trPr>
          <w:tblHeader w:val="true"/>
        </w:trPr>
        <w:tc>
          <w:tcPr>
            <w:tcW w:w="1287" w:type="dxa"/>
            <w:tcBorders/>
            <w:vAlign w:val="center"/>
          </w:tcPr>
          <w:p>
            <w:pPr>
              <w:pStyle w:val="TableHeading"/>
              <w:suppressLineNumbers/>
              <w:spacing w:before="0" w:after="200"/>
              <w:jc w:val="center"/>
              <w:rPr/>
            </w:pPr>
            <w:r>
              <w:rPr/>
              <w:t>Component</w:t>
            </w:r>
          </w:p>
        </w:tc>
        <w:tc>
          <w:tcPr>
            <w:tcW w:w="4570" w:type="dxa"/>
            <w:tcBorders/>
            <w:vAlign w:val="center"/>
          </w:tcPr>
          <w:p>
            <w:pPr>
              <w:pStyle w:val="TableHeading"/>
              <w:suppressLineNumbers/>
              <w:spacing w:before="0" w:after="200"/>
              <w:jc w:val="center"/>
              <w:rPr/>
            </w:pPr>
            <w:r>
              <w:rPr/>
              <w:t>What happens</w:t>
            </w:r>
          </w:p>
        </w:tc>
      </w:tr>
      <w:tr>
        <w:trPr/>
        <w:tc>
          <w:tcPr>
            <w:tcW w:w="1287" w:type="dxa"/>
            <w:tcBorders/>
            <w:vAlign w:val="center"/>
          </w:tcPr>
          <w:p>
            <w:pPr>
              <w:pStyle w:val="TableContents"/>
              <w:widowControl w:val="false"/>
              <w:suppressLineNumbers/>
              <w:spacing w:before="0" w:after="200"/>
              <w:rPr/>
            </w:pPr>
            <w:r>
              <w:rPr/>
              <w:t>Model</w:t>
            </w:r>
          </w:p>
        </w:tc>
        <w:tc>
          <w:tcPr>
            <w:tcW w:w="4570" w:type="dxa"/>
            <w:tcBorders/>
            <w:vAlign w:val="center"/>
          </w:tcPr>
          <w:p>
            <w:pPr>
              <w:pStyle w:val="TableContents"/>
              <w:widowControl w:val="false"/>
              <w:suppressLineNumbers/>
              <w:spacing w:before="0" w:after="200"/>
              <w:rPr/>
            </w:pPr>
            <w:r>
              <w:rPr/>
              <w:t>Stores pizzas, orders, users in database</w:t>
            </w:r>
          </w:p>
        </w:tc>
      </w:tr>
      <w:tr>
        <w:trPr/>
        <w:tc>
          <w:tcPr>
            <w:tcW w:w="1287" w:type="dxa"/>
            <w:tcBorders/>
            <w:vAlign w:val="center"/>
          </w:tcPr>
          <w:p>
            <w:pPr>
              <w:pStyle w:val="TableContents"/>
              <w:widowControl w:val="false"/>
              <w:suppressLineNumbers/>
              <w:spacing w:before="0" w:after="200"/>
              <w:rPr/>
            </w:pPr>
            <w:r>
              <w:rPr/>
              <w:t>View</w:t>
            </w:r>
          </w:p>
        </w:tc>
        <w:tc>
          <w:tcPr>
            <w:tcW w:w="4570" w:type="dxa"/>
            <w:tcBorders/>
            <w:vAlign w:val="center"/>
          </w:tcPr>
          <w:p>
            <w:pPr>
              <w:pStyle w:val="TableContents"/>
              <w:widowControl w:val="false"/>
              <w:suppressLineNumbers/>
              <w:spacing w:before="0" w:after="200"/>
              <w:rPr/>
            </w:pPr>
            <w:r>
              <w:rPr/>
              <w:t>Shows pizza menu page or order summary</w:t>
            </w:r>
          </w:p>
        </w:tc>
      </w:tr>
      <w:tr>
        <w:trPr/>
        <w:tc>
          <w:tcPr>
            <w:tcW w:w="1287" w:type="dxa"/>
            <w:tcBorders/>
            <w:vAlign w:val="center"/>
          </w:tcPr>
          <w:p>
            <w:pPr>
              <w:pStyle w:val="TableContents"/>
              <w:widowControl w:val="false"/>
              <w:suppressLineNumbers/>
              <w:spacing w:before="0" w:after="200"/>
              <w:rPr/>
            </w:pPr>
            <w:r>
              <w:rPr/>
              <w:t>Controller</w:t>
            </w:r>
          </w:p>
        </w:tc>
        <w:tc>
          <w:tcPr>
            <w:tcW w:w="4570" w:type="dxa"/>
            <w:tcBorders/>
            <w:vAlign w:val="center"/>
          </w:tcPr>
          <w:p>
            <w:pPr>
              <w:pStyle w:val="TableContents"/>
              <w:widowControl w:val="false"/>
              <w:suppressLineNumbers/>
              <w:spacing w:before="0" w:after="200"/>
              <w:rPr/>
            </w:pPr>
            <w:r>
              <w:rPr/>
              <w:t>Handles "place order" or "cancel order" actions</w:t>
            </w:r>
          </w:p>
        </w:tc>
      </w:tr>
    </w:tbl>
    <w:p>
      <w:pPr>
        <w:pStyle w:val="HorizontalLine"/>
        <w:spacing w:before="0" w:after="200"/>
        <w:rPr/>
      </w:pPr>
      <w:r>
        <w:rPr/>
      </w:r>
    </w:p>
    <w:p>
      <w:pPr>
        <w:pStyle w:val="Heading1"/>
        <w:spacing w:before="0" w:after="200"/>
        <w:rPr/>
      </w:pPr>
      <w:r>
        <w:rPr>
          <w:rStyle w:val="Strong"/>
          <w:b/>
          <w:bCs/>
        </w:rPr>
        <w:t>Visual Flow:</w:t>
      </w:r>
    </w:p>
    <w:p>
      <w:pPr>
        <w:pStyle w:val="PreformattedText"/>
        <w:rPr/>
      </w:pPr>
      <w:r>
        <w:rPr/>
        <w:t>plaintext</w:t>
      </w:r>
    </w:p>
    <w:p>
      <w:pPr>
        <w:pStyle w:val="PreformattedText"/>
        <w:rPr/>
      </w:pPr>
      <w:r>
        <w:rPr/>
        <w:t>CopyEdit</w:t>
      </w:r>
    </w:p>
    <w:p>
      <w:pPr>
        <w:pStyle w:val="PreformattedText"/>
        <w:bidi w:val="0"/>
        <w:ind w:hanging="0" w:left="0" w:right="0"/>
        <w:rPr/>
      </w:pPr>
      <w:r>
        <w:rPr>
          <w:rStyle w:val="SourceText"/>
        </w:rPr>
        <w:t>1. User clicks "Order Pizza"</w:t>
      </w:r>
    </w:p>
    <w:p>
      <w:pPr>
        <w:pStyle w:val="PreformattedText"/>
        <w:bidi w:val="0"/>
        <w:spacing w:before="0" w:after="200"/>
        <w:rPr/>
      </w:pPr>
      <w:r>
        <w:rPr>
          <w:rStyle w:val="SourceText"/>
        </w:rPr>
        <w:t>2. Controller catches the request</w:t>
      </w:r>
    </w:p>
    <w:p>
      <w:pPr>
        <w:pStyle w:val="PreformattedText"/>
        <w:bidi w:val="0"/>
        <w:spacing w:before="0" w:after="200"/>
        <w:rPr/>
      </w:pPr>
      <w:r>
        <w:rPr>
          <w:rStyle w:val="SourceText"/>
        </w:rPr>
        <w:t>3. Controller asks Model to create a new Order</w:t>
      </w:r>
    </w:p>
    <w:p>
      <w:pPr>
        <w:pStyle w:val="PreformattedText"/>
        <w:bidi w:val="0"/>
        <w:spacing w:before="0" w:after="200"/>
        <w:rPr/>
      </w:pPr>
      <w:r>
        <w:rPr>
          <w:rStyle w:val="SourceText"/>
        </w:rPr>
        <w:t>4. Model saves order to database</w:t>
      </w:r>
    </w:p>
    <w:p>
      <w:pPr>
        <w:pStyle w:val="PreformattedText"/>
        <w:bidi w:val="0"/>
        <w:spacing w:before="0" w:after="200"/>
        <w:rPr/>
      </w:pPr>
      <w:r>
        <w:rPr>
          <w:rStyle w:val="SourceText"/>
        </w:rPr>
        <w:t>5. Controller gives back a View (Order Successful page)</w:t>
      </w:r>
    </w:p>
    <w:p>
      <w:pPr>
        <w:pStyle w:val="HorizontalLine"/>
        <w:spacing w:before="0" w:after="200"/>
        <w:rPr/>
      </w:pPr>
      <w:r>
        <w:rPr/>
      </w:r>
    </w:p>
    <w:p>
      <w:pPr>
        <w:pStyle w:val="Heading1"/>
        <w:spacing w:before="0" w:after="200"/>
        <w:rPr/>
      </w:pPr>
      <w:r>
        <w:rPr>
          <w:rStyle w:val="Strong"/>
          <w:b/>
          <w:bCs/>
        </w:rPr>
        <w:t>Real Examples of MVC Frameworks:</w:t>
      </w:r>
    </w:p>
    <w:tbl>
      <w:tblPr>
        <w:tblW w:w="5648" w:type="dxa"/>
        <w:jc w:val="left"/>
        <w:tblInd w:w="28" w:type="dxa"/>
        <w:tblLayout w:type="fixed"/>
        <w:tblCellMar>
          <w:top w:w="28" w:type="dxa"/>
          <w:left w:w="28" w:type="dxa"/>
          <w:bottom w:w="28" w:type="dxa"/>
          <w:right w:w="28" w:type="dxa"/>
        </w:tblCellMar>
      </w:tblPr>
      <w:tblGrid>
        <w:gridCol w:w="2079"/>
        <w:gridCol w:w="3569"/>
      </w:tblGrid>
      <w:tr>
        <w:trPr>
          <w:tblHeader w:val="true"/>
        </w:trPr>
        <w:tc>
          <w:tcPr>
            <w:tcW w:w="2079" w:type="dxa"/>
            <w:tcBorders/>
            <w:vAlign w:val="center"/>
          </w:tcPr>
          <w:p>
            <w:pPr>
              <w:pStyle w:val="TableHeading"/>
              <w:suppressLineNumbers/>
              <w:spacing w:before="0" w:after="200"/>
              <w:jc w:val="center"/>
              <w:rPr/>
            </w:pPr>
            <w:r>
              <w:rPr/>
              <w:t>Framework</w:t>
            </w:r>
          </w:p>
        </w:tc>
        <w:tc>
          <w:tcPr>
            <w:tcW w:w="3569" w:type="dxa"/>
            <w:tcBorders/>
            <w:vAlign w:val="center"/>
          </w:tcPr>
          <w:p>
            <w:pPr>
              <w:pStyle w:val="TableHeading"/>
              <w:suppressLineNumbers/>
              <w:spacing w:before="0" w:after="200"/>
              <w:jc w:val="center"/>
              <w:rPr/>
            </w:pPr>
            <w:r>
              <w:rPr/>
              <w:t>Follows MVC?</w:t>
            </w:r>
          </w:p>
        </w:tc>
      </w:tr>
      <w:tr>
        <w:trPr/>
        <w:tc>
          <w:tcPr>
            <w:tcW w:w="2079" w:type="dxa"/>
            <w:tcBorders/>
            <w:vAlign w:val="center"/>
          </w:tcPr>
          <w:p>
            <w:pPr>
              <w:pStyle w:val="TableContents"/>
              <w:widowControl w:val="false"/>
              <w:suppressLineNumbers/>
              <w:spacing w:before="0" w:after="200"/>
              <w:rPr/>
            </w:pPr>
            <w:r>
              <w:rPr/>
              <w:t>Django</w:t>
            </w:r>
          </w:p>
        </w:tc>
        <w:tc>
          <w:tcPr>
            <w:tcW w:w="3569" w:type="dxa"/>
            <w:tcBorders/>
            <w:vAlign w:val="center"/>
          </w:tcPr>
          <w:p>
            <w:pPr>
              <w:pStyle w:val="TableContents"/>
              <w:widowControl w:val="false"/>
              <w:suppressLineNumbers/>
              <w:spacing w:before="0" w:after="200"/>
              <w:rPr/>
            </w:pPr>
            <w:r>
              <w:rPr/>
              <w:t>Yes</w:t>
            </w:r>
          </w:p>
        </w:tc>
      </w:tr>
      <w:tr>
        <w:trPr/>
        <w:tc>
          <w:tcPr>
            <w:tcW w:w="2079" w:type="dxa"/>
            <w:tcBorders/>
            <w:vAlign w:val="center"/>
          </w:tcPr>
          <w:p>
            <w:pPr>
              <w:pStyle w:val="TableContents"/>
              <w:widowControl w:val="false"/>
              <w:suppressLineNumbers/>
              <w:spacing w:before="0" w:after="200"/>
              <w:rPr/>
            </w:pPr>
            <w:r>
              <w:rPr/>
              <w:t>Rails (Ruby on Rails)</w:t>
            </w:r>
          </w:p>
        </w:tc>
        <w:tc>
          <w:tcPr>
            <w:tcW w:w="3569" w:type="dxa"/>
            <w:tcBorders/>
            <w:vAlign w:val="center"/>
          </w:tcPr>
          <w:p>
            <w:pPr>
              <w:pStyle w:val="TableContents"/>
              <w:widowControl w:val="false"/>
              <w:suppressLineNumbers/>
              <w:spacing w:before="0" w:after="200"/>
              <w:rPr/>
            </w:pPr>
            <w:r>
              <w:rPr/>
              <w:t>Yes</w:t>
            </w:r>
          </w:p>
        </w:tc>
      </w:tr>
      <w:tr>
        <w:trPr/>
        <w:tc>
          <w:tcPr>
            <w:tcW w:w="2079" w:type="dxa"/>
            <w:tcBorders/>
            <w:vAlign w:val="center"/>
          </w:tcPr>
          <w:p>
            <w:pPr>
              <w:pStyle w:val="TableContents"/>
              <w:widowControl w:val="false"/>
              <w:suppressLineNumbers/>
              <w:spacing w:before="0" w:after="200"/>
              <w:rPr/>
            </w:pPr>
            <w:r>
              <w:rPr/>
              <w:t>Laravel (PHP)</w:t>
            </w:r>
          </w:p>
        </w:tc>
        <w:tc>
          <w:tcPr>
            <w:tcW w:w="3569" w:type="dxa"/>
            <w:tcBorders/>
            <w:vAlign w:val="center"/>
          </w:tcPr>
          <w:p>
            <w:pPr>
              <w:pStyle w:val="TableContents"/>
              <w:widowControl w:val="false"/>
              <w:suppressLineNumbers/>
              <w:spacing w:before="0" w:after="200"/>
              <w:rPr/>
            </w:pPr>
            <w:r>
              <w:rPr/>
              <w:t>Yes</w:t>
            </w:r>
          </w:p>
        </w:tc>
      </w:tr>
      <w:tr>
        <w:trPr/>
        <w:tc>
          <w:tcPr>
            <w:tcW w:w="2079" w:type="dxa"/>
            <w:tcBorders/>
            <w:vAlign w:val="center"/>
          </w:tcPr>
          <w:p>
            <w:pPr>
              <w:pStyle w:val="TableContents"/>
              <w:widowControl w:val="false"/>
              <w:suppressLineNumbers/>
              <w:spacing w:before="0" w:after="200"/>
              <w:rPr/>
            </w:pPr>
            <w:r>
              <w:rPr/>
              <w:t>Express.js</w:t>
            </w:r>
          </w:p>
        </w:tc>
        <w:tc>
          <w:tcPr>
            <w:tcW w:w="3569" w:type="dxa"/>
            <w:tcBorders/>
            <w:vAlign w:val="center"/>
          </w:tcPr>
          <w:p>
            <w:pPr>
              <w:pStyle w:val="TableContents"/>
              <w:widowControl w:val="false"/>
              <w:suppressLineNumbers/>
              <w:spacing w:before="0" w:after="200"/>
              <w:rPr/>
            </w:pPr>
            <w:r>
              <w:rPr/>
              <w:t>You can manually organize it in MVC</w:t>
            </w:r>
          </w:p>
        </w:tc>
      </w:tr>
      <w:tr>
        <w:trPr/>
        <w:tc>
          <w:tcPr>
            <w:tcW w:w="2079" w:type="dxa"/>
            <w:tcBorders/>
            <w:vAlign w:val="center"/>
          </w:tcPr>
          <w:p>
            <w:pPr>
              <w:pStyle w:val="TableContents"/>
              <w:widowControl w:val="false"/>
              <w:suppressLineNumbers/>
              <w:spacing w:before="0" w:after="200"/>
              <w:rPr/>
            </w:pPr>
            <w:r>
              <w:rPr/>
              <w:t>Spring Boot (Java)</w:t>
            </w:r>
          </w:p>
        </w:tc>
        <w:tc>
          <w:tcPr>
            <w:tcW w:w="3569" w:type="dxa"/>
            <w:tcBorders/>
            <w:vAlign w:val="center"/>
          </w:tcPr>
          <w:p>
            <w:pPr>
              <w:pStyle w:val="TableContents"/>
              <w:widowControl w:val="false"/>
              <w:suppressLineNumbers/>
              <w:spacing w:before="0" w:after="200"/>
              <w:rPr/>
            </w:pPr>
            <w:r>
              <w:rPr/>
              <w:t>Yes</w:t>
            </w:r>
          </w:p>
        </w:tc>
      </w:tr>
    </w:tbl>
    <w:p>
      <w:pPr>
        <w:pStyle w:val="HorizontalLine"/>
        <w:spacing w:before="0" w:after="200"/>
        <w:rPr/>
      </w:pPr>
      <w:r>
        <w:rPr/>
      </w:r>
    </w:p>
    <w:p>
      <w:pPr>
        <w:pStyle w:val="Heading1"/>
        <w:spacing w:before="0" w:after="200"/>
        <w:rPr/>
      </w:pPr>
      <w:r>
        <w:rPr>
          <w:rStyle w:val="Strong"/>
          <w:b/>
          <w:bCs/>
        </w:rPr>
        <w:t>Important Point:</w:t>
      </w:r>
    </w:p>
    <w:p>
      <w:pPr>
        <w:pStyle w:val="BodyText"/>
        <w:spacing w:before="0" w:after="200"/>
        <w:rPr/>
      </w:pPr>
      <w:r>
        <w:rPr/>
        <w:t>Even when building pure APIs (no frontend pages),</w:t>
        <w:br/>
      </w:r>
      <w:r>
        <w:rPr>
          <w:rStyle w:val="Strong"/>
        </w:rPr>
        <w:t>MVC is still used</w:t>
      </w:r>
      <w:r>
        <w:rPr/>
        <w:t xml:space="preserve"> — the "View" becomes the </w:t>
      </w:r>
      <w:r>
        <w:rPr>
          <w:rStyle w:val="Strong"/>
        </w:rPr>
        <w:t>JSON response</w:t>
      </w:r>
      <w:r>
        <w:rPr/>
        <w:t>.</w:t>
      </w:r>
    </w:p>
    <w:p>
      <w:pPr>
        <w:pStyle w:val="HorizontalLine"/>
        <w:spacing w:before="0" w:after="200"/>
        <w:rPr/>
      </w:pPr>
      <w:r>
        <w:rPr/>
      </w:r>
    </w:p>
    <w:p>
      <w:pPr>
        <w:pStyle w:val="Heading1"/>
        <w:spacing w:before="0" w:after="200"/>
        <w:rPr/>
      </w:pPr>
      <w:r>
        <w:rPr/>
        <w:t xml:space="preserve">Done with </w:t>
      </w:r>
      <w:r>
        <w:rPr>
          <w:rStyle w:val="Strong"/>
          <w:b/>
          <w:bCs/>
        </w:rPr>
        <w:t>MVC Architecture</w:t>
      </w:r>
      <w:r>
        <w:rPr/>
        <w:t>!</w:t>
      </w:r>
    </w:p>
    <w:p>
      <w:pPr>
        <w:pStyle w:val="HorizontalLine"/>
        <w:spacing w:before="0" w:after="200"/>
        <w:rPr/>
      </w:pPr>
      <w:r>
        <w:rPr/>
      </w:r>
    </w:p>
    <w:p>
      <w:pPr>
        <w:pStyle w:val="BodyText"/>
        <w:spacing w:before="0" w:after="200"/>
        <w:rPr/>
      </w:pPr>
      <w:r>
        <w:rPr/>
        <w:t xml:space="preserve">Would you like me to move next into another </w:t>
      </w:r>
      <w:r>
        <w:rPr>
          <w:rStyle w:val="Strong"/>
        </w:rPr>
        <w:t>very popular backend topic</w:t>
      </w:r>
      <w:r>
        <w:rPr/>
        <w:t>:</w:t>
        <w:br/>
      </w:r>
      <w:r>
        <w:rPr>
          <w:rStyle w:val="Strong"/>
        </w:rPr>
        <w:t>What are Websockets and how are they different from HTTP?</w:t>
      </w:r>
    </w:p>
    <w:p>
      <w:pPr>
        <w:pStyle w:val="BodyText"/>
        <w:spacing w:before="0" w:after="200"/>
        <w:rPr/>
      </w:pPr>
      <w:r>
        <w:rPr/>
        <w:t>(</w:t>
      </w:r>
      <w:r>
        <w:rPr>
          <w:rStyle w:val="Emphasis"/>
        </w:rPr>
        <w:t>Real-time apps like chat apps, live updates, stock prices use Websockets!</w:t>
      </w:r>
      <w:r>
        <w:rPr/>
        <w:t>)</w:t>
      </w:r>
    </w:p>
    <w:p>
      <w:pPr>
        <w:pStyle w:val="BodyText"/>
        <w:spacing w:before="0" w:after="200"/>
        <w:rPr/>
      </w:pPr>
      <w:r>
        <w:rPr/>
        <w:t>Shall I continue?</w:t>
      </w:r>
    </w:p>
    <w:p>
      <w:pPr>
        <w:pStyle w:val="Heading5"/>
        <w:spacing w:before="0" w:after="200"/>
        <w:rPr/>
      </w:pPr>
      <w:r>
        <w:rPr/>
        <w:t>You said:</w:t>
      </w:r>
    </w:p>
    <w:p>
      <w:pPr>
        <w:pStyle w:val="BodyText"/>
        <w:rPr/>
      </w:pPr>
      <w:r>
        <w:rPr/>
        <w:t>No just tell me why a 3 way architecture for web apps is used backend front end and db instances</w:t>
      </w:r>
    </w:p>
    <w:p>
      <w:pPr>
        <w:pStyle w:val="Heading6"/>
        <w:spacing w:before="0" w:after="200"/>
        <w:rPr/>
      </w:pPr>
      <w:r>
        <w:rPr/>
        <w:t>ChatGPT said:</w:t>
      </w:r>
    </w:p>
    <w:p>
      <w:pPr>
        <w:pStyle w:val="BodyText"/>
        <w:spacing w:before="0" w:after="200"/>
        <w:rPr/>
      </w:pPr>
      <w:r>
        <w:rPr/>
        <w:t xml:space="preserve">Great question! The </w:t>
      </w:r>
      <w:r>
        <w:rPr>
          <w:rStyle w:val="Strong"/>
        </w:rPr>
        <w:t>3-tier architecture</w:t>
      </w:r>
      <w:r>
        <w:rPr/>
        <w:t xml:space="preserve"> (Backend, Frontend, and Database) is widely used for web applications because it </w:t>
      </w:r>
      <w:r>
        <w:rPr>
          <w:rStyle w:val="Strong"/>
        </w:rPr>
        <w:t>organizes</w:t>
      </w:r>
      <w:r>
        <w:rPr/>
        <w:t xml:space="preserve"> the system into separate, logical layers that enhance </w:t>
      </w:r>
      <w:r>
        <w:rPr>
          <w:rStyle w:val="Strong"/>
        </w:rPr>
        <w:t>scalability</w:t>
      </w:r>
      <w:r>
        <w:rPr/>
        <w:t xml:space="preserve">, </w:t>
      </w:r>
      <w:r>
        <w:rPr>
          <w:rStyle w:val="Strong"/>
        </w:rPr>
        <w:t>maintainability</w:t>
      </w:r>
      <w:r>
        <w:rPr/>
        <w:t xml:space="preserve">, and </w:t>
      </w:r>
      <w:r>
        <w:rPr>
          <w:rStyle w:val="Strong"/>
        </w:rPr>
        <w:t>performance</w:t>
      </w:r>
      <w:r>
        <w:rPr/>
        <w:t>.</w:t>
      </w:r>
    </w:p>
    <w:p>
      <w:pPr>
        <w:pStyle w:val="BodyText"/>
        <w:spacing w:before="0" w:after="200"/>
        <w:rPr/>
      </w:pPr>
      <w:r>
        <w:rPr/>
        <w:t>Here's why it's used:</w:t>
      </w:r>
    </w:p>
    <w:p>
      <w:pPr>
        <w:pStyle w:val="HorizontalLine"/>
        <w:spacing w:before="0" w:after="200"/>
        <w:rPr/>
      </w:pPr>
      <w:r>
        <w:rPr/>
      </w:r>
    </w:p>
    <w:p>
      <w:pPr>
        <w:pStyle w:val="Heading3"/>
        <w:spacing w:before="0" w:after="200"/>
        <w:rPr/>
      </w:pPr>
      <w:r>
        <w:rPr>
          <w:rStyle w:val="Strong"/>
          <w:b/>
          <w:bCs/>
        </w:rPr>
        <w:t>1. Separation of Concerns</w:t>
      </w:r>
    </w:p>
    <w:p>
      <w:pPr>
        <w:pStyle w:val="BodyText"/>
        <w:numPr>
          <w:ilvl w:val="0"/>
          <w:numId w:val="52"/>
        </w:numPr>
        <w:tabs>
          <w:tab w:val="clear" w:pos="720"/>
          <w:tab w:val="left" w:pos="0" w:leader="none"/>
        </w:tabs>
        <w:spacing w:before="0" w:after="200"/>
        <w:ind w:hanging="283" w:left="709"/>
        <w:rPr/>
      </w:pPr>
      <w:r>
        <w:rPr>
          <w:rStyle w:val="Strong"/>
        </w:rPr>
        <w:t>Frontend</w:t>
      </w:r>
      <w:r>
        <w:rPr/>
        <w:t xml:space="preserve">: Handles </w:t>
      </w:r>
      <w:r>
        <w:rPr>
          <w:rStyle w:val="Strong"/>
        </w:rPr>
        <w:t>UI/UX</w:t>
      </w:r>
      <w:r>
        <w:rPr/>
        <w:t>, user interaction, and presentation logic. It's the part the user directly interacts with.</w:t>
      </w:r>
    </w:p>
    <w:p>
      <w:pPr>
        <w:pStyle w:val="BodyText"/>
        <w:numPr>
          <w:ilvl w:val="0"/>
          <w:numId w:val="52"/>
        </w:numPr>
        <w:tabs>
          <w:tab w:val="clear" w:pos="720"/>
          <w:tab w:val="left" w:pos="0" w:leader="none"/>
        </w:tabs>
        <w:spacing w:before="0" w:after="200"/>
        <w:ind w:hanging="283" w:left="709"/>
        <w:rPr/>
      </w:pPr>
      <w:r>
        <w:rPr>
          <w:rStyle w:val="Strong"/>
        </w:rPr>
        <w:t>Backend</w:t>
      </w:r>
      <w:r>
        <w:rPr/>
        <w:t xml:space="preserve">: Handles </w:t>
      </w:r>
      <w:r>
        <w:rPr>
          <w:rStyle w:val="Strong"/>
        </w:rPr>
        <w:t>business logic</w:t>
      </w:r>
      <w:r>
        <w:rPr/>
        <w:t>, processing data, and interacting with the database. The backend also manages authentication, security, and other server-side operations.</w:t>
      </w:r>
    </w:p>
    <w:p>
      <w:pPr>
        <w:pStyle w:val="BodyText"/>
        <w:numPr>
          <w:ilvl w:val="0"/>
          <w:numId w:val="52"/>
        </w:numPr>
        <w:tabs>
          <w:tab w:val="clear" w:pos="720"/>
          <w:tab w:val="left" w:pos="0" w:leader="none"/>
        </w:tabs>
        <w:spacing w:before="0" w:after="200"/>
        <w:ind w:hanging="283" w:left="709"/>
        <w:rPr/>
      </w:pPr>
      <w:r>
        <w:rPr>
          <w:rStyle w:val="Strong"/>
        </w:rPr>
        <w:t>Database</w:t>
      </w:r>
      <w:r>
        <w:rPr/>
        <w:t xml:space="preserve">: Stores all the </w:t>
      </w:r>
      <w:r>
        <w:rPr>
          <w:rStyle w:val="Strong"/>
        </w:rPr>
        <w:t>data</w:t>
      </w:r>
      <w:r>
        <w:rPr/>
        <w:t xml:space="preserve"> (users, products, transactions) in a </w:t>
      </w:r>
      <w:r>
        <w:rPr>
          <w:rStyle w:val="Strong"/>
        </w:rPr>
        <w:t>structured manner</w:t>
      </w:r>
      <w:r>
        <w:rPr/>
        <w:t xml:space="preserve"> and is optimized for fast read and write operations.</w:t>
      </w:r>
    </w:p>
    <w:p>
      <w:pPr>
        <w:pStyle w:val="BodyText"/>
        <w:spacing w:before="0" w:after="200"/>
        <w:rPr/>
      </w:pPr>
      <w:r>
        <w:rPr/>
        <w:t xml:space="preserve">By separating these three layers, each layer can be developed, maintained, and scaled independently. This </w:t>
      </w:r>
      <w:r>
        <w:rPr>
          <w:rStyle w:val="Strong"/>
        </w:rPr>
        <w:t>modular approach</w:t>
      </w:r>
      <w:r>
        <w:rPr/>
        <w:t xml:space="preserve"> keeps the system clean and organized.</w:t>
      </w:r>
    </w:p>
    <w:p>
      <w:pPr>
        <w:pStyle w:val="HorizontalLine"/>
        <w:spacing w:before="0" w:after="200"/>
        <w:rPr/>
      </w:pPr>
      <w:r>
        <w:rPr/>
      </w:r>
    </w:p>
    <w:p>
      <w:pPr>
        <w:pStyle w:val="Heading3"/>
        <w:spacing w:before="0" w:after="200"/>
        <w:rPr/>
      </w:pPr>
      <w:r>
        <w:rPr>
          <w:rStyle w:val="Strong"/>
          <w:b/>
          <w:bCs/>
        </w:rPr>
        <w:t>2. Scalability</w:t>
      </w:r>
    </w:p>
    <w:p>
      <w:pPr>
        <w:pStyle w:val="BodyText"/>
        <w:numPr>
          <w:ilvl w:val="0"/>
          <w:numId w:val="53"/>
        </w:numPr>
        <w:tabs>
          <w:tab w:val="clear" w:pos="720"/>
          <w:tab w:val="left" w:pos="0" w:leader="none"/>
        </w:tabs>
        <w:spacing w:before="0" w:after="200"/>
        <w:ind w:hanging="283" w:left="709"/>
        <w:rPr/>
      </w:pPr>
      <w:r>
        <w:rPr>
          <w:rStyle w:val="Strong"/>
        </w:rPr>
        <w:t>Independent Scaling</w:t>
      </w:r>
      <w:r>
        <w:rPr/>
        <w:t>: As your app grows, you can scale each layer independently.</w:t>
      </w:r>
    </w:p>
    <w:p>
      <w:pPr>
        <w:pStyle w:val="BodyText"/>
        <w:numPr>
          <w:ilvl w:val="1"/>
          <w:numId w:val="53"/>
        </w:numPr>
        <w:tabs>
          <w:tab w:val="clear" w:pos="720"/>
          <w:tab w:val="left" w:pos="0" w:leader="none"/>
        </w:tabs>
        <w:spacing w:before="0" w:after="200"/>
        <w:ind w:hanging="283" w:left="1418"/>
        <w:rPr/>
      </w:pPr>
      <w:r>
        <w:rPr/>
        <w:t xml:space="preserve">If </w:t>
      </w:r>
      <w:r>
        <w:rPr>
          <w:rStyle w:val="Strong"/>
        </w:rPr>
        <w:t>frontend traffic</w:t>
      </w:r>
      <w:r>
        <w:rPr/>
        <w:t xml:space="preserve"> increases (e.g., more users using the app), you can scale the frontend separately without impacting the backend or database.</w:t>
      </w:r>
    </w:p>
    <w:p>
      <w:pPr>
        <w:pStyle w:val="BodyText"/>
        <w:numPr>
          <w:ilvl w:val="1"/>
          <w:numId w:val="53"/>
        </w:numPr>
        <w:tabs>
          <w:tab w:val="clear" w:pos="720"/>
          <w:tab w:val="left" w:pos="0" w:leader="none"/>
        </w:tabs>
        <w:spacing w:before="0" w:after="200"/>
        <w:ind w:hanging="283" w:left="1418"/>
        <w:rPr/>
      </w:pPr>
      <w:r>
        <w:rPr/>
        <w:t xml:space="preserve">If the </w:t>
      </w:r>
      <w:r>
        <w:rPr>
          <w:rStyle w:val="Strong"/>
        </w:rPr>
        <w:t>database</w:t>
      </w:r>
      <w:r>
        <w:rPr/>
        <w:t xml:space="preserve"> gets overloaded with queries, you can scale or optimize the database without affecting the user interface or server logic.</w:t>
      </w:r>
    </w:p>
    <w:p>
      <w:pPr>
        <w:pStyle w:val="HorizontalLine"/>
        <w:spacing w:before="0" w:after="200"/>
        <w:rPr/>
      </w:pPr>
      <w:r>
        <w:rPr/>
      </w:r>
    </w:p>
    <w:p>
      <w:pPr>
        <w:pStyle w:val="Heading3"/>
        <w:spacing w:before="0" w:after="200"/>
        <w:rPr/>
      </w:pPr>
      <w:r>
        <w:rPr>
          <w:rStyle w:val="Strong"/>
          <w:b/>
          <w:bCs/>
        </w:rPr>
        <w:t>3. Flexibility</w:t>
      </w:r>
    </w:p>
    <w:p>
      <w:pPr>
        <w:pStyle w:val="BodyText"/>
        <w:numPr>
          <w:ilvl w:val="0"/>
          <w:numId w:val="54"/>
        </w:numPr>
        <w:tabs>
          <w:tab w:val="clear" w:pos="720"/>
          <w:tab w:val="left" w:pos="0" w:leader="none"/>
        </w:tabs>
        <w:spacing w:before="0" w:after="200"/>
        <w:ind w:hanging="283" w:left="709"/>
        <w:rPr/>
      </w:pPr>
      <w:r>
        <w:rPr/>
        <w:t xml:space="preserve">You can </w:t>
      </w:r>
      <w:r>
        <w:rPr>
          <w:rStyle w:val="Strong"/>
        </w:rPr>
        <w:t>swap technologies</w:t>
      </w:r>
      <w:r>
        <w:rPr/>
        <w:t xml:space="preserve"> for any layer without affecting the rest of the system.</w:t>
      </w:r>
    </w:p>
    <w:p>
      <w:pPr>
        <w:pStyle w:val="BodyText"/>
        <w:numPr>
          <w:ilvl w:val="1"/>
          <w:numId w:val="54"/>
        </w:numPr>
        <w:tabs>
          <w:tab w:val="clear" w:pos="720"/>
          <w:tab w:val="left" w:pos="0" w:leader="none"/>
        </w:tabs>
        <w:spacing w:before="0" w:after="200"/>
        <w:ind w:hanging="283" w:left="1418"/>
        <w:rPr/>
      </w:pPr>
      <w:r>
        <w:rPr/>
        <w:t xml:space="preserve">You can change your </w:t>
      </w:r>
      <w:r>
        <w:rPr>
          <w:rStyle w:val="Strong"/>
        </w:rPr>
        <w:t>frontend framework</w:t>
      </w:r>
      <w:r>
        <w:rPr/>
        <w:t xml:space="preserve"> (e.g., switch from Angular to React) without touching the backend or database.</w:t>
      </w:r>
    </w:p>
    <w:p>
      <w:pPr>
        <w:pStyle w:val="BodyText"/>
        <w:numPr>
          <w:ilvl w:val="1"/>
          <w:numId w:val="54"/>
        </w:numPr>
        <w:tabs>
          <w:tab w:val="clear" w:pos="720"/>
          <w:tab w:val="left" w:pos="0" w:leader="none"/>
        </w:tabs>
        <w:spacing w:before="0" w:after="200"/>
        <w:ind w:hanging="283" w:left="1418"/>
        <w:rPr/>
      </w:pPr>
      <w:r>
        <w:rPr/>
        <w:t xml:space="preserve">If you need a more powerful </w:t>
      </w:r>
      <w:r>
        <w:rPr>
          <w:rStyle w:val="Strong"/>
        </w:rPr>
        <w:t>database</w:t>
      </w:r>
      <w:r>
        <w:rPr/>
        <w:t>, you can switch from SQL to NoSQL, or migrate between databases, without affecting the frontend or backend logic.</w:t>
      </w:r>
    </w:p>
    <w:p>
      <w:pPr>
        <w:pStyle w:val="HorizontalLine"/>
        <w:spacing w:before="0" w:after="200"/>
        <w:rPr/>
      </w:pPr>
      <w:r>
        <w:rPr/>
      </w:r>
    </w:p>
    <w:p>
      <w:pPr>
        <w:pStyle w:val="Heading3"/>
        <w:spacing w:before="0" w:after="200"/>
        <w:rPr/>
      </w:pPr>
      <w:r>
        <w:rPr>
          <w:rStyle w:val="Strong"/>
          <w:b/>
          <w:bCs/>
        </w:rPr>
        <w:t>4. Security</w:t>
      </w:r>
    </w:p>
    <w:p>
      <w:pPr>
        <w:pStyle w:val="BodyText"/>
        <w:numPr>
          <w:ilvl w:val="0"/>
          <w:numId w:val="55"/>
        </w:numPr>
        <w:tabs>
          <w:tab w:val="clear" w:pos="720"/>
          <w:tab w:val="left" w:pos="0" w:leader="none"/>
        </w:tabs>
        <w:spacing w:before="0" w:after="200"/>
        <w:ind w:hanging="283" w:left="709"/>
        <w:rPr/>
      </w:pPr>
      <w:r>
        <w:rPr/>
        <w:t xml:space="preserve">With a </w:t>
      </w:r>
      <w:r>
        <w:rPr>
          <w:rStyle w:val="Strong"/>
        </w:rPr>
        <w:t>separate backend layer</w:t>
      </w:r>
      <w:r>
        <w:rPr/>
        <w:t>, you can better protect sensitive data and logic. The frontend (client-side) doesn't directly interact with the database, which reduces the risk of data breaches.</w:t>
      </w:r>
    </w:p>
    <w:p>
      <w:pPr>
        <w:pStyle w:val="BodyText"/>
        <w:numPr>
          <w:ilvl w:val="0"/>
          <w:numId w:val="55"/>
        </w:numPr>
        <w:tabs>
          <w:tab w:val="clear" w:pos="720"/>
          <w:tab w:val="left" w:pos="0" w:leader="none"/>
        </w:tabs>
        <w:spacing w:before="0" w:after="200"/>
        <w:ind w:hanging="283" w:left="709"/>
        <w:rPr/>
      </w:pPr>
      <w:r>
        <w:rPr/>
        <w:t xml:space="preserve">The </w:t>
      </w:r>
      <w:r>
        <w:rPr>
          <w:rStyle w:val="Strong"/>
        </w:rPr>
        <w:t>backend</w:t>
      </w:r>
      <w:r>
        <w:rPr/>
        <w:t xml:space="preserve"> can authenticate and authorize users, ensuring that only authorized requests reach the database.</w:t>
      </w:r>
    </w:p>
    <w:p>
      <w:pPr>
        <w:pStyle w:val="HorizontalLine"/>
        <w:spacing w:before="0" w:after="200"/>
        <w:rPr/>
      </w:pPr>
      <w:r>
        <w:rPr/>
      </w:r>
    </w:p>
    <w:p>
      <w:pPr>
        <w:pStyle w:val="Heading3"/>
        <w:spacing w:before="0" w:after="200"/>
        <w:rPr/>
      </w:pPr>
      <w:r>
        <w:rPr>
          <w:rStyle w:val="Strong"/>
          <w:b/>
          <w:bCs/>
        </w:rPr>
        <w:t>5. Maintainability &amp; Manageability</w:t>
      </w:r>
    </w:p>
    <w:p>
      <w:pPr>
        <w:pStyle w:val="BodyText"/>
        <w:numPr>
          <w:ilvl w:val="0"/>
          <w:numId w:val="56"/>
        </w:numPr>
        <w:tabs>
          <w:tab w:val="clear" w:pos="720"/>
          <w:tab w:val="left" w:pos="0" w:leader="none"/>
        </w:tabs>
        <w:spacing w:before="0" w:after="200"/>
        <w:ind w:hanging="283" w:left="709"/>
        <w:rPr/>
      </w:pPr>
      <w:r>
        <w:rPr>
          <w:rStyle w:val="Strong"/>
        </w:rPr>
        <w:t>Clear separation of responsibilities</w:t>
      </w:r>
      <w:r>
        <w:rPr/>
        <w:t xml:space="preserve"> allows for </w:t>
      </w:r>
      <w:r>
        <w:rPr>
          <w:rStyle w:val="Strong"/>
        </w:rPr>
        <w:t>easier debugging</w:t>
      </w:r>
      <w:r>
        <w:rPr/>
        <w:t>, better collaboration (frontend and backend developers can work in parallel), and more maintainable code.</w:t>
      </w:r>
    </w:p>
    <w:p>
      <w:pPr>
        <w:pStyle w:val="BodyText"/>
        <w:numPr>
          <w:ilvl w:val="0"/>
          <w:numId w:val="56"/>
        </w:numPr>
        <w:tabs>
          <w:tab w:val="clear" w:pos="720"/>
          <w:tab w:val="left" w:pos="0" w:leader="none"/>
        </w:tabs>
        <w:spacing w:before="0" w:after="200"/>
        <w:ind w:hanging="283" w:left="709"/>
        <w:rPr/>
      </w:pPr>
      <w:r>
        <w:rPr>
          <w:rStyle w:val="Strong"/>
        </w:rPr>
        <w:t>Updates to one layer</w:t>
      </w:r>
      <w:r>
        <w:rPr/>
        <w:t xml:space="preserve"> (like improving the UI or adding a feature to the backend) won’t break or interfere with other parts of the app.</w:t>
      </w:r>
    </w:p>
    <w:p>
      <w:pPr>
        <w:pStyle w:val="HorizontalLine"/>
        <w:spacing w:before="0" w:after="200"/>
        <w:rPr/>
      </w:pPr>
      <w:r>
        <w:rPr/>
      </w:r>
    </w:p>
    <w:p>
      <w:pPr>
        <w:pStyle w:val="Heading3"/>
        <w:spacing w:before="0" w:after="200"/>
        <w:rPr/>
      </w:pPr>
      <w:r>
        <w:rPr>
          <w:rStyle w:val="Strong"/>
          <w:b/>
          <w:bCs/>
        </w:rPr>
        <w:t>6. Performance Optimization</w:t>
      </w:r>
    </w:p>
    <w:p>
      <w:pPr>
        <w:pStyle w:val="BodyText"/>
        <w:numPr>
          <w:ilvl w:val="0"/>
          <w:numId w:val="57"/>
        </w:numPr>
        <w:tabs>
          <w:tab w:val="clear" w:pos="720"/>
          <w:tab w:val="left" w:pos="0" w:leader="none"/>
        </w:tabs>
        <w:spacing w:before="0" w:after="200"/>
        <w:ind w:hanging="283" w:left="709"/>
        <w:rPr/>
      </w:pPr>
      <w:r>
        <w:rPr/>
        <w:t xml:space="preserve">You can </w:t>
      </w:r>
      <w:r>
        <w:rPr>
          <w:rStyle w:val="Strong"/>
        </w:rPr>
        <w:t>optimize each layer</w:t>
      </w:r>
      <w:r>
        <w:rPr/>
        <w:t xml:space="preserve"> independently. For example:</w:t>
      </w:r>
    </w:p>
    <w:p>
      <w:pPr>
        <w:pStyle w:val="BodyText"/>
        <w:numPr>
          <w:ilvl w:val="1"/>
          <w:numId w:val="57"/>
        </w:numPr>
        <w:tabs>
          <w:tab w:val="clear" w:pos="720"/>
          <w:tab w:val="left" w:pos="0" w:leader="none"/>
        </w:tabs>
        <w:spacing w:before="0" w:after="200"/>
        <w:ind w:hanging="283" w:left="1418"/>
        <w:rPr/>
      </w:pPr>
      <w:r>
        <w:rPr/>
        <w:t xml:space="preserve">The </w:t>
      </w:r>
      <w:r>
        <w:rPr>
          <w:rStyle w:val="Strong"/>
        </w:rPr>
        <w:t>frontend</w:t>
      </w:r>
      <w:r>
        <w:rPr/>
        <w:t xml:space="preserve"> can focus on rendering performance and user experience.</w:t>
      </w:r>
    </w:p>
    <w:p>
      <w:pPr>
        <w:pStyle w:val="BodyText"/>
        <w:numPr>
          <w:ilvl w:val="1"/>
          <w:numId w:val="57"/>
        </w:numPr>
        <w:tabs>
          <w:tab w:val="clear" w:pos="720"/>
          <w:tab w:val="left" w:pos="0" w:leader="none"/>
        </w:tabs>
        <w:spacing w:before="0" w:after="200"/>
        <w:ind w:hanging="283" w:left="1418"/>
        <w:rPr/>
      </w:pPr>
      <w:r>
        <w:rPr/>
        <w:t xml:space="preserve">The </w:t>
      </w:r>
      <w:r>
        <w:rPr>
          <w:rStyle w:val="Strong"/>
        </w:rPr>
        <w:t>backend</w:t>
      </w:r>
      <w:r>
        <w:rPr/>
        <w:t xml:space="preserve"> can focus on handling API requests, processing data, and managing server load.</w:t>
      </w:r>
    </w:p>
    <w:p>
      <w:pPr>
        <w:pStyle w:val="BodyText"/>
        <w:numPr>
          <w:ilvl w:val="1"/>
          <w:numId w:val="57"/>
        </w:numPr>
        <w:tabs>
          <w:tab w:val="clear" w:pos="720"/>
          <w:tab w:val="left" w:pos="0" w:leader="none"/>
        </w:tabs>
        <w:spacing w:before="0" w:after="200"/>
        <w:ind w:hanging="283" w:left="1418"/>
        <w:rPr/>
      </w:pPr>
      <w:r>
        <w:rPr/>
        <w:t xml:space="preserve">The </w:t>
      </w:r>
      <w:r>
        <w:rPr>
          <w:rStyle w:val="Strong"/>
        </w:rPr>
        <w:t>database</w:t>
      </w:r>
      <w:r>
        <w:rPr/>
        <w:t xml:space="preserve"> can be optimized for fast reads and writes, indexed for frequently queried data.</w:t>
      </w:r>
    </w:p>
    <w:p>
      <w:pPr>
        <w:pStyle w:val="HorizontalLine"/>
        <w:spacing w:before="0" w:after="200"/>
        <w:rPr/>
      </w:pPr>
      <w:r>
        <w:rPr/>
      </w:r>
    </w:p>
    <w:p>
      <w:pPr>
        <w:pStyle w:val="Heading3"/>
        <w:spacing w:before="0" w:after="200"/>
        <w:rPr/>
      </w:pPr>
      <w:r>
        <w:rPr>
          <w:rStyle w:val="Strong"/>
          <w:b/>
          <w:bCs/>
        </w:rPr>
        <w:t>7. Decoupling</w:t>
      </w:r>
    </w:p>
    <w:p>
      <w:pPr>
        <w:pStyle w:val="BodyText"/>
        <w:numPr>
          <w:ilvl w:val="0"/>
          <w:numId w:val="58"/>
        </w:numPr>
        <w:tabs>
          <w:tab w:val="clear" w:pos="720"/>
          <w:tab w:val="left" w:pos="0" w:leader="none"/>
        </w:tabs>
        <w:spacing w:before="0" w:after="200"/>
        <w:ind w:hanging="283" w:left="709"/>
        <w:rPr/>
      </w:pPr>
      <w:r>
        <w:rPr/>
        <w:t xml:space="preserve">It </w:t>
      </w:r>
      <w:r>
        <w:rPr>
          <w:rStyle w:val="Strong"/>
        </w:rPr>
        <w:t>decouples the frontend from the backend</w:t>
      </w:r>
      <w:r>
        <w:rPr/>
        <w:t>, meaning that frontend developers can build and test the user interface without worrying about how the data is processed.</w:t>
      </w:r>
    </w:p>
    <w:p>
      <w:pPr>
        <w:pStyle w:val="BodyText"/>
        <w:numPr>
          <w:ilvl w:val="0"/>
          <w:numId w:val="58"/>
        </w:numPr>
        <w:tabs>
          <w:tab w:val="clear" w:pos="720"/>
          <w:tab w:val="left" w:pos="0" w:leader="none"/>
        </w:tabs>
        <w:spacing w:before="0" w:after="200"/>
        <w:ind w:hanging="283" w:left="709"/>
        <w:rPr/>
      </w:pPr>
      <w:r>
        <w:rPr/>
        <w:t>Similarly, backend developers can focus on business logic and database design without needing to deal with UI concerns.</w:t>
      </w:r>
    </w:p>
    <w:p>
      <w:pPr>
        <w:pStyle w:val="HorizontalLine"/>
        <w:spacing w:before="0" w:after="200"/>
        <w:rPr/>
      </w:pPr>
      <w:r>
        <w:rPr/>
      </w:r>
    </w:p>
    <w:p>
      <w:pPr>
        <w:pStyle w:val="Heading3"/>
        <w:spacing w:before="0" w:after="200"/>
        <w:rPr/>
      </w:pPr>
      <w:r>
        <w:rPr>
          <w:rStyle w:val="Strong"/>
          <w:b/>
          <w:bCs/>
        </w:rPr>
        <w:t>Conclusion:</w:t>
      </w:r>
    </w:p>
    <w:p>
      <w:pPr>
        <w:pStyle w:val="BodyText"/>
        <w:spacing w:before="0" w:after="200"/>
        <w:rPr/>
      </w:pPr>
      <w:r>
        <w:rPr/>
        <w:t xml:space="preserve">The </w:t>
      </w:r>
      <w:r>
        <w:rPr>
          <w:rStyle w:val="Strong"/>
        </w:rPr>
        <w:t>3-way architecture</w:t>
      </w:r>
      <w:r>
        <w:rPr/>
        <w:t xml:space="preserve"> (Frontend, Backend, and Database) makes web applications:</w:t>
      </w:r>
    </w:p>
    <w:p>
      <w:pPr>
        <w:pStyle w:val="BodyText"/>
        <w:numPr>
          <w:ilvl w:val="0"/>
          <w:numId w:val="59"/>
        </w:numPr>
        <w:tabs>
          <w:tab w:val="clear" w:pos="720"/>
          <w:tab w:val="left" w:pos="0" w:leader="none"/>
        </w:tabs>
        <w:spacing w:before="0" w:after="200"/>
        <w:ind w:hanging="283" w:left="709"/>
        <w:rPr/>
      </w:pPr>
      <w:r>
        <w:rPr>
          <w:rStyle w:val="Strong"/>
        </w:rPr>
        <w:t>Easier to scale</w:t>
      </w:r>
    </w:p>
    <w:p>
      <w:pPr>
        <w:pStyle w:val="BodyText"/>
        <w:numPr>
          <w:ilvl w:val="0"/>
          <w:numId w:val="59"/>
        </w:numPr>
        <w:tabs>
          <w:tab w:val="clear" w:pos="720"/>
          <w:tab w:val="left" w:pos="0" w:leader="none"/>
        </w:tabs>
        <w:spacing w:before="0" w:after="200"/>
        <w:ind w:hanging="283" w:left="709"/>
        <w:rPr/>
      </w:pPr>
      <w:r>
        <w:rPr>
          <w:rStyle w:val="Strong"/>
        </w:rPr>
        <w:t>Flexible and maintainable</w:t>
      </w:r>
    </w:p>
    <w:p>
      <w:pPr>
        <w:pStyle w:val="BodyText"/>
        <w:numPr>
          <w:ilvl w:val="0"/>
          <w:numId w:val="59"/>
        </w:numPr>
        <w:tabs>
          <w:tab w:val="clear" w:pos="720"/>
          <w:tab w:val="left" w:pos="0" w:leader="none"/>
        </w:tabs>
        <w:spacing w:before="0" w:after="200"/>
        <w:ind w:hanging="283" w:left="709"/>
        <w:rPr/>
      </w:pPr>
      <w:r>
        <w:rPr>
          <w:rStyle w:val="Strong"/>
        </w:rPr>
        <w:t>More secure</w:t>
      </w:r>
      <w:r>
        <w:rPr/>
        <w:t xml:space="preserve"> and isolated</w:t>
      </w:r>
    </w:p>
    <w:p>
      <w:pPr>
        <w:pStyle w:val="BodyText"/>
        <w:numPr>
          <w:ilvl w:val="0"/>
          <w:numId w:val="59"/>
        </w:numPr>
        <w:tabs>
          <w:tab w:val="clear" w:pos="720"/>
          <w:tab w:val="left" w:pos="0" w:leader="none"/>
        </w:tabs>
        <w:spacing w:before="0" w:after="200"/>
        <w:ind w:hanging="283" w:left="709"/>
        <w:rPr/>
      </w:pPr>
      <w:r>
        <w:rPr>
          <w:rStyle w:val="Strong"/>
        </w:rPr>
        <w:t>Optimized for performance</w:t>
      </w:r>
    </w:p>
    <w:p>
      <w:pPr>
        <w:pStyle w:val="BodyText"/>
        <w:spacing w:before="0" w:after="200"/>
        <w:rPr/>
      </w:pPr>
      <w:r>
        <w:rPr/>
        <w:t>By decoupling responsibilities, this architecture allows different teams to work independently and efficiently.</w:t>
      </w:r>
    </w:p>
    <w:p>
      <w:pPr>
        <w:pStyle w:val="HorizontalLine"/>
        <w:spacing w:before="0" w:after="200"/>
        <w:rPr/>
      </w:pPr>
      <w:r>
        <w:rPr/>
      </w:r>
    </w:p>
    <w:p>
      <w:pPr>
        <w:pStyle w:val="BodyText"/>
        <w:spacing w:before="0" w:after="200"/>
        <w:rPr/>
      </w:pPr>
      <w:r>
        <w:rPr/>
        <w:t>Let me know if you'd like more details on any of these layers or how they interact!</w:t>
      </w:r>
    </w:p>
    <w:p>
      <w:pPr>
        <w:pStyle w:val="Heading5"/>
        <w:spacing w:before="0" w:after="200"/>
        <w:rPr/>
      </w:pPr>
      <w:r>
        <w:rPr/>
        <w:t>You said:</w:t>
      </w:r>
    </w:p>
    <w:p>
      <w:pPr>
        <w:pStyle w:val="BodyText"/>
        <w:rPr/>
      </w:pPr>
      <w:r>
        <w:rPr/>
        <w:t>Yeah now go to the concept after websokets</w:t>
      </w:r>
    </w:p>
    <w:p>
      <w:pPr>
        <w:pStyle w:val="Heading6"/>
        <w:spacing w:before="0" w:after="200"/>
        <w:rPr/>
      </w:pPr>
      <w:r>
        <w:rPr/>
        <w:t>ChatGPT said:</w:t>
      </w:r>
    </w:p>
    <w:p>
      <w:pPr>
        <w:pStyle w:val="BodyText"/>
        <w:spacing w:before="0" w:after="200"/>
        <w:rPr/>
      </w:pPr>
      <w:r>
        <w:rPr/>
        <w:t xml:space="preserve">Awesome! Let's move on to the next concept: </w:t>
      </w:r>
      <w:r>
        <w:rPr>
          <w:rStyle w:val="Strong"/>
        </w:rPr>
        <w:t>WebSockets</w:t>
      </w:r>
      <w:r>
        <w:rPr/>
        <w:t xml:space="preserve"> and how they differ from HTTP.</w:t>
      </w:r>
    </w:p>
    <w:p>
      <w:pPr>
        <w:pStyle w:val="HorizontalLine"/>
        <w:spacing w:before="0" w:after="200"/>
        <w:rPr/>
      </w:pPr>
      <w:r>
        <w:rPr/>
      </w:r>
    </w:p>
    <w:p>
      <w:pPr>
        <w:pStyle w:val="Heading3"/>
        <w:spacing w:before="0" w:after="200"/>
        <w:rPr/>
      </w:pPr>
      <w:r>
        <w:rPr>
          <w:rStyle w:val="Strong"/>
          <w:b/>
          <w:bCs/>
        </w:rPr>
        <w:t>10. WebSockets vs HTTP</w:t>
      </w:r>
    </w:p>
    <w:p>
      <w:pPr>
        <w:pStyle w:val="BodyText"/>
        <w:spacing w:before="0" w:after="200"/>
        <w:rPr/>
      </w:pPr>
      <w:r>
        <w:rPr/>
        <w:t xml:space="preserve">WebSockets and HTTP are both protocols used for communication between a client (usually a browser) and a server, but they have </w:t>
      </w:r>
      <w:r>
        <w:rPr>
          <w:rStyle w:val="Strong"/>
        </w:rPr>
        <w:t>fundamental differences</w:t>
      </w:r>
      <w:r>
        <w:rPr/>
        <w:t xml:space="preserve"> in how they work, and they are suited for different use cases.</w:t>
      </w:r>
    </w:p>
    <w:p>
      <w:pPr>
        <w:pStyle w:val="HorizontalLine"/>
        <w:spacing w:before="0" w:after="200"/>
        <w:rPr/>
      </w:pPr>
      <w:r>
        <w:rPr/>
      </w:r>
    </w:p>
    <w:p>
      <w:pPr>
        <w:pStyle w:val="Heading3"/>
        <w:spacing w:before="0" w:after="200"/>
        <w:rPr/>
      </w:pPr>
      <w:r>
        <w:rPr>
          <w:rStyle w:val="Strong"/>
          <w:b/>
          <w:bCs/>
        </w:rPr>
        <w:t>1. Basic Difference:</w:t>
      </w:r>
    </w:p>
    <w:p>
      <w:pPr>
        <w:pStyle w:val="BodyText"/>
        <w:numPr>
          <w:ilvl w:val="0"/>
          <w:numId w:val="60"/>
        </w:numPr>
        <w:tabs>
          <w:tab w:val="clear" w:pos="720"/>
          <w:tab w:val="left" w:pos="0" w:leader="none"/>
        </w:tabs>
        <w:spacing w:before="0" w:after="200"/>
        <w:ind w:hanging="283" w:left="709"/>
        <w:rPr/>
      </w:pPr>
      <w:r>
        <w:rPr>
          <w:rStyle w:val="Strong"/>
        </w:rPr>
        <w:t>HTTP (Hypertext Transfer Protocol)</w:t>
      </w:r>
      <w:r>
        <w:rPr/>
        <w:t>:</w:t>
      </w:r>
    </w:p>
    <w:p>
      <w:pPr>
        <w:pStyle w:val="BodyText"/>
        <w:numPr>
          <w:ilvl w:val="1"/>
          <w:numId w:val="60"/>
        </w:numPr>
        <w:tabs>
          <w:tab w:val="clear" w:pos="720"/>
          <w:tab w:val="left" w:pos="0" w:leader="none"/>
        </w:tabs>
        <w:spacing w:before="0" w:after="200"/>
        <w:ind w:hanging="283" w:left="1418"/>
        <w:rPr/>
      </w:pPr>
      <w:r>
        <w:rPr>
          <w:rStyle w:val="Strong"/>
        </w:rPr>
        <w:t>Request/Response-based</w:t>
      </w:r>
      <w:r>
        <w:rPr/>
        <w:t xml:space="preserve"> protocol.</w:t>
      </w:r>
    </w:p>
    <w:p>
      <w:pPr>
        <w:pStyle w:val="BodyText"/>
        <w:numPr>
          <w:ilvl w:val="1"/>
          <w:numId w:val="60"/>
        </w:numPr>
        <w:tabs>
          <w:tab w:val="clear" w:pos="720"/>
          <w:tab w:val="left" w:pos="0" w:leader="none"/>
        </w:tabs>
        <w:spacing w:before="0" w:after="200"/>
        <w:ind w:hanging="283" w:left="1418"/>
        <w:rPr/>
      </w:pPr>
      <w:r>
        <w:rPr/>
        <w:t xml:space="preserve">The client </w:t>
      </w:r>
      <w:r>
        <w:rPr>
          <w:rStyle w:val="Strong"/>
        </w:rPr>
        <w:t>sends a request</w:t>
      </w:r>
      <w:r>
        <w:rPr/>
        <w:t xml:space="preserve">, and the server </w:t>
      </w:r>
      <w:r>
        <w:rPr>
          <w:rStyle w:val="Strong"/>
        </w:rPr>
        <w:t>sends a response</w:t>
      </w:r>
      <w:r>
        <w:rPr/>
        <w:t>.</w:t>
      </w:r>
    </w:p>
    <w:p>
      <w:pPr>
        <w:pStyle w:val="BodyText"/>
        <w:numPr>
          <w:ilvl w:val="1"/>
          <w:numId w:val="60"/>
        </w:numPr>
        <w:tabs>
          <w:tab w:val="clear" w:pos="720"/>
          <w:tab w:val="left" w:pos="0" w:leader="none"/>
        </w:tabs>
        <w:spacing w:before="0" w:after="200"/>
        <w:ind w:hanging="283" w:left="1418"/>
        <w:rPr/>
      </w:pPr>
      <w:r>
        <w:rPr/>
        <w:t>After a response, the connection is closed. Any further communication requires another HTTP request.</w:t>
      </w:r>
    </w:p>
    <w:p>
      <w:pPr>
        <w:pStyle w:val="BodyText"/>
        <w:numPr>
          <w:ilvl w:val="0"/>
          <w:numId w:val="60"/>
        </w:numPr>
        <w:tabs>
          <w:tab w:val="clear" w:pos="720"/>
          <w:tab w:val="left" w:pos="0" w:leader="none"/>
        </w:tabs>
        <w:spacing w:before="0" w:after="200"/>
        <w:ind w:hanging="283" w:left="709"/>
        <w:rPr/>
      </w:pPr>
      <w:r>
        <w:rPr>
          <w:rStyle w:val="Strong"/>
        </w:rPr>
        <w:t>WebSocket</w:t>
      </w:r>
      <w:r>
        <w:rPr/>
        <w:t>:</w:t>
      </w:r>
    </w:p>
    <w:p>
      <w:pPr>
        <w:pStyle w:val="BodyText"/>
        <w:numPr>
          <w:ilvl w:val="1"/>
          <w:numId w:val="60"/>
        </w:numPr>
        <w:tabs>
          <w:tab w:val="clear" w:pos="720"/>
          <w:tab w:val="left" w:pos="0" w:leader="none"/>
        </w:tabs>
        <w:spacing w:before="0" w:after="200"/>
        <w:ind w:hanging="283" w:left="1418"/>
        <w:rPr/>
      </w:pPr>
      <w:r>
        <w:rPr>
          <w:rStyle w:val="Strong"/>
        </w:rPr>
        <w:t>Full-duplex</w:t>
      </w:r>
      <w:r>
        <w:rPr/>
        <w:t xml:space="preserve"> communication protocol (bi-directional).</w:t>
      </w:r>
    </w:p>
    <w:p>
      <w:pPr>
        <w:pStyle w:val="BodyText"/>
        <w:numPr>
          <w:ilvl w:val="1"/>
          <w:numId w:val="60"/>
        </w:numPr>
        <w:tabs>
          <w:tab w:val="clear" w:pos="720"/>
          <w:tab w:val="left" w:pos="0" w:leader="none"/>
        </w:tabs>
        <w:spacing w:before="0" w:after="200"/>
        <w:ind w:hanging="283" w:left="1418"/>
        <w:rPr/>
      </w:pPr>
      <w:r>
        <w:rPr/>
        <w:t xml:space="preserve">Once the connection is established, the client and server can send messages to each other </w:t>
      </w:r>
      <w:r>
        <w:rPr>
          <w:rStyle w:val="Strong"/>
        </w:rPr>
        <w:t>anytime</w:t>
      </w:r>
      <w:r>
        <w:rPr/>
        <w:t xml:space="preserve"> over the same connection without the need to reopen it.</w:t>
      </w:r>
    </w:p>
    <w:p>
      <w:pPr>
        <w:pStyle w:val="HorizontalLine"/>
        <w:spacing w:before="0" w:after="200"/>
        <w:rPr/>
      </w:pPr>
      <w:r>
        <w:rPr/>
      </w:r>
    </w:p>
    <w:p>
      <w:pPr>
        <w:pStyle w:val="Heading3"/>
        <w:spacing w:before="0" w:after="200"/>
        <w:rPr/>
      </w:pPr>
      <w:r>
        <w:rPr>
          <w:rStyle w:val="Strong"/>
          <w:b/>
          <w:bCs/>
        </w:rPr>
        <w:t>2. How HTTP Works:</w:t>
      </w:r>
    </w:p>
    <w:p>
      <w:pPr>
        <w:pStyle w:val="BodyText"/>
        <w:numPr>
          <w:ilvl w:val="0"/>
          <w:numId w:val="61"/>
        </w:numPr>
        <w:tabs>
          <w:tab w:val="clear" w:pos="720"/>
          <w:tab w:val="left" w:pos="0" w:leader="none"/>
        </w:tabs>
        <w:spacing w:before="0" w:after="200"/>
        <w:ind w:hanging="283" w:left="709"/>
        <w:rPr/>
      </w:pPr>
      <w:r>
        <w:rPr>
          <w:rStyle w:val="Strong"/>
        </w:rPr>
        <w:t>Client makes a request</w:t>
      </w:r>
      <w:r>
        <w:rPr/>
        <w:t xml:space="preserve"> to the server.</w:t>
      </w:r>
    </w:p>
    <w:p>
      <w:pPr>
        <w:pStyle w:val="BodyText"/>
        <w:numPr>
          <w:ilvl w:val="0"/>
          <w:numId w:val="61"/>
        </w:numPr>
        <w:tabs>
          <w:tab w:val="clear" w:pos="720"/>
          <w:tab w:val="left" w:pos="0" w:leader="none"/>
        </w:tabs>
        <w:spacing w:before="0" w:after="200"/>
        <w:ind w:hanging="283" w:left="709"/>
        <w:rPr/>
      </w:pPr>
      <w:r>
        <w:rPr/>
        <w:t xml:space="preserve">The server </w:t>
      </w:r>
      <w:r>
        <w:rPr>
          <w:rStyle w:val="Strong"/>
        </w:rPr>
        <w:t>responds</w:t>
      </w:r>
      <w:r>
        <w:rPr/>
        <w:t xml:space="preserve"> with the data, and the connection is closed after the response.</w:t>
      </w:r>
    </w:p>
    <w:p>
      <w:pPr>
        <w:pStyle w:val="BodyText"/>
        <w:numPr>
          <w:ilvl w:val="0"/>
          <w:numId w:val="61"/>
        </w:numPr>
        <w:tabs>
          <w:tab w:val="clear" w:pos="720"/>
          <w:tab w:val="left" w:pos="0" w:leader="none"/>
        </w:tabs>
        <w:spacing w:before="0" w:after="200"/>
        <w:ind w:hanging="283" w:left="709"/>
        <w:rPr/>
      </w:pPr>
      <w:r>
        <w:rPr/>
        <w:t xml:space="preserve">If the client wants more data, it must </w:t>
      </w:r>
      <w:r>
        <w:rPr>
          <w:rStyle w:val="Strong"/>
        </w:rPr>
        <w:t>send another request</w:t>
      </w:r>
      <w:r>
        <w:rPr/>
        <w:t xml:space="preserve"> to the server, repeating the cycle.</w:t>
      </w:r>
    </w:p>
    <w:p>
      <w:pPr>
        <w:pStyle w:val="Heading3"/>
        <w:spacing w:before="0" w:after="200"/>
        <w:rPr/>
      </w:pPr>
      <w:r>
        <w:rPr/>
        <w:t>Example:</w:t>
      </w:r>
    </w:p>
    <w:p>
      <w:pPr>
        <w:pStyle w:val="PreformattedText"/>
        <w:rPr/>
      </w:pPr>
      <w:r>
        <w:rPr/>
        <w:t>plaintext</w:t>
      </w:r>
    </w:p>
    <w:p>
      <w:pPr>
        <w:pStyle w:val="PreformattedText"/>
        <w:rPr/>
      </w:pPr>
      <w:r>
        <w:rPr/>
        <w:t>CopyEdit</w:t>
      </w:r>
    </w:p>
    <w:p>
      <w:pPr>
        <w:pStyle w:val="PreformattedText"/>
        <w:bidi w:val="0"/>
        <w:ind w:hanging="0" w:left="0" w:right="0"/>
        <w:rPr/>
      </w:pPr>
      <w:r>
        <w:rPr>
          <w:rStyle w:val="SourceText"/>
        </w:rPr>
        <w:t>Client --&gt; HTTP Request --&gt; Server</w:t>
      </w:r>
    </w:p>
    <w:p>
      <w:pPr>
        <w:pStyle w:val="PreformattedText"/>
        <w:bidi w:val="0"/>
        <w:spacing w:before="0" w:after="200"/>
        <w:rPr/>
      </w:pPr>
      <w:r>
        <w:rPr>
          <w:rStyle w:val="SourceText"/>
        </w:rPr>
        <w:t>Server --&gt; HTTP Response --&gt; Client</w:t>
      </w:r>
    </w:p>
    <w:p>
      <w:pPr>
        <w:pStyle w:val="HorizontalLine"/>
        <w:spacing w:before="0" w:after="200"/>
        <w:rPr/>
      </w:pPr>
      <w:r>
        <w:rPr/>
      </w:r>
    </w:p>
    <w:p>
      <w:pPr>
        <w:pStyle w:val="Heading3"/>
        <w:spacing w:before="0" w:after="200"/>
        <w:rPr/>
      </w:pPr>
      <w:r>
        <w:rPr>
          <w:rStyle w:val="Strong"/>
          <w:b/>
          <w:bCs/>
        </w:rPr>
        <w:t>3. How WebSocket Works:</w:t>
      </w:r>
    </w:p>
    <w:p>
      <w:pPr>
        <w:pStyle w:val="BodyText"/>
        <w:numPr>
          <w:ilvl w:val="0"/>
          <w:numId w:val="62"/>
        </w:numPr>
        <w:tabs>
          <w:tab w:val="clear" w:pos="720"/>
          <w:tab w:val="left" w:pos="0" w:leader="none"/>
        </w:tabs>
        <w:spacing w:before="0" w:after="200"/>
        <w:ind w:hanging="283" w:left="709"/>
        <w:rPr/>
      </w:pPr>
      <w:r>
        <w:rPr/>
        <w:t xml:space="preserve">WebSocket </w:t>
      </w:r>
      <w:r>
        <w:rPr>
          <w:rStyle w:val="Strong"/>
        </w:rPr>
        <w:t>establishes a connection</w:t>
      </w:r>
      <w:r>
        <w:rPr/>
        <w:t xml:space="preserve"> (usually over HTTP) and then </w:t>
      </w:r>
      <w:r>
        <w:rPr>
          <w:rStyle w:val="Strong"/>
        </w:rPr>
        <w:t>upgrades</w:t>
      </w:r>
      <w:r>
        <w:rPr/>
        <w:t xml:space="preserve"> to a WebSocket connection.</w:t>
      </w:r>
    </w:p>
    <w:p>
      <w:pPr>
        <w:pStyle w:val="BodyText"/>
        <w:numPr>
          <w:ilvl w:val="0"/>
          <w:numId w:val="62"/>
        </w:numPr>
        <w:tabs>
          <w:tab w:val="clear" w:pos="720"/>
          <w:tab w:val="left" w:pos="0" w:leader="none"/>
        </w:tabs>
        <w:spacing w:before="0" w:after="200"/>
        <w:ind w:hanging="283" w:left="709"/>
        <w:rPr/>
      </w:pPr>
      <w:r>
        <w:rPr/>
        <w:t>Once the connection is upgraded, the server and client can send messages to each other without having to open a new connection.</w:t>
      </w:r>
    </w:p>
    <w:p>
      <w:pPr>
        <w:pStyle w:val="Heading3"/>
        <w:spacing w:before="0" w:after="200"/>
        <w:rPr/>
      </w:pPr>
      <w:r>
        <w:rPr/>
        <w:t>WebSocket Communication:</w:t>
      </w:r>
    </w:p>
    <w:p>
      <w:pPr>
        <w:pStyle w:val="PreformattedText"/>
        <w:rPr/>
      </w:pPr>
      <w:r>
        <w:rPr/>
        <w:t>plaintext</w:t>
      </w:r>
    </w:p>
    <w:p>
      <w:pPr>
        <w:pStyle w:val="PreformattedText"/>
        <w:rPr/>
      </w:pPr>
      <w:r>
        <w:rPr/>
        <w:t>CopyEdit</w:t>
      </w:r>
    </w:p>
    <w:p>
      <w:pPr>
        <w:pStyle w:val="PreformattedText"/>
        <w:bidi w:val="0"/>
        <w:spacing w:before="0" w:after="283"/>
        <w:ind w:hanging="0" w:left="0" w:right="0"/>
        <w:rPr/>
      </w:pPr>
      <w:r>
        <w:rPr>
          <w:rStyle w:val="SourceText"/>
        </w:rPr>
        <w:t>Client &lt;--&gt; WebSocket Connection &lt;--&gt; Server</w:t>
      </w:r>
    </w:p>
    <w:p>
      <w:pPr>
        <w:pStyle w:val="BodyText"/>
        <w:numPr>
          <w:ilvl w:val="0"/>
          <w:numId w:val="63"/>
        </w:numPr>
        <w:tabs>
          <w:tab w:val="clear" w:pos="720"/>
          <w:tab w:val="left" w:pos="0" w:leader="none"/>
        </w:tabs>
        <w:spacing w:before="0" w:after="200"/>
        <w:ind w:hanging="283" w:left="709"/>
        <w:rPr/>
      </w:pPr>
      <w:r>
        <w:rPr/>
        <w:t xml:space="preserve">Both client and server can send messages </w:t>
      </w:r>
      <w:r>
        <w:rPr>
          <w:rStyle w:val="Strong"/>
        </w:rPr>
        <w:t>anytime</w:t>
      </w:r>
      <w:r>
        <w:rPr/>
        <w:t xml:space="preserve"> (it's </w:t>
      </w:r>
      <w:r>
        <w:rPr>
          <w:rStyle w:val="Strong"/>
        </w:rPr>
        <w:t>bi-directional</w:t>
      </w:r>
      <w:r>
        <w:rPr/>
        <w:t>).</w:t>
      </w:r>
    </w:p>
    <w:p>
      <w:pPr>
        <w:pStyle w:val="BodyText"/>
        <w:numPr>
          <w:ilvl w:val="0"/>
          <w:numId w:val="63"/>
        </w:numPr>
        <w:tabs>
          <w:tab w:val="clear" w:pos="720"/>
          <w:tab w:val="left" w:pos="0" w:leader="none"/>
        </w:tabs>
        <w:spacing w:before="0" w:after="200"/>
        <w:ind w:hanging="283" w:left="709"/>
        <w:rPr/>
      </w:pPr>
      <w:r>
        <w:rPr/>
        <w:t>The connection remains open until either party closes it.</w:t>
      </w:r>
    </w:p>
    <w:p>
      <w:pPr>
        <w:pStyle w:val="HorizontalLine"/>
        <w:spacing w:before="0" w:after="200"/>
        <w:rPr/>
      </w:pPr>
      <w:r>
        <w:rPr/>
      </w:r>
    </w:p>
    <w:p>
      <w:pPr>
        <w:pStyle w:val="Heading3"/>
        <w:spacing w:before="0" w:after="200"/>
        <w:rPr/>
      </w:pPr>
      <w:r>
        <w:rPr>
          <w:rStyle w:val="Strong"/>
          <w:b/>
          <w:bCs/>
        </w:rPr>
        <w:t>4. Use Cases for WebSockets:</w:t>
      </w:r>
    </w:p>
    <w:p>
      <w:pPr>
        <w:pStyle w:val="BodyText"/>
        <w:spacing w:before="0" w:after="200"/>
        <w:rPr/>
      </w:pPr>
      <w:r>
        <w:rPr/>
        <w:t xml:space="preserve">WebSockets are ideal for scenarios that require </w:t>
      </w:r>
      <w:r>
        <w:rPr>
          <w:rStyle w:val="Strong"/>
        </w:rPr>
        <w:t>real-time communication</w:t>
      </w:r>
      <w:r>
        <w:rPr/>
        <w:t>, such as:</w:t>
      </w:r>
    </w:p>
    <w:p>
      <w:pPr>
        <w:pStyle w:val="BodyText"/>
        <w:numPr>
          <w:ilvl w:val="0"/>
          <w:numId w:val="64"/>
        </w:numPr>
        <w:tabs>
          <w:tab w:val="clear" w:pos="720"/>
          <w:tab w:val="left" w:pos="0" w:leader="none"/>
        </w:tabs>
        <w:spacing w:before="0" w:after="200"/>
        <w:ind w:hanging="283" w:left="709"/>
        <w:rPr/>
      </w:pPr>
      <w:r>
        <w:rPr>
          <w:rStyle w:val="Strong"/>
        </w:rPr>
        <w:t>Chat Applications</w:t>
      </w:r>
      <w:r>
        <w:rPr/>
        <w:t xml:space="preserve"> (real-time messaging)</w:t>
      </w:r>
    </w:p>
    <w:p>
      <w:pPr>
        <w:pStyle w:val="BodyText"/>
        <w:numPr>
          <w:ilvl w:val="0"/>
          <w:numId w:val="64"/>
        </w:numPr>
        <w:tabs>
          <w:tab w:val="clear" w:pos="720"/>
          <w:tab w:val="left" w:pos="0" w:leader="none"/>
        </w:tabs>
        <w:spacing w:before="0" w:after="200"/>
        <w:ind w:hanging="283" w:left="709"/>
        <w:rPr/>
      </w:pPr>
      <w:r>
        <w:rPr>
          <w:rStyle w:val="Strong"/>
        </w:rPr>
        <w:t>Online Gaming</w:t>
      </w:r>
      <w:r>
        <w:rPr/>
        <w:t xml:space="preserve"> (live interaction)</w:t>
      </w:r>
    </w:p>
    <w:p>
      <w:pPr>
        <w:pStyle w:val="BodyText"/>
        <w:numPr>
          <w:ilvl w:val="0"/>
          <w:numId w:val="64"/>
        </w:numPr>
        <w:tabs>
          <w:tab w:val="clear" w:pos="720"/>
          <w:tab w:val="left" w:pos="0" w:leader="none"/>
        </w:tabs>
        <w:spacing w:before="0" w:after="200"/>
        <w:ind w:hanging="283" w:left="709"/>
        <w:rPr/>
      </w:pPr>
      <w:r>
        <w:rPr>
          <w:rStyle w:val="Strong"/>
        </w:rPr>
        <w:t>Stock Market/Financial Applications</w:t>
      </w:r>
      <w:r>
        <w:rPr/>
        <w:t xml:space="preserve"> (live updates)</w:t>
      </w:r>
    </w:p>
    <w:p>
      <w:pPr>
        <w:pStyle w:val="BodyText"/>
        <w:numPr>
          <w:ilvl w:val="0"/>
          <w:numId w:val="64"/>
        </w:numPr>
        <w:tabs>
          <w:tab w:val="clear" w:pos="720"/>
          <w:tab w:val="left" w:pos="0" w:leader="none"/>
        </w:tabs>
        <w:spacing w:before="0" w:after="200"/>
        <w:ind w:hanging="283" w:left="709"/>
        <w:rPr/>
      </w:pPr>
      <w:r>
        <w:rPr>
          <w:rStyle w:val="Strong"/>
        </w:rPr>
        <w:t>Collaborative Tools</w:t>
      </w:r>
      <w:r>
        <w:rPr/>
        <w:t xml:space="preserve"> (e.g., Google Docs, live updates)</w:t>
      </w:r>
    </w:p>
    <w:p>
      <w:pPr>
        <w:pStyle w:val="BodyText"/>
        <w:numPr>
          <w:ilvl w:val="0"/>
          <w:numId w:val="64"/>
        </w:numPr>
        <w:tabs>
          <w:tab w:val="clear" w:pos="720"/>
          <w:tab w:val="left" w:pos="0" w:leader="none"/>
        </w:tabs>
        <w:spacing w:before="0" w:after="200"/>
        <w:ind w:hanging="283" w:left="709"/>
        <w:rPr/>
      </w:pPr>
      <w:r>
        <w:rPr>
          <w:rStyle w:val="Strong"/>
        </w:rPr>
        <w:t>Live Sports Updates</w:t>
      </w:r>
      <w:r>
        <w:rPr/>
        <w:t xml:space="preserve"> (scores, stats)</w:t>
      </w:r>
    </w:p>
    <w:p>
      <w:pPr>
        <w:pStyle w:val="Heading3"/>
        <w:spacing w:before="0" w:after="200"/>
        <w:rPr/>
      </w:pPr>
      <w:r>
        <w:rPr/>
        <w:t>WebSocket Example:</w:t>
      </w:r>
    </w:p>
    <w:p>
      <w:pPr>
        <w:pStyle w:val="BodyText"/>
        <w:spacing w:before="0" w:after="200"/>
        <w:rPr/>
      </w:pPr>
      <w:r>
        <w:rPr/>
        <w:t xml:space="preserve">If you're in a chat room, the server can push new messages to your browser in </w:t>
      </w:r>
      <w:r>
        <w:rPr>
          <w:rStyle w:val="Strong"/>
        </w:rPr>
        <w:t>real-time</w:t>
      </w:r>
      <w:r>
        <w:rPr/>
        <w:t>, without you needing to refresh the page or ask for updates.</w:t>
      </w:r>
    </w:p>
    <w:p>
      <w:pPr>
        <w:pStyle w:val="HorizontalLine"/>
        <w:spacing w:before="0" w:after="200"/>
        <w:rPr/>
      </w:pPr>
      <w:r>
        <w:rPr/>
      </w:r>
    </w:p>
    <w:p>
      <w:pPr>
        <w:pStyle w:val="Heading3"/>
        <w:spacing w:before="0" w:after="200"/>
        <w:rPr/>
      </w:pPr>
      <w:r>
        <w:rPr>
          <w:rStyle w:val="Strong"/>
          <w:b/>
          <w:bCs/>
        </w:rPr>
        <w:t>5. WebSocket vs HTTP: A Comparison Table</w:t>
      </w:r>
    </w:p>
    <w:tbl>
      <w:tblPr>
        <w:tblW w:w="8640" w:type="dxa"/>
        <w:jc w:val="left"/>
        <w:tblInd w:w="28" w:type="dxa"/>
        <w:tblLayout w:type="fixed"/>
        <w:tblCellMar>
          <w:top w:w="28" w:type="dxa"/>
          <w:left w:w="28" w:type="dxa"/>
          <w:bottom w:w="28" w:type="dxa"/>
          <w:right w:w="28" w:type="dxa"/>
        </w:tblCellMar>
      </w:tblPr>
      <w:tblGrid>
        <w:gridCol w:w="1920"/>
        <w:gridCol w:w="2733"/>
        <w:gridCol w:w="3987"/>
      </w:tblGrid>
      <w:tr>
        <w:trPr>
          <w:tblHeader w:val="true"/>
        </w:trPr>
        <w:tc>
          <w:tcPr>
            <w:tcW w:w="1920" w:type="dxa"/>
            <w:tcBorders/>
            <w:vAlign w:val="center"/>
          </w:tcPr>
          <w:p>
            <w:pPr>
              <w:pStyle w:val="TableHeading"/>
              <w:suppressLineNumbers/>
              <w:spacing w:before="0" w:after="200"/>
              <w:jc w:val="center"/>
              <w:rPr/>
            </w:pPr>
            <w:r>
              <w:rPr/>
              <w:t>Feature</w:t>
            </w:r>
          </w:p>
        </w:tc>
        <w:tc>
          <w:tcPr>
            <w:tcW w:w="2733" w:type="dxa"/>
            <w:tcBorders/>
            <w:vAlign w:val="center"/>
          </w:tcPr>
          <w:p>
            <w:pPr>
              <w:pStyle w:val="TableHeading"/>
              <w:suppressLineNumbers/>
              <w:spacing w:before="0" w:after="200"/>
              <w:jc w:val="center"/>
              <w:rPr/>
            </w:pPr>
            <w:r>
              <w:rPr/>
              <w:t>HTTP</w:t>
            </w:r>
          </w:p>
        </w:tc>
        <w:tc>
          <w:tcPr>
            <w:tcW w:w="3987" w:type="dxa"/>
            <w:tcBorders/>
            <w:vAlign w:val="center"/>
          </w:tcPr>
          <w:p>
            <w:pPr>
              <w:pStyle w:val="TableHeading"/>
              <w:suppressLineNumbers/>
              <w:spacing w:before="0" w:after="200"/>
              <w:jc w:val="center"/>
              <w:rPr/>
            </w:pPr>
            <w:r>
              <w:rPr/>
              <w:t>WebSocket</w:t>
            </w:r>
          </w:p>
        </w:tc>
      </w:tr>
      <w:tr>
        <w:trPr/>
        <w:tc>
          <w:tcPr>
            <w:tcW w:w="1920" w:type="dxa"/>
            <w:tcBorders/>
            <w:vAlign w:val="center"/>
          </w:tcPr>
          <w:p>
            <w:pPr>
              <w:pStyle w:val="TableContents"/>
              <w:widowControl w:val="false"/>
              <w:suppressLineNumbers/>
              <w:spacing w:before="0" w:after="200"/>
              <w:rPr/>
            </w:pPr>
            <w:r>
              <w:rPr>
                <w:rStyle w:val="Strong"/>
              </w:rPr>
              <w:t>Connection Type</w:t>
            </w:r>
          </w:p>
        </w:tc>
        <w:tc>
          <w:tcPr>
            <w:tcW w:w="2733" w:type="dxa"/>
            <w:tcBorders/>
            <w:vAlign w:val="center"/>
          </w:tcPr>
          <w:p>
            <w:pPr>
              <w:pStyle w:val="TableContents"/>
              <w:widowControl w:val="false"/>
              <w:suppressLineNumbers/>
              <w:spacing w:before="0" w:after="200"/>
              <w:rPr/>
            </w:pPr>
            <w:r>
              <w:rPr/>
              <w:t>One-way (Request/Response)</w:t>
            </w:r>
          </w:p>
        </w:tc>
        <w:tc>
          <w:tcPr>
            <w:tcW w:w="3987" w:type="dxa"/>
            <w:tcBorders/>
            <w:vAlign w:val="center"/>
          </w:tcPr>
          <w:p>
            <w:pPr>
              <w:pStyle w:val="TableContents"/>
              <w:widowControl w:val="false"/>
              <w:suppressLineNumbers/>
              <w:spacing w:before="0" w:after="200"/>
              <w:rPr/>
            </w:pPr>
            <w:r>
              <w:rPr/>
              <w:t>Two-way (Full-duplex)</w:t>
            </w:r>
          </w:p>
        </w:tc>
      </w:tr>
      <w:tr>
        <w:trPr/>
        <w:tc>
          <w:tcPr>
            <w:tcW w:w="1920" w:type="dxa"/>
            <w:tcBorders/>
            <w:vAlign w:val="center"/>
          </w:tcPr>
          <w:p>
            <w:pPr>
              <w:pStyle w:val="TableContents"/>
              <w:widowControl w:val="false"/>
              <w:suppressLineNumbers/>
              <w:spacing w:before="0" w:after="200"/>
              <w:rPr/>
            </w:pPr>
            <w:r>
              <w:rPr>
                <w:rStyle w:val="Strong"/>
              </w:rPr>
              <w:t>Connection Duration</w:t>
            </w:r>
          </w:p>
        </w:tc>
        <w:tc>
          <w:tcPr>
            <w:tcW w:w="2733" w:type="dxa"/>
            <w:tcBorders/>
            <w:vAlign w:val="center"/>
          </w:tcPr>
          <w:p>
            <w:pPr>
              <w:pStyle w:val="TableContents"/>
              <w:widowControl w:val="false"/>
              <w:suppressLineNumbers/>
              <w:spacing w:before="0" w:after="200"/>
              <w:rPr/>
            </w:pPr>
            <w:r>
              <w:rPr/>
              <w:t>Connection closed after each response</w:t>
            </w:r>
          </w:p>
        </w:tc>
        <w:tc>
          <w:tcPr>
            <w:tcW w:w="3987" w:type="dxa"/>
            <w:tcBorders/>
            <w:vAlign w:val="center"/>
          </w:tcPr>
          <w:p>
            <w:pPr>
              <w:pStyle w:val="TableContents"/>
              <w:widowControl w:val="false"/>
              <w:suppressLineNumbers/>
              <w:spacing w:before="0" w:after="200"/>
              <w:rPr/>
            </w:pPr>
            <w:r>
              <w:rPr/>
              <w:t>Connection stays open until closed by client or server</w:t>
            </w:r>
          </w:p>
        </w:tc>
      </w:tr>
      <w:tr>
        <w:trPr/>
        <w:tc>
          <w:tcPr>
            <w:tcW w:w="1920" w:type="dxa"/>
            <w:tcBorders/>
            <w:vAlign w:val="center"/>
          </w:tcPr>
          <w:p>
            <w:pPr>
              <w:pStyle w:val="TableContents"/>
              <w:widowControl w:val="false"/>
              <w:suppressLineNumbers/>
              <w:spacing w:before="0" w:after="200"/>
              <w:rPr/>
            </w:pPr>
            <w:r>
              <w:rPr>
                <w:rStyle w:val="Strong"/>
              </w:rPr>
              <w:t>Efficiency</w:t>
            </w:r>
          </w:p>
        </w:tc>
        <w:tc>
          <w:tcPr>
            <w:tcW w:w="2733" w:type="dxa"/>
            <w:tcBorders/>
            <w:vAlign w:val="center"/>
          </w:tcPr>
          <w:p>
            <w:pPr>
              <w:pStyle w:val="TableContents"/>
              <w:widowControl w:val="false"/>
              <w:suppressLineNumbers/>
              <w:spacing w:before="0" w:after="200"/>
              <w:rPr/>
            </w:pPr>
            <w:r>
              <w:rPr/>
              <w:t>Less efficient for real-time data</w:t>
            </w:r>
          </w:p>
        </w:tc>
        <w:tc>
          <w:tcPr>
            <w:tcW w:w="3987" w:type="dxa"/>
            <w:tcBorders/>
            <w:vAlign w:val="center"/>
          </w:tcPr>
          <w:p>
            <w:pPr>
              <w:pStyle w:val="TableContents"/>
              <w:widowControl w:val="false"/>
              <w:suppressLineNumbers/>
              <w:spacing w:before="0" w:after="200"/>
              <w:rPr/>
            </w:pPr>
            <w:r>
              <w:rPr/>
              <w:t>More efficient for real-time data (no need to repeatedly open/close connections)</w:t>
            </w:r>
          </w:p>
        </w:tc>
      </w:tr>
      <w:tr>
        <w:trPr/>
        <w:tc>
          <w:tcPr>
            <w:tcW w:w="1920" w:type="dxa"/>
            <w:tcBorders/>
            <w:vAlign w:val="center"/>
          </w:tcPr>
          <w:p>
            <w:pPr>
              <w:pStyle w:val="TableContents"/>
              <w:widowControl w:val="false"/>
              <w:suppressLineNumbers/>
              <w:spacing w:before="0" w:after="200"/>
              <w:rPr/>
            </w:pPr>
            <w:r>
              <w:rPr>
                <w:rStyle w:val="Strong"/>
              </w:rPr>
              <w:t>Use Case</w:t>
            </w:r>
          </w:p>
        </w:tc>
        <w:tc>
          <w:tcPr>
            <w:tcW w:w="2733" w:type="dxa"/>
            <w:tcBorders/>
            <w:vAlign w:val="center"/>
          </w:tcPr>
          <w:p>
            <w:pPr>
              <w:pStyle w:val="TableContents"/>
              <w:widowControl w:val="false"/>
              <w:suppressLineNumbers/>
              <w:spacing w:before="0" w:after="200"/>
              <w:rPr/>
            </w:pPr>
            <w:r>
              <w:rPr/>
              <w:t>Request/Response data (e.g., REST APIs)</w:t>
            </w:r>
          </w:p>
        </w:tc>
        <w:tc>
          <w:tcPr>
            <w:tcW w:w="3987" w:type="dxa"/>
            <w:tcBorders/>
            <w:vAlign w:val="center"/>
          </w:tcPr>
          <w:p>
            <w:pPr>
              <w:pStyle w:val="TableContents"/>
              <w:widowControl w:val="false"/>
              <w:suppressLineNumbers/>
              <w:spacing w:before="0" w:after="200"/>
              <w:rPr/>
            </w:pPr>
            <w:r>
              <w:rPr/>
              <w:t>Real-time communication (e.g., chat apps, live feeds)</w:t>
            </w:r>
          </w:p>
        </w:tc>
      </w:tr>
      <w:tr>
        <w:trPr/>
        <w:tc>
          <w:tcPr>
            <w:tcW w:w="1920" w:type="dxa"/>
            <w:tcBorders/>
            <w:vAlign w:val="center"/>
          </w:tcPr>
          <w:p>
            <w:pPr>
              <w:pStyle w:val="TableContents"/>
              <w:widowControl w:val="false"/>
              <w:suppressLineNumbers/>
              <w:spacing w:before="0" w:after="200"/>
              <w:rPr/>
            </w:pPr>
            <w:r>
              <w:rPr>
                <w:rStyle w:val="Strong"/>
              </w:rPr>
              <w:t>Communication</w:t>
            </w:r>
          </w:p>
        </w:tc>
        <w:tc>
          <w:tcPr>
            <w:tcW w:w="2733" w:type="dxa"/>
            <w:tcBorders/>
            <w:vAlign w:val="center"/>
          </w:tcPr>
          <w:p>
            <w:pPr>
              <w:pStyle w:val="TableContents"/>
              <w:widowControl w:val="false"/>
              <w:suppressLineNumbers/>
              <w:spacing w:before="0" w:after="200"/>
              <w:rPr/>
            </w:pPr>
            <w:r>
              <w:rPr/>
              <w:t>Client → Server, then closed</w:t>
            </w:r>
          </w:p>
        </w:tc>
        <w:tc>
          <w:tcPr>
            <w:tcW w:w="3987" w:type="dxa"/>
            <w:tcBorders/>
            <w:vAlign w:val="center"/>
          </w:tcPr>
          <w:p>
            <w:pPr>
              <w:pStyle w:val="TableContents"/>
              <w:widowControl w:val="false"/>
              <w:suppressLineNumbers/>
              <w:spacing w:before="0" w:after="200"/>
              <w:rPr/>
            </w:pPr>
            <w:r>
              <w:rPr/>
              <w:t>Client ↔ Server, both can send messages anytime</w:t>
            </w:r>
          </w:p>
        </w:tc>
      </w:tr>
      <w:tr>
        <w:trPr/>
        <w:tc>
          <w:tcPr>
            <w:tcW w:w="1920" w:type="dxa"/>
            <w:tcBorders/>
            <w:vAlign w:val="center"/>
          </w:tcPr>
          <w:p>
            <w:pPr>
              <w:pStyle w:val="TableContents"/>
              <w:widowControl w:val="false"/>
              <w:suppressLineNumbers/>
              <w:spacing w:before="0" w:after="200"/>
              <w:rPr/>
            </w:pPr>
            <w:r>
              <w:rPr>
                <w:rStyle w:val="Strong"/>
              </w:rPr>
              <w:t>Protocol</w:t>
            </w:r>
          </w:p>
        </w:tc>
        <w:tc>
          <w:tcPr>
            <w:tcW w:w="2733" w:type="dxa"/>
            <w:tcBorders/>
            <w:vAlign w:val="center"/>
          </w:tcPr>
          <w:p>
            <w:pPr>
              <w:pStyle w:val="TableContents"/>
              <w:widowControl w:val="false"/>
              <w:suppressLineNumbers/>
              <w:spacing w:before="0" w:after="200"/>
              <w:rPr/>
            </w:pPr>
            <w:r>
              <w:rPr/>
              <w:t>Text-based (HTTP/HTTPS)</w:t>
            </w:r>
          </w:p>
        </w:tc>
        <w:tc>
          <w:tcPr>
            <w:tcW w:w="3987" w:type="dxa"/>
            <w:tcBorders/>
            <w:vAlign w:val="center"/>
          </w:tcPr>
          <w:p>
            <w:pPr>
              <w:pStyle w:val="TableContents"/>
              <w:widowControl w:val="false"/>
              <w:suppressLineNumbers/>
              <w:spacing w:before="0" w:after="200"/>
              <w:rPr/>
            </w:pPr>
            <w:r>
              <w:rPr/>
              <w:t>Binary and text-based (WS/WSS)</w:t>
            </w:r>
          </w:p>
        </w:tc>
      </w:tr>
      <w:tr>
        <w:trPr/>
        <w:tc>
          <w:tcPr>
            <w:tcW w:w="1920" w:type="dxa"/>
            <w:tcBorders/>
            <w:vAlign w:val="center"/>
          </w:tcPr>
          <w:p>
            <w:pPr>
              <w:pStyle w:val="TableContents"/>
              <w:widowControl w:val="false"/>
              <w:suppressLineNumbers/>
              <w:spacing w:before="0" w:after="200"/>
              <w:rPr/>
            </w:pPr>
            <w:r>
              <w:rPr>
                <w:rStyle w:val="Strong"/>
              </w:rPr>
              <w:t>Latency</w:t>
            </w:r>
          </w:p>
        </w:tc>
        <w:tc>
          <w:tcPr>
            <w:tcW w:w="2733" w:type="dxa"/>
            <w:tcBorders/>
            <w:vAlign w:val="center"/>
          </w:tcPr>
          <w:p>
            <w:pPr>
              <w:pStyle w:val="TableContents"/>
              <w:widowControl w:val="false"/>
              <w:suppressLineNumbers/>
              <w:spacing w:before="0" w:after="200"/>
              <w:rPr/>
            </w:pPr>
            <w:r>
              <w:rPr/>
              <w:t>Higher latency (connection closes after each request)</w:t>
            </w:r>
          </w:p>
        </w:tc>
        <w:tc>
          <w:tcPr>
            <w:tcW w:w="3987" w:type="dxa"/>
            <w:tcBorders/>
            <w:vAlign w:val="center"/>
          </w:tcPr>
          <w:p>
            <w:pPr>
              <w:pStyle w:val="TableContents"/>
              <w:widowControl w:val="false"/>
              <w:suppressLineNumbers/>
              <w:spacing w:before="0" w:after="200"/>
              <w:rPr/>
            </w:pPr>
            <w:r>
              <w:rPr/>
              <w:t>Lower latency (no need to establish new connections)</w:t>
            </w:r>
          </w:p>
        </w:tc>
      </w:tr>
    </w:tbl>
    <w:p>
      <w:pPr>
        <w:pStyle w:val="HorizontalLine"/>
        <w:spacing w:before="0" w:after="200"/>
        <w:rPr/>
      </w:pPr>
      <w:r>
        <w:rPr/>
      </w:r>
    </w:p>
    <w:p>
      <w:pPr>
        <w:pStyle w:val="Heading3"/>
        <w:spacing w:before="0" w:after="200"/>
        <w:rPr/>
      </w:pPr>
      <w:r>
        <w:rPr>
          <w:rStyle w:val="Strong"/>
          <w:b/>
          <w:bCs/>
        </w:rPr>
        <w:t>6. Why Use WebSockets Instead of HTTP?</w:t>
      </w:r>
    </w:p>
    <w:p>
      <w:pPr>
        <w:pStyle w:val="BodyText"/>
        <w:spacing w:before="0" w:after="200"/>
        <w:rPr/>
      </w:pPr>
      <w:r>
        <w:rPr/>
        <w:t xml:space="preserve">WebSockets are particularly useful for applications where </w:t>
      </w:r>
      <w:r>
        <w:rPr>
          <w:rStyle w:val="Strong"/>
        </w:rPr>
        <w:t>real-time communication</w:t>
      </w:r>
      <w:r>
        <w:rPr/>
        <w:t xml:space="preserve"> is required, and traditional HTTP would be inefficient or slow:</w:t>
      </w:r>
    </w:p>
    <w:p>
      <w:pPr>
        <w:pStyle w:val="BodyText"/>
        <w:numPr>
          <w:ilvl w:val="0"/>
          <w:numId w:val="65"/>
        </w:numPr>
        <w:tabs>
          <w:tab w:val="clear" w:pos="720"/>
          <w:tab w:val="left" w:pos="0" w:leader="none"/>
        </w:tabs>
        <w:spacing w:before="0" w:after="200"/>
        <w:ind w:hanging="283" w:left="709"/>
        <w:rPr/>
      </w:pPr>
      <w:r>
        <w:rPr>
          <w:rStyle w:val="Strong"/>
        </w:rPr>
        <w:t>Real-time Updates</w:t>
      </w:r>
      <w:r>
        <w:rPr/>
        <w:t>: For example, in a live sports app, WebSockets can be used to push real-time scores to users without the need for polling.</w:t>
      </w:r>
    </w:p>
    <w:p>
      <w:pPr>
        <w:pStyle w:val="BodyText"/>
        <w:numPr>
          <w:ilvl w:val="0"/>
          <w:numId w:val="65"/>
        </w:numPr>
        <w:tabs>
          <w:tab w:val="clear" w:pos="720"/>
          <w:tab w:val="left" w:pos="0" w:leader="none"/>
        </w:tabs>
        <w:spacing w:before="0" w:after="200"/>
        <w:ind w:hanging="283" w:left="709"/>
        <w:rPr/>
      </w:pPr>
      <w:r>
        <w:rPr>
          <w:rStyle w:val="Strong"/>
        </w:rPr>
        <w:t>Instant Messaging</w:t>
      </w:r>
      <w:r>
        <w:rPr/>
        <w:t>: Chat applications use WebSockets to maintain an open connection, so when a message is sent, it appears instantly on the other user’s screen.</w:t>
      </w:r>
    </w:p>
    <w:p>
      <w:pPr>
        <w:pStyle w:val="BodyText"/>
        <w:numPr>
          <w:ilvl w:val="0"/>
          <w:numId w:val="65"/>
        </w:numPr>
        <w:tabs>
          <w:tab w:val="clear" w:pos="720"/>
          <w:tab w:val="left" w:pos="0" w:leader="none"/>
        </w:tabs>
        <w:spacing w:before="0" w:after="200"/>
        <w:ind w:hanging="283" w:left="709"/>
        <w:rPr/>
      </w:pPr>
      <w:r>
        <w:rPr>
          <w:rStyle w:val="Strong"/>
        </w:rPr>
        <w:t>Gaming</w:t>
      </w:r>
      <w:r>
        <w:rPr/>
        <w:t>: In online games, WebSockets enable continuous communication between players and the server, enabling real-time multiplayer interactions.</w:t>
      </w:r>
    </w:p>
    <w:p>
      <w:pPr>
        <w:pStyle w:val="HorizontalLine"/>
        <w:spacing w:before="0" w:after="200"/>
        <w:rPr/>
      </w:pPr>
      <w:r>
        <w:rPr/>
      </w:r>
    </w:p>
    <w:p>
      <w:pPr>
        <w:pStyle w:val="Heading3"/>
        <w:spacing w:before="0" w:after="200"/>
        <w:rPr/>
      </w:pPr>
      <w:r>
        <w:rPr>
          <w:rStyle w:val="Strong"/>
          <w:b/>
          <w:bCs/>
        </w:rPr>
        <w:t>7. WebSocket Example (Node.js)</w:t>
      </w:r>
    </w:p>
    <w:p>
      <w:pPr>
        <w:pStyle w:val="BodyText"/>
        <w:spacing w:before="0" w:after="200"/>
        <w:rPr/>
      </w:pPr>
      <w:r>
        <w:rPr/>
        <w:t xml:space="preserve">Here’s a simple example of how WebSockets can be implemented in a Node.js app using the </w:t>
      </w:r>
      <w:r>
        <w:rPr>
          <w:rStyle w:val="SourceText"/>
        </w:rPr>
        <w:t>ws</w:t>
      </w:r>
      <w:r>
        <w:rPr/>
        <w:t xml:space="preserve"> library:</w:t>
      </w:r>
    </w:p>
    <w:p>
      <w:pPr>
        <w:pStyle w:val="PreformattedText"/>
        <w:rPr/>
      </w:pPr>
      <w:r>
        <w:rPr/>
        <w:t>javascript</w:t>
      </w:r>
    </w:p>
    <w:p>
      <w:pPr>
        <w:pStyle w:val="PreformattedText"/>
        <w:rPr/>
      </w:pPr>
      <w:r>
        <w:rPr/>
        <w:t>CopyEdit</w:t>
      </w:r>
    </w:p>
    <w:p>
      <w:pPr>
        <w:pStyle w:val="PreformattedText"/>
        <w:bidi w:val="0"/>
        <w:ind w:hanging="0" w:left="0" w:right="0"/>
        <w:rPr/>
      </w:pPr>
      <w:r>
        <w:rPr>
          <w:rStyle w:val="SourceText"/>
        </w:rPr>
        <w:t>const WebSocket = require('ws');</w:t>
      </w:r>
    </w:p>
    <w:p>
      <w:pPr>
        <w:pStyle w:val="PreformattedText"/>
        <w:bidi w:val="0"/>
        <w:spacing w:before="0" w:after="200"/>
        <w:rPr/>
      </w:pPr>
      <w:r>
        <w:rPr>
          <w:rStyle w:val="SourceText"/>
        </w:rPr>
        <w:t>const wss = new WebSocket.Server({ port: 8080 });</w:t>
      </w:r>
    </w:p>
    <w:p>
      <w:pPr>
        <w:pStyle w:val="PreformattedText"/>
        <w:bidi w:val="0"/>
        <w:spacing w:before="0" w:after="200"/>
        <w:rPr/>
      </w:pPr>
      <w:r>
        <w:rPr/>
      </w:r>
    </w:p>
    <w:p>
      <w:pPr>
        <w:pStyle w:val="PreformattedText"/>
        <w:bidi w:val="0"/>
        <w:spacing w:before="0" w:after="200"/>
        <w:rPr/>
      </w:pPr>
      <w:r>
        <w:rPr>
          <w:rStyle w:val="SourceText"/>
        </w:rPr>
        <w:t>wss.on('connection', (ws) =&gt; {</w:t>
      </w:r>
    </w:p>
    <w:p>
      <w:pPr>
        <w:pStyle w:val="PreformattedText"/>
        <w:bidi w:val="0"/>
        <w:spacing w:before="0" w:after="200"/>
        <w:rPr/>
      </w:pPr>
      <w:r>
        <w:rPr>
          <w:rStyle w:val="SourceText"/>
        </w:rPr>
        <w:t xml:space="preserve">  </w:t>
      </w:r>
      <w:r>
        <w:rPr>
          <w:rStyle w:val="SourceText"/>
        </w:rPr>
        <w:t>ws.on('message', (message) =&gt; {</w:t>
      </w:r>
    </w:p>
    <w:p>
      <w:pPr>
        <w:pStyle w:val="PreformattedText"/>
        <w:bidi w:val="0"/>
        <w:spacing w:before="0" w:after="200"/>
        <w:rPr/>
      </w:pPr>
      <w:r>
        <w:rPr>
          <w:rStyle w:val="SourceText"/>
        </w:rPr>
        <w:t xml:space="preserve">    </w:t>
      </w:r>
      <w:r>
        <w:rPr>
          <w:rStyle w:val="SourceText"/>
        </w:rPr>
        <w:t>console.log('received: %s', message);</w:t>
      </w:r>
    </w:p>
    <w:p>
      <w:pPr>
        <w:pStyle w:val="PreformattedText"/>
        <w:bidi w:val="0"/>
        <w:spacing w:before="0" w:after="200"/>
        <w:rPr/>
      </w:pPr>
      <w:r>
        <w:rPr>
          <w:rStyle w:val="SourceText"/>
        </w:rPr>
        <w:t xml:space="preserve">  </w:t>
      </w:r>
      <w:r>
        <w:rPr>
          <w:rStyle w:val="SourceText"/>
        </w:rPr>
        <w:t>});</w:t>
      </w:r>
    </w:p>
    <w:p>
      <w:pPr>
        <w:pStyle w:val="PreformattedText"/>
        <w:bidi w:val="0"/>
        <w:spacing w:before="0" w:after="200"/>
        <w:rPr/>
      </w:pPr>
      <w:r>
        <w:rPr/>
      </w:r>
    </w:p>
    <w:p>
      <w:pPr>
        <w:pStyle w:val="PreformattedText"/>
        <w:bidi w:val="0"/>
        <w:spacing w:before="0" w:after="200"/>
        <w:rPr/>
      </w:pPr>
      <w:r>
        <w:rPr>
          <w:rStyle w:val="SourceText"/>
        </w:rPr>
        <w:t xml:space="preserve">  </w:t>
      </w:r>
      <w:r>
        <w:rPr>
          <w:rStyle w:val="SourceText"/>
        </w:rPr>
        <w:t>ws.send('Hello Client!');</w:t>
      </w:r>
    </w:p>
    <w:p>
      <w:pPr>
        <w:pStyle w:val="PreformattedText"/>
        <w:bidi w:val="0"/>
        <w:spacing w:before="0" w:after="200"/>
        <w:rPr/>
      </w:pPr>
      <w:r>
        <w:rPr>
          <w:rStyle w:val="SourceText"/>
        </w:rPr>
        <w:t>});</w:t>
      </w:r>
    </w:p>
    <w:p>
      <w:pPr>
        <w:pStyle w:val="BodyText"/>
        <w:numPr>
          <w:ilvl w:val="0"/>
          <w:numId w:val="66"/>
        </w:numPr>
        <w:tabs>
          <w:tab w:val="clear" w:pos="720"/>
          <w:tab w:val="left" w:pos="0" w:leader="none"/>
        </w:tabs>
        <w:spacing w:before="0" w:after="200"/>
        <w:ind w:hanging="283" w:left="709"/>
        <w:rPr/>
      </w:pPr>
      <w:r>
        <w:rPr>
          <w:rStyle w:val="Strong"/>
        </w:rPr>
        <w:t>Server-side</w:t>
      </w:r>
      <w:r>
        <w:rPr/>
        <w:t>: This code listens for incoming WebSocket connections on port 8080 and sends a "Hello Client!" message to the client once connected.</w:t>
      </w:r>
    </w:p>
    <w:p>
      <w:pPr>
        <w:pStyle w:val="BodyText"/>
        <w:numPr>
          <w:ilvl w:val="0"/>
          <w:numId w:val="66"/>
        </w:numPr>
        <w:tabs>
          <w:tab w:val="clear" w:pos="720"/>
          <w:tab w:val="left" w:pos="0" w:leader="none"/>
        </w:tabs>
        <w:spacing w:before="0" w:after="200"/>
        <w:ind w:hanging="283" w:left="709"/>
        <w:rPr/>
      </w:pPr>
      <w:r>
        <w:rPr>
          <w:rStyle w:val="Strong"/>
        </w:rPr>
        <w:t>Client-side (HTML/JS)</w:t>
      </w:r>
      <w:r>
        <w:rPr/>
        <w:t>:</w:t>
      </w:r>
    </w:p>
    <w:p>
      <w:pPr>
        <w:pStyle w:val="PreformattedText"/>
        <w:rPr/>
      </w:pPr>
      <w:r>
        <w:rPr/>
        <w:t>html</w:t>
      </w:r>
    </w:p>
    <w:p>
      <w:pPr>
        <w:pStyle w:val="PreformattedText"/>
        <w:rPr/>
      </w:pPr>
      <w:r>
        <w:rPr/>
        <w:t>CopyEdit</w:t>
      </w:r>
    </w:p>
    <w:p>
      <w:pPr>
        <w:pStyle w:val="PreformattedText"/>
        <w:bidi w:val="0"/>
        <w:ind w:hanging="0" w:left="0" w:right="0"/>
        <w:rPr/>
      </w:pPr>
      <w:r>
        <w:rPr>
          <w:rStyle w:val="SourceText"/>
        </w:rPr>
        <w:t>&lt;script&gt;</w:t>
      </w:r>
    </w:p>
    <w:p>
      <w:pPr>
        <w:pStyle w:val="PreformattedText"/>
        <w:bidi w:val="0"/>
        <w:spacing w:before="0" w:after="200"/>
        <w:rPr/>
      </w:pPr>
      <w:r>
        <w:rPr>
          <w:rStyle w:val="SourceText"/>
        </w:rPr>
        <w:t xml:space="preserve">  </w:t>
      </w:r>
      <w:r>
        <w:rPr>
          <w:rStyle w:val="SourceText"/>
        </w:rPr>
        <w:t>const socket = new WebSocket('ws://localhost:8080');</w:t>
      </w:r>
    </w:p>
    <w:p>
      <w:pPr>
        <w:pStyle w:val="PreformattedText"/>
        <w:bidi w:val="0"/>
        <w:spacing w:before="0" w:after="200"/>
        <w:rPr/>
      </w:pPr>
      <w:r>
        <w:rPr>
          <w:rStyle w:val="SourceText"/>
        </w:rPr>
        <w:t xml:space="preserve">  </w:t>
      </w:r>
    </w:p>
    <w:p>
      <w:pPr>
        <w:pStyle w:val="PreformattedText"/>
        <w:bidi w:val="0"/>
        <w:spacing w:before="0" w:after="200"/>
        <w:rPr/>
      </w:pPr>
      <w:r>
        <w:rPr>
          <w:rStyle w:val="SourceText"/>
        </w:rPr>
        <w:t xml:space="preserve">  </w:t>
      </w:r>
      <w:r>
        <w:rPr>
          <w:rStyle w:val="SourceText"/>
        </w:rPr>
        <w:t>socket.onopen = () =&gt; {</w:t>
      </w:r>
    </w:p>
    <w:p>
      <w:pPr>
        <w:pStyle w:val="PreformattedText"/>
        <w:bidi w:val="0"/>
        <w:spacing w:before="0" w:after="200"/>
        <w:rPr/>
      </w:pPr>
      <w:r>
        <w:rPr>
          <w:rStyle w:val="SourceText"/>
        </w:rPr>
        <w:t xml:space="preserve">    </w:t>
      </w:r>
      <w:r>
        <w:rPr>
          <w:rStyle w:val="SourceText"/>
        </w:rPr>
        <w:t>socket.send('Hello Server!');</w:t>
      </w:r>
    </w:p>
    <w:p>
      <w:pPr>
        <w:pStyle w:val="PreformattedText"/>
        <w:bidi w:val="0"/>
        <w:spacing w:before="0" w:after="200"/>
        <w:rPr/>
      </w:pPr>
      <w:r>
        <w:rPr>
          <w:rStyle w:val="SourceText"/>
        </w:rPr>
        <w:t xml:space="preserve">  </w:t>
      </w:r>
      <w:r>
        <w:rPr>
          <w:rStyle w:val="SourceText"/>
        </w:rPr>
        <w:t>};</w:t>
      </w:r>
    </w:p>
    <w:p>
      <w:pPr>
        <w:pStyle w:val="PreformattedText"/>
        <w:bidi w:val="0"/>
        <w:spacing w:before="0" w:after="200"/>
        <w:rPr/>
      </w:pPr>
      <w:r>
        <w:rPr>
          <w:rStyle w:val="SourceText"/>
        </w:rPr>
        <w:t xml:space="preserve">  </w:t>
      </w:r>
    </w:p>
    <w:p>
      <w:pPr>
        <w:pStyle w:val="PreformattedText"/>
        <w:bidi w:val="0"/>
        <w:spacing w:before="0" w:after="200"/>
        <w:rPr/>
      </w:pPr>
      <w:r>
        <w:rPr>
          <w:rStyle w:val="SourceText"/>
        </w:rPr>
        <w:t xml:space="preserve">  </w:t>
      </w:r>
      <w:r>
        <w:rPr>
          <w:rStyle w:val="SourceText"/>
        </w:rPr>
        <w:t>socket.onmessage = (event) =&gt; {</w:t>
      </w:r>
    </w:p>
    <w:p>
      <w:pPr>
        <w:pStyle w:val="PreformattedText"/>
        <w:bidi w:val="0"/>
        <w:spacing w:before="0" w:after="200"/>
        <w:rPr/>
      </w:pPr>
      <w:r>
        <w:rPr>
          <w:rStyle w:val="SourceText"/>
        </w:rPr>
        <w:t xml:space="preserve">    </w:t>
      </w:r>
      <w:r>
        <w:rPr>
          <w:rStyle w:val="SourceText"/>
        </w:rPr>
        <w:t>console.log('Received:', event.data);</w:t>
      </w:r>
    </w:p>
    <w:p>
      <w:pPr>
        <w:pStyle w:val="PreformattedText"/>
        <w:bidi w:val="0"/>
        <w:spacing w:before="0" w:after="200"/>
        <w:rPr/>
      </w:pPr>
      <w:r>
        <w:rPr>
          <w:rStyle w:val="SourceText"/>
        </w:rPr>
        <w:t xml:space="preserve">  </w:t>
      </w:r>
      <w:r>
        <w:rPr>
          <w:rStyle w:val="SourceText"/>
        </w:rPr>
        <w:t>};</w:t>
      </w:r>
    </w:p>
    <w:p>
      <w:pPr>
        <w:pStyle w:val="PreformattedText"/>
        <w:bidi w:val="0"/>
        <w:spacing w:before="0" w:after="200"/>
        <w:rPr/>
      </w:pPr>
      <w:r>
        <w:rPr>
          <w:rStyle w:val="SourceText"/>
        </w:rPr>
        <w:t>&lt;/script&gt;</w:t>
      </w:r>
    </w:p>
    <w:p>
      <w:pPr>
        <w:pStyle w:val="BodyText"/>
        <w:spacing w:before="0" w:after="200"/>
        <w:rPr/>
      </w:pPr>
      <w:r>
        <w:rPr/>
        <w:t>The client sends a message to the server, and the server responds back.</w:t>
      </w:r>
    </w:p>
    <w:p>
      <w:pPr>
        <w:pStyle w:val="HorizontalLine"/>
        <w:spacing w:before="0" w:after="200"/>
        <w:rPr/>
      </w:pPr>
      <w:r>
        <w:rPr/>
      </w:r>
    </w:p>
    <w:p>
      <w:pPr>
        <w:pStyle w:val="Heading3"/>
        <w:spacing w:before="0" w:after="200"/>
        <w:rPr/>
      </w:pPr>
      <w:r>
        <w:rPr>
          <w:rStyle w:val="Strong"/>
          <w:b/>
          <w:bCs/>
        </w:rPr>
        <w:t>8. WebSocket vs Polling:</w:t>
      </w:r>
    </w:p>
    <w:p>
      <w:pPr>
        <w:pStyle w:val="BodyText"/>
        <w:spacing w:before="0" w:after="200"/>
        <w:rPr/>
      </w:pPr>
      <w:r>
        <w:rPr>
          <w:rStyle w:val="Strong"/>
        </w:rPr>
        <w:t>Polling</w:t>
      </w:r>
      <w:r>
        <w:rPr/>
        <w:t xml:space="preserve"> is when the client repeatedly sends HTTP requests to check for new data.</w:t>
      </w:r>
    </w:p>
    <w:p>
      <w:pPr>
        <w:pStyle w:val="BodyText"/>
        <w:numPr>
          <w:ilvl w:val="0"/>
          <w:numId w:val="67"/>
        </w:numPr>
        <w:tabs>
          <w:tab w:val="clear" w:pos="720"/>
          <w:tab w:val="left" w:pos="0" w:leader="none"/>
        </w:tabs>
        <w:spacing w:before="0" w:after="200"/>
        <w:ind w:hanging="283" w:left="709"/>
        <w:rPr/>
      </w:pPr>
      <w:r>
        <w:rPr>
          <w:rStyle w:val="Strong"/>
        </w:rPr>
        <w:t>Drawback</w:t>
      </w:r>
      <w:r>
        <w:rPr/>
        <w:t xml:space="preserve">: Polling creates a lot of </w:t>
      </w:r>
      <w:r>
        <w:rPr>
          <w:rStyle w:val="Strong"/>
        </w:rPr>
        <w:t>unnecessary traffic</w:t>
      </w:r>
      <w:r>
        <w:rPr/>
        <w:t>, and each request takes time to establish, leading to higher latency.</w:t>
      </w:r>
    </w:p>
    <w:p>
      <w:pPr>
        <w:pStyle w:val="BodyText"/>
        <w:numPr>
          <w:ilvl w:val="0"/>
          <w:numId w:val="67"/>
        </w:numPr>
        <w:tabs>
          <w:tab w:val="clear" w:pos="720"/>
          <w:tab w:val="left" w:pos="0" w:leader="none"/>
        </w:tabs>
        <w:spacing w:before="0" w:after="200"/>
        <w:ind w:hanging="283" w:left="709"/>
        <w:rPr/>
      </w:pPr>
      <w:r>
        <w:rPr>
          <w:rStyle w:val="Strong"/>
        </w:rPr>
        <w:t>WebSocket</w:t>
      </w:r>
      <w:r>
        <w:rPr/>
        <w:t xml:space="preserve"> avoids this issue by keeping a </w:t>
      </w:r>
      <w:r>
        <w:rPr>
          <w:rStyle w:val="Strong"/>
        </w:rPr>
        <w:t>persistent connection</w:t>
      </w:r>
      <w:r>
        <w:rPr/>
        <w:t>, so there's no need for repeated requests.</w:t>
      </w:r>
    </w:p>
    <w:p>
      <w:pPr>
        <w:pStyle w:val="HorizontalLine"/>
        <w:spacing w:before="0" w:after="200"/>
        <w:rPr/>
      </w:pPr>
      <w:r>
        <w:rPr/>
      </w:r>
    </w:p>
    <w:p>
      <w:pPr>
        <w:pStyle w:val="Heading3"/>
        <w:spacing w:before="0" w:after="200"/>
        <w:rPr/>
      </w:pPr>
      <w:r>
        <w:rPr>
          <w:rStyle w:val="Strong"/>
          <w:b/>
          <w:bCs/>
        </w:rPr>
        <w:t>Summary:</w:t>
      </w:r>
    </w:p>
    <w:p>
      <w:pPr>
        <w:pStyle w:val="BodyText"/>
        <w:numPr>
          <w:ilvl w:val="0"/>
          <w:numId w:val="68"/>
        </w:numPr>
        <w:tabs>
          <w:tab w:val="clear" w:pos="720"/>
          <w:tab w:val="left" w:pos="0" w:leader="none"/>
        </w:tabs>
        <w:spacing w:before="0" w:after="200"/>
        <w:ind w:hanging="283" w:left="709"/>
        <w:rPr/>
      </w:pPr>
      <w:r>
        <w:rPr>
          <w:rStyle w:val="Strong"/>
        </w:rPr>
        <w:t>HTTP</w:t>
      </w:r>
      <w:r>
        <w:rPr/>
        <w:t xml:space="preserve"> is </w:t>
      </w:r>
      <w:r>
        <w:rPr>
          <w:rStyle w:val="Strong"/>
        </w:rPr>
        <w:t>one-way</w:t>
      </w:r>
      <w:r>
        <w:rPr/>
        <w:t xml:space="preserve"> and </w:t>
      </w:r>
      <w:r>
        <w:rPr>
          <w:rStyle w:val="Strong"/>
        </w:rPr>
        <w:t>request/response</w:t>
      </w:r>
      <w:r>
        <w:rPr/>
        <w:t xml:space="preserve"> based.</w:t>
      </w:r>
    </w:p>
    <w:p>
      <w:pPr>
        <w:pStyle w:val="BodyText"/>
        <w:numPr>
          <w:ilvl w:val="0"/>
          <w:numId w:val="68"/>
        </w:numPr>
        <w:tabs>
          <w:tab w:val="clear" w:pos="720"/>
          <w:tab w:val="left" w:pos="0" w:leader="none"/>
        </w:tabs>
        <w:spacing w:before="0" w:after="200"/>
        <w:ind w:hanging="283" w:left="709"/>
        <w:rPr/>
      </w:pPr>
      <w:r>
        <w:rPr>
          <w:rStyle w:val="Strong"/>
        </w:rPr>
        <w:t>WebSocket</w:t>
      </w:r>
      <w:r>
        <w:rPr/>
        <w:t xml:space="preserve"> is </w:t>
      </w:r>
      <w:r>
        <w:rPr>
          <w:rStyle w:val="Strong"/>
        </w:rPr>
        <w:t>two-way</w:t>
      </w:r>
      <w:r>
        <w:rPr/>
        <w:t xml:space="preserve"> and </w:t>
      </w:r>
      <w:r>
        <w:rPr>
          <w:rStyle w:val="Strong"/>
        </w:rPr>
        <w:t>bi-directional</w:t>
      </w:r>
      <w:r>
        <w:rPr/>
        <w:t xml:space="preserve">, suitable for </w:t>
      </w:r>
      <w:r>
        <w:rPr>
          <w:rStyle w:val="Strong"/>
        </w:rPr>
        <w:t>real-time communication</w:t>
      </w:r>
      <w:r>
        <w:rPr/>
        <w:t>.</w:t>
      </w:r>
    </w:p>
    <w:p>
      <w:pPr>
        <w:pStyle w:val="BodyText"/>
        <w:numPr>
          <w:ilvl w:val="0"/>
          <w:numId w:val="68"/>
        </w:numPr>
        <w:tabs>
          <w:tab w:val="clear" w:pos="720"/>
          <w:tab w:val="left" w:pos="0" w:leader="none"/>
        </w:tabs>
        <w:spacing w:before="0" w:after="200"/>
        <w:ind w:hanging="283" w:left="709"/>
        <w:rPr/>
      </w:pPr>
      <w:r>
        <w:rPr>
          <w:rStyle w:val="Strong"/>
        </w:rPr>
        <w:t>WebSocket</w:t>
      </w:r>
      <w:r>
        <w:rPr/>
        <w:t xml:space="preserve"> allows the server and client to send data to each other without opening new connections repeatedly.</w:t>
      </w:r>
    </w:p>
    <w:p>
      <w:pPr>
        <w:pStyle w:val="BodyText"/>
        <w:numPr>
          <w:ilvl w:val="0"/>
          <w:numId w:val="68"/>
        </w:numPr>
        <w:tabs>
          <w:tab w:val="clear" w:pos="720"/>
          <w:tab w:val="left" w:pos="0" w:leader="none"/>
        </w:tabs>
        <w:spacing w:before="0" w:after="200"/>
        <w:ind w:hanging="283" w:left="709"/>
        <w:rPr/>
      </w:pPr>
      <w:r>
        <w:rPr/>
        <w:t>WebSockets are ideal for chat apps, live feeds, gaming, etc., where real-time interaction is essential.</w:t>
      </w:r>
    </w:p>
    <w:p>
      <w:pPr>
        <w:pStyle w:val="HorizontalLine"/>
        <w:spacing w:before="0" w:after="200"/>
        <w:rPr/>
      </w:pPr>
      <w:r>
        <w:rPr/>
      </w:r>
    </w:p>
    <w:p>
      <w:pPr>
        <w:pStyle w:val="BodyText"/>
        <w:spacing w:before="0" w:after="200"/>
        <w:rPr/>
      </w:pPr>
      <w:r>
        <w:rPr/>
        <w:t xml:space="preserve">With WebSockets, the client and server can have </w:t>
      </w:r>
      <w:r>
        <w:rPr>
          <w:rStyle w:val="Strong"/>
        </w:rPr>
        <w:t>continuous communication</w:t>
      </w:r>
      <w:r>
        <w:rPr/>
        <w:t>, which is what powers real-time apps!</w:t>
      </w:r>
    </w:p>
    <w:p>
      <w:pPr>
        <w:pStyle w:val="BodyText"/>
        <w:spacing w:before="0" w:after="200"/>
        <w:rPr/>
      </w:pPr>
      <w:r>
        <w:rPr/>
        <w:t>Would you like to continue with another backend concept?</w:t>
      </w:r>
    </w:p>
    <w:p>
      <w:pPr>
        <w:pStyle w:val="BodyText"/>
        <w:rPr/>
      </w:pPr>
      <w:r>
        <w:rPr/>
        <w:t>4o mini</w:t>
      </w:r>
    </w:p>
    <w:p>
      <w:pPr>
        <w:pStyle w:val="Heading5"/>
        <w:spacing w:before="0" w:after="200"/>
        <w:rPr/>
      </w:pPr>
      <w:r>
        <w:rPr/>
        <w:t>You said:</w:t>
      </w:r>
    </w:p>
    <w:p>
      <w:pPr>
        <w:pStyle w:val="BodyText"/>
        <w:rPr/>
      </w:pPr>
      <w:r>
        <w:rPr/>
        <w:t>Yeah continue in that general backend concept thread</w:t>
      </w:r>
    </w:p>
    <w:p>
      <w:pPr>
        <w:pStyle w:val="Heading6"/>
        <w:spacing w:before="0" w:after="200"/>
        <w:rPr/>
      </w:pPr>
      <w:r>
        <w:rPr/>
        <w:t>ChatGPT said:</w:t>
      </w:r>
    </w:p>
    <w:p>
      <w:pPr>
        <w:pStyle w:val="BodyText"/>
        <w:spacing w:before="0" w:after="200"/>
        <w:rPr/>
      </w:pPr>
      <w:r>
        <w:rPr/>
        <w:t xml:space="preserve">Great! Let's continue with another important backend concept: </w:t>
      </w:r>
      <w:r>
        <w:rPr>
          <w:rStyle w:val="Strong"/>
        </w:rPr>
        <w:t>Authentication and Authorization</w:t>
      </w:r>
      <w:r>
        <w:rPr/>
        <w:t>.</w:t>
      </w:r>
    </w:p>
    <w:p>
      <w:pPr>
        <w:pStyle w:val="HorizontalLine"/>
        <w:spacing w:before="0" w:after="200"/>
        <w:rPr/>
      </w:pPr>
      <w:r>
        <w:rPr/>
      </w:r>
    </w:p>
    <w:p>
      <w:pPr>
        <w:pStyle w:val="Heading3"/>
        <w:spacing w:before="0" w:after="200"/>
        <w:rPr/>
      </w:pPr>
      <w:r>
        <w:rPr>
          <w:rStyle w:val="Strong"/>
          <w:b/>
          <w:bCs/>
        </w:rPr>
        <w:t>11. Authentication vs. Authorization</w:t>
      </w:r>
    </w:p>
    <w:p>
      <w:pPr>
        <w:pStyle w:val="BodyText"/>
        <w:spacing w:before="0" w:after="200"/>
        <w:rPr/>
      </w:pPr>
      <w:r>
        <w:rPr/>
        <w:t xml:space="preserve">These two concepts are fundamental in </w:t>
      </w:r>
      <w:r>
        <w:rPr>
          <w:rStyle w:val="Strong"/>
        </w:rPr>
        <w:t>securing</w:t>
      </w:r>
      <w:r>
        <w:rPr/>
        <w:t xml:space="preserve"> your web applications, but they serve different purposes.</w:t>
      </w:r>
    </w:p>
    <w:p>
      <w:pPr>
        <w:pStyle w:val="HorizontalLine"/>
        <w:spacing w:before="0" w:after="200"/>
        <w:rPr/>
      </w:pPr>
      <w:r>
        <w:rPr/>
      </w:r>
    </w:p>
    <w:p>
      <w:pPr>
        <w:pStyle w:val="Heading3"/>
        <w:spacing w:before="0" w:after="200"/>
        <w:rPr/>
      </w:pPr>
      <w:r>
        <w:rPr>
          <w:rStyle w:val="Strong"/>
          <w:b/>
          <w:bCs/>
        </w:rPr>
        <w:t>1. Authentication</w:t>
      </w:r>
    </w:p>
    <w:p>
      <w:pPr>
        <w:pStyle w:val="BodyText"/>
        <w:spacing w:before="0" w:after="200"/>
        <w:rPr/>
      </w:pPr>
      <w:r>
        <w:rPr/>
        <w:t xml:space="preserve">Authentication is the process of </w:t>
      </w:r>
      <w:r>
        <w:rPr>
          <w:rStyle w:val="Strong"/>
        </w:rPr>
        <w:t>verifying</w:t>
      </w:r>
      <w:r>
        <w:rPr/>
        <w:t xml:space="preserve"> who the user is.</w:t>
      </w:r>
    </w:p>
    <w:p>
      <w:pPr>
        <w:pStyle w:val="BodyText"/>
        <w:numPr>
          <w:ilvl w:val="0"/>
          <w:numId w:val="69"/>
        </w:numPr>
        <w:tabs>
          <w:tab w:val="clear" w:pos="720"/>
          <w:tab w:val="left" w:pos="0" w:leader="none"/>
        </w:tabs>
        <w:spacing w:before="0" w:after="200"/>
        <w:ind w:hanging="283" w:left="709"/>
        <w:rPr/>
      </w:pPr>
      <w:r>
        <w:rPr/>
        <w:t xml:space="preserve">It answers the question: </w:t>
      </w:r>
      <w:r>
        <w:rPr>
          <w:rStyle w:val="Strong"/>
        </w:rPr>
        <w:t>"Are you who you say you are?"</w:t>
      </w:r>
    </w:p>
    <w:p>
      <w:pPr>
        <w:pStyle w:val="BodyText"/>
        <w:numPr>
          <w:ilvl w:val="0"/>
          <w:numId w:val="69"/>
        </w:numPr>
        <w:tabs>
          <w:tab w:val="clear" w:pos="720"/>
          <w:tab w:val="left" w:pos="0" w:leader="none"/>
        </w:tabs>
        <w:spacing w:before="0" w:after="200"/>
        <w:ind w:hanging="283" w:left="709"/>
        <w:rPr/>
      </w:pPr>
      <w:r>
        <w:rPr/>
        <w:t xml:space="preserve">Typically involves </w:t>
      </w:r>
      <w:r>
        <w:rPr>
          <w:rStyle w:val="Strong"/>
        </w:rPr>
        <w:t>credentials</w:t>
      </w:r>
      <w:r>
        <w:rPr/>
        <w:t xml:space="preserve"> like username and password, or other methods like </w:t>
      </w:r>
      <w:r>
        <w:rPr>
          <w:rStyle w:val="Strong"/>
        </w:rPr>
        <w:t>OAuth tokens</w:t>
      </w:r>
      <w:r>
        <w:rPr/>
        <w:t xml:space="preserve">, </w:t>
      </w:r>
      <w:r>
        <w:rPr>
          <w:rStyle w:val="Strong"/>
        </w:rPr>
        <w:t>biometric data</w:t>
      </w:r>
      <w:r>
        <w:rPr/>
        <w:t xml:space="preserve">, or </w:t>
      </w:r>
      <w:r>
        <w:rPr>
          <w:rStyle w:val="Strong"/>
        </w:rPr>
        <w:t>two-factor authentication (2FA)</w:t>
      </w:r>
      <w:r>
        <w:rPr/>
        <w:t>.</w:t>
      </w:r>
    </w:p>
    <w:p>
      <w:pPr>
        <w:pStyle w:val="BodyText"/>
        <w:spacing w:before="0" w:after="200"/>
        <w:rPr/>
      </w:pPr>
      <w:r>
        <w:rPr>
          <w:rStyle w:val="Strong"/>
        </w:rPr>
        <w:t>Common Methods of Authentication:</w:t>
      </w:r>
    </w:p>
    <w:p>
      <w:pPr>
        <w:pStyle w:val="BodyText"/>
        <w:numPr>
          <w:ilvl w:val="0"/>
          <w:numId w:val="70"/>
        </w:numPr>
        <w:tabs>
          <w:tab w:val="clear" w:pos="720"/>
          <w:tab w:val="left" w:pos="0" w:leader="none"/>
        </w:tabs>
        <w:spacing w:before="0" w:after="200"/>
        <w:ind w:hanging="283" w:left="709"/>
        <w:rPr/>
      </w:pPr>
      <w:r>
        <w:rPr>
          <w:rStyle w:val="Strong"/>
        </w:rPr>
        <w:t>Username and Password</w:t>
      </w:r>
      <w:r>
        <w:rPr/>
        <w:t>:</w:t>
      </w:r>
    </w:p>
    <w:p>
      <w:pPr>
        <w:pStyle w:val="BodyText"/>
        <w:numPr>
          <w:ilvl w:val="1"/>
          <w:numId w:val="70"/>
        </w:numPr>
        <w:tabs>
          <w:tab w:val="clear" w:pos="720"/>
          <w:tab w:val="left" w:pos="0" w:leader="none"/>
        </w:tabs>
        <w:spacing w:before="0" w:after="200"/>
        <w:ind w:hanging="283" w:left="1418"/>
        <w:rPr/>
      </w:pPr>
      <w:r>
        <w:rPr/>
        <w:t xml:space="preserve">User submits their </w:t>
      </w:r>
      <w:r>
        <w:rPr>
          <w:rStyle w:val="Strong"/>
        </w:rPr>
        <w:t>username</w:t>
      </w:r>
      <w:r>
        <w:rPr/>
        <w:t xml:space="preserve"> and </w:t>
      </w:r>
      <w:r>
        <w:rPr>
          <w:rStyle w:val="Strong"/>
        </w:rPr>
        <w:t>password</w:t>
      </w:r>
      <w:r>
        <w:rPr/>
        <w:t>, and the server checks them against a stored value in the database.</w:t>
      </w:r>
    </w:p>
    <w:p>
      <w:pPr>
        <w:pStyle w:val="BodyText"/>
        <w:numPr>
          <w:ilvl w:val="0"/>
          <w:numId w:val="70"/>
        </w:numPr>
        <w:tabs>
          <w:tab w:val="clear" w:pos="720"/>
          <w:tab w:val="left" w:pos="0" w:leader="none"/>
        </w:tabs>
        <w:spacing w:before="0" w:after="200"/>
        <w:ind w:hanging="283" w:left="709"/>
        <w:rPr/>
      </w:pPr>
      <w:r>
        <w:rPr>
          <w:rStyle w:val="Strong"/>
        </w:rPr>
        <w:t>OAuth</w:t>
      </w:r>
      <w:r>
        <w:rPr/>
        <w:t xml:space="preserve"> (e.g., Google Sign-in, Facebook Login):</w:t>
      </w:r>
    </w:p>
    <w:p>
      <w:pPr>
        <w:pStyle w:val="BodyText"/>
        <w:numPr>
          <w:ilvl w:val="1"/>
          <w:numId w:val="70"/>
        </w:numPr>
        <w:tabs>
          <w:tab w:val="clear" w:pos="720"/>
          <w:tab w:val="left" w:pos="0" w:leader="none"/>
        </w:tabs>
        <w:spacing w:before="0" w:after="200"/>
        <w:ind w:hanging="283" w:left="1418"/>
        <w:rPr/>
      </w:pPr>
      <w:r>
        <w:rPr/>
        <w:t>An external provider (e.g., Google) authenticates the user, and the server trusts that provider’s verification.</w:t>
      </w:r>
    </w:p>
    <w:p>
      <w:pPr>
        <w:pStyle w:val="BodyText"/>
        <w:numPr>
          <w:ilvl w:val="0"/>
          <w:numId w:val="70"/>
        </w:numPr>
        <w:tabs>
          <w:tab w:val="clear" w:pos="720"/>
          <w:tab w:val="left" w:pos="0" w:leader="none"/>
        </w:tabs>
        <w:spacing w:before="0" w:after="200"/>
        <w:ind w:hanging="283" w:left="709"/>
        <w:rPr/>
      </w:pPr>
      <w:r>
        <w:rPr>
          <w:rStyle w:val="Strong"/>
        </w:rPr>
        <w:t>JWT (JSON Web Token)</w:t>
      </w:r>
      <w:r>
        <w:rPr/>
        <w:t>:</w:t>
      </w:r>
    </w:p>
    <w:p>
      <w:pPr>
        <w:pStyle w:val="BodyText"/>
        <w:numPr>
          <w:ilvl w:val="1"/>
          <w:numId w:val="70"/>
        </w:numPr>
        <w:tabs>
          <w:tab w:val="clear" w:pos="720"/>
          <w:tab w:val="left" w:pos="0" w:leader="none"/>
        </w:tabs>
        <w:spacing w:before="0" w:after="200"/>
        <w:ind w:hanging="283" w:left="1418"/>
        <w:rPr/>
      </w:pPr>
      <w:r>
        <w:rPr/>
        <w:t xml:space="preserve">Once the user logs in, the server sends back a </w:t>
      </w:r>
      <w:r>
        <w:rPr>
          <w:rStyle w:val="Strong"/>
        </w:rPr>
        <w:t>JWT</w:t>
      </w:r>
      <w:r>
        <w:rPr/>
        <w:t xml:space="preserve"> token that the client stores and includes in every subsequent request.</w:t>
      </w:r>
    </w:p>
    <w:p>
      <w:pPr>
        <w:pStyle w:val="BodyText"/>
        <w:numPr>
          <w:ilvl w:val="0"/>
          <w:numId w:val="70"/>
        </w:numPr>
        <w:tabs>
          <w:tab w:val="clear" w:pos="720"/>
          <w:tab w:val="left" w:pos="0" w:leader="none"/>
        </w:tabs>
        <w:spacing w:before="0" w:after="200"/>
        <w:ind w:hanging="283" w:left="709"/>
        <w:rPr/>
      </w:pPr>
      <w:r>
        <w:rPr>
          <w:rStyle w:val="Strong"/>
        </w:rPr>
        <w:t>Two-Factor Authentication (2FA)</w:t>
      </w:r>
      <w:r>
        <w:rPr/>
        <w:t>:</w:t>
      </w:r>
    </w:p>
    <w:p>
      <w:pPr>
        <w:pStyle w:val="BodyText"/>
        <w:numPr>
          <w:ilvl w:val="1"/>
          <w:numId w:val="70"/>
        </w:numPr>
        <w:tabs>
          <w:tab w:val="clear" w:pos="720"/>
          <w:tab w:val="left" w:pos="0" w:leader="none"/>
        </w:tabs>
        <w:spacing w:before="0" w:after="200"/>
        <w:ind w:hanging="283" w:left="1418"/>
        <w:rPr/>
      </w:pPr>
      <w:r>
        <w:rPr/>
        <w:t xml:space="preserve">Adds a second layer of security, typically sending a </w:t>
      </w:r>
      <w:r>
        <w:rPr>
          <w:rStyle w:val="Strong"/>
        </w:rPr>
        <w:t>code to the user’s mobile device</w:t>
      </w:r>
      <w:r>
        <w:rPr/>
        <w:t xml:space="preserve"> or </w:t>
      </w:r>
      <w:r>
        <w:rPr>
          <w:rStyle w:val="Strong"/>
        </w:rPr>
        <w:t>email</w:t>
      </w:r>
      <w:r>
        <w:rPr/>
        <w:t xml:space="preserve"> to confirm their identity.</w:t>
      </w:r>
    </w:p>
    <w:p>
      <w:pPr>
        <w:pStyle w:val="HorizontalLine"/>
        <w:spacing w:before="0" w:after="200"/>
        <w:rPr/>
      </w:pPr>
      <w:r>
        <w:rPr/>
      </w:r>
    </w:p>
    <w:p>
      <w:pPr>
        <w:pStyle w:val="Heading3"/>
        <w:spacing w:before="0" w:after="200"/>
        <w:rPr/>
      </w:pPr>
      <w:r>
        <w:rPr>
          <w:rStyle w:val="Strong"/>
          <w:b/>
          <w:bCs/>
        </w:rPr>
        <w:t>2. Authorization</w:t>
      </w:r>
    </w:p>
    <w:p>
      <w:pPr>
        <w:pStyle w:val="BodyText"/>
        <w:spacing w:before="0" w:after="200"/>
        <w:rPr/>
      </w:pPr>
      <w:r>
        <w:rPr/>
        <w:t xml:space="preserve">Authorization happens after authentication — it's the process of </w:t>
      </w:r>
      <w:r>
        <w:rPr>
          <w:rStyle w:val="Strong"/>
        </w:rPr>
        <w:t>granting</w:t>
      </w:r>
      <w:r>
        <w:rPr/>
        <w:t xml:space="preserve"> or </w:t>
      </w:r>
      <w:r>
        <w:rPr>
          <w:rStyle w:val="Strong"/>
        </w:rPr>
        <w:t>restricting access</w:t>
      </w:r>
      <w:r>
        <w:rPr/>
        <w:t xml:space="preserve"> to certain resources based on the user's permissions.</w:t>
      </w:r>
    </w:p>
    <w:p>
      <w:pPr>
        <w:pStyle w:val="BodyText"/>
        <w:numPr>
          <w:ilvl w:val="0"/>
          <w:numId w:val="71"/>
        </w:numPr>
        <w:tabs>
          <w:tab w:val="clear" w:pos="720"/>
          <w:tab w:val="left" w:pos="0" w:leader="none"/>
        </w:tabs>
        <w:spacing w:before="0" w:after="200"/>
        <w:ind w:hanging="283" w:left="709"/>
        <w:rPr/>
      </w:pPr>
      <w:r>
        <w:rPr/>
        <w:t xml:space="preserve">It answers the question: </w:t>
      </w:r>
      <w:r>
        <w:rPr>
          <w:rStyle w:val="Strong"/>
        </w:rPr>
        <w:t>"What are you allowed to do?"</w:t>
      </w:r>
    </w:p>
    <w:p>
      <w:pPr>
        <w:pStyle w:val="BodyText"/>
        <w:numPr>
          <w:ilvl w:val="0"/>
          <w:numId w:val="71"/>
        </w:numPr>
        <w:tabs>
          <w:tab w:val="clear" w:pos="720"/>
          <w:tab w:val="left" w:pos="0" w:leader="none"/>
        </w:tabs>
        <w:spacing w:before="0" w:after="200"/>
        <w:ind w:hanging="283" w:left="709"/>
        <w:rPr/>
      </w:pPr>
      <w:r>
        <w:rPr/>
        <w:t xml:space="preserve">After verifying </w:t>
      </w:r>
      <w:r>
        <w:rPr>
          <w:rStyle w:val="Strong"/>
        </w:rPr>
        <w:t>who the user is</w:t>
      </w:r>
      <w:r>
        <w:rPr/>
        <w:t>, the system checks whether they have permission to perform certain actions, like accessing specific data or performing sensitive operations.</w:t>
      </w:r>
    </w:p>
    <w:p>
      <w:pPr>
        <w:pStyle w:val="BodyText"/>
        <w:spacing w:before="0" w:after="200"/>
        <w:rPr/>
      </w:pPr>
      <w:r>
        <w:rPr>
          <w:rStyle w:val="Strong"/>
        </w:rPr>
        <w:t>Common Methods of Authorization:</w:t>
      </w:r>
    </w:p>
    <w:p>
      <w:pPr>
        <w:pStyle w:val="BodyText"/>
        <w:numPr>
          <w:ilvl w:val="0"/>
          <w:numId w:val="72"/>
        </w:numPr>
        <w:tabs>
          <w:tab w:val="clear" w:pos="720"/>
          <w:tab w:val="left" w:pos="0" w:leader="none"/>
        </w:tabs>
        <w:spacing w:before="0" w:after="200"/>
        <w:ind w:hanging="283" w:left="709"/>
        <w:rPr/>
      </w:pPr>
      <w:r>
        <w:rPr>
          <w:rStyle w:val="Strong"/>
        </w:rPr>
        <w:t>Role-Based Access Control (RBAC)</w:t>
      </w:r>
      <w:r>
        <w:rPr/>
        <w:t>:</w:t>
      </w:r>
    </w:p>
    <w:p>
      <w:pPr>
        <w:pStyle w:val="BodyText"/>
        <w:numPr>
          <w:ilvl w:val="1"/>
          <w:numId w:val="72"/>
        </w:numPr>
        <w:tabs>
          <w:tab w:val="clear" w:pos="720"/>
          <w:tab w:val="left" w:pos="0" w:leader="none"/>
        </w:tabs>
        <w:spacing w:before="0" w:after="200"/>
        <w:ind w:hanging="283" w:left="1418"/>
        <w:rPr/>
      </w:pPr>
      <w:r>
        <w:rPr/>
        <w:t xml:space="preserve">Users are assigned roles (e.g., </w:t>
      </w:r>
      <w:r>
        <w:rPr>
          <w:rStyle w:val="Strong"/>
        </w:rPr>
        <w:t>Admin</w:t>
      </w:r>
      <w:r>
        <w:rPr/>
        <w:t xml:space="preserve">, </w:t>
      </w:r>
      <w:r>
        <w:rPr>
          <w:rStyle w:val="Strong"/>
        </w:rPr>
        <w:t>User</w:t>
      </w:r>
      <w:r>
        <w:rPr/>
        <w:t xml:space="preserve">, </w:t>
      </w:r>
      <w:r>
        <w:rPr>
          <w:rStyle w:val="Strong"/>
        </w:rPr>
        <w:t>Manager</w:t>
      </w:r>
      <w:r>
        <w:rPr/>
        <w:t>) that define what actions they can perform within the system.</w:t>
      </w:r>
    </w:p>
    <w:p>
      <w:pPr>
        <w:pStyle w:val="BodyText"/>
        <w:numPr>
          <w:ilvl w:val="1"/>
          <w:numId w:val="72"/>
        </w:numPr>
        <w:tabs>
          <w:tab w:val="clear" w:pos="720"/>
          <w:tab w:val="left" w:pos="0" w:leader="none"/>
        </w:tabs>
        <w:spacing w:before="0" w:after="200"/>
        <w:ind w:hanging="283" w:left="1418"/>
        <w:rPr/>
      </w:pPr>
      <w:r>
        <w:rPr>
          <w:rStyle w:val="Strong"/>
        </w:rPr>
        <w:t>Admin</w:t>
      </w:r>
      <w:r>
        <w:rPr/>
        <w:t xml:space="preserve"> may have access to everything, while </w:t>
      </w:r>
      <w:r>
        <w:rPr>
          <w:rStyle w:val="Strong"/>
        </w:rPr>
        <w:t>User</w:t>
      </w:r>
      <w:r>
        <w:rPr/>
        <w:t xml:space="preserve"> may have restricted access.</w:t>
      </w:r>
    </w:p>
    <w:p>
      <w:pPr>
        <w:pStyle w:val="BodyText"/>
        <w:numPr>
          <w:ilvl w:val="0"/>
          <w:numId w:val="72"/>
        </w:numPr>
        <w:tabs>
          <w:tab w:val="clear" w:pos="720"/>
          <w:tab w:val="left" w:pos="0" w:leader="none"/>
        </w:tabs>
        <w:spacing w:before="0" w:after="200"/>
        <w:ind w:hanging="283" w:left="709"/>
        <w:rPr/>
      </w:pPr>
      <w:r>
        <w:rPr>
          <w:rStyle w:val="Strong"/>
        </w:rPr>
        <w:t>Permission-Based Access</w:t>
      </w:r>
      <w:r>
        <w:rPr/>
        <w:t>:</w:t>
      </w:r>
    </w:p>
    <w:p>
      <w:pPr>
        <w:pStyle w:val="BodyText"/>
        <w:numPr>
          <w:ilvl w:val="1"/>
          <w:numId w:val="72"/>
        </w:numPr>
        <w:tabs>
          <w:tab w:val="clear" w:pos="720"/>
          <w:tab w:val="left" w:pos="0" w:leader="none"/>
        </w:tabs>
        <w:spacing w:before="0" w:after="200"/>
        <w:ind w:hanging="283" w:left="1418"/>
        <w:rPr/>
      </w:pPr>
      <w:r>
        <w:rPr/>
        <w:t xml:space="preserve">Rather than roles, users are given specific </w:t>
      </w:r>
      <w:r>
        <w:rPr>
          <w:rStyle w:val="Strong"/>
        </w:rPr>
        <w:t>permissions</w:t>
      </w:r>
      <w:r>
        <w:rPr/>
        <w:t xml:space="preserve"> (e.g., can view data, can delete records) for individual resources.</w:t>
      </w:r>
    </w:p>
    <w:p>
      <w:pPr>
        <w:pStyle w:val="BodyText"/>
        <w:numPr>
          <w:ilvl w:val="0"/>
          <w:numId w:val="72"/>
        </w:numPr>
        <w:tabs>
          <w:tab w:val="clear" w:pos="720"/>
          <w:tab w:val="left" w:pos="0" w:leader="none"/>
        </w:tabs>
        <w:spacing w:before="0" w:after="200"/>
        <w:ind w:hanging="283" w:left="709"/>
        <w:rPr/>
      </w:pPr>
      <w:r>
        <w:rPr>
          <w:rStyle w:val="Strong"/>
        </w:rPr>
        <w:t>Access Control Lists (ACL)</w:t>
      </w:r>
      <w:r>
        <w:rPr/>
        <w:t>:</w:t>
      </w:r>
    </w:p>
    <w:p>
      <w:pPr>
        <w:pStyle w:val="BodyText"/>
        <w:numPr>
          <w:ilvl w:val="1"/>
          <w:numId w:val="72"/>
        </w:numPr>
        <w:tabs>
          <w:tab w:val="clear" w:pos="720"/>
          <w:tab w:val="left" w:pos="0" w:leader="none"/>
        </w:tabs>
        <w:spacing w:before="0" w:after="200"/>
        <w:ind w:hanging="283" w:left="1418"/>
        <w:rPr/>
      </w:pPr>
      <w:r>
        <w:rPr/>
        <w:t xml:space="preserve">More granular than roles/permissions. It lists </w:t>
      </w:r>
      <w:r>
        <w:rPr>
          <w:rStyle w:val="Strong"/>
        </w:rPr>
        <w:t>specific permissions for each user</w:t>
      </w:r>
      <w:r>
        <w:rPr/>
        <w:t xml:space="preserve"> on every resource (e.g., User A can read and write Post 1, but only read Post 2).</w:t>
      </w:r>
    </w:p>
    <w:p>
      <w:pPr>
        <w:pStyle w:val="HorizontalLine"/>
        <w:spacing w:before="0" w:after="200"/>
        <w:rPr/>
      </w:pPr>
      <w:r>
        <w:rPr/>
      </w:r>
    </w:p>
    <w:p>
      <w:pPr>
        <w:pStyle w:val="Heading3"/>
        <w:spacing w:before="0" w:after="200"/>
        <w:rPr/>
      </w:pPr>
      <w:r>
        <w:rPr>
          <w:rStyle w:val="Strong"/>
          <w:b/>
          <w:bCs/>
        </w:rPr>
        <w:t>3. Key Differences Between Authentication and Authorization</w:t>
      </w:r>
    </w:p>
    <w:tbl>
      <w:tblPr>
        <w:tblW w:w="8640" w:type="dxa"/>
        <w:jc w:val="left"/>
        <w:tblInd w:w="28" w:type="dxa"/>
        <w:tblLayout w:type="fixed"/>
        <w:tblCellMar>
          <w:top w:w="28" w:type="dxa"/>
          <w:left w:w="28" w:type="dxa"/>
          <w:bottom w:w="28" w:type="dxa"/>
          <w:right w:w="28" w:type="dxa"/>
        </w:tblCellMar>
      </w:tblPr>
      <w:tblGrid>
        <w:gridCol w:w="1542"/>
        <w:gridCol w:w="3193"/>
        <w:gridCol w:w="3905"/>
      </w:tblGrid>
      <w:tr>
        <w:trPr>
          <w:tblHeader w:val="true"/>
        </w:trPr>
        <w:tc>
          <w:tcPr>
            <w:tcW w:w="1542" w:type="dxa"/>
            <w:tcBorders/>
            <w:vAlign w:val="center"/>
          </w:tcPr>
          <w:p>
            <w:pPr>
              <w:pStyle w:val="TableHeading"/>
              <w:suppressLineNumbers/>
              <w:spacing w:before="0" w:after="200"/>
              <w:jc w:val="center"/>
              <w:rPr/>
            </w:pPr>
            <w:r>
              <w:rPr/>
              <w:t>Concept</w:t>
            </w:r>
          </w:p>
        </w:tc>
        <w:tc>
          <w:tcPr>
            <w:tcW w:w="3193" w:type="dxa"/>
            <w:tcBorders/>
            <w:vAlign w:val="center"/>
          </w:tcPr>
          <w:p>
            <w:pPr>
              <w:pStyle w:val="TableHeading"/>
              <w:suppressLineNumbers/>
              <w:spacing w:before="0" w:after="200"/>
              <w:jc w:val="center"/>
              <w:rPr/>
            </w:pPr>
            <w:r>
              <w:rPr/>
              <w:t>Authentication</w:t>
            </w:r>
          </w:p>
        </w:tc>
        <w:tc>
          <w:tcPr>
            <w:tcW w:w="3905" w:type="dxa"/>
            <w:tcBorders/>
            <w:vAlign w:val="center"/>
          </w:tcPr>
          <w:p>
            <w:pPr>
              <w:pStyle w:val="TableHeading"/>
              <w:suppressLineNumbers/>
              <w:spacing w:before="0" w:after="200"/>
              <w:jc w:val="center"/>
              <w:rPr/>
            </w:pPr>
            <w:r>
              <w:rPr/>
              <w:t>Authorization</w:t>
            </w:r>
          </w:p>
        </w:tc>
      </w:tr>
      <w:tr>
        <w:trPr/>
        <w:tc>
          <w:tcPr>
            <w:tcW w:w="1542" w:type="dxa"/>
            <w:tcBorders/>
            <w:vAlign w:val="center"/>
          </w:tcPr>
          <w:p>
            <w:pPr>
              <w:pStyle w:val="TableContents"/>
              <w:widowControl w:val="false"/>
              <w:suppressLineNumbers/>
              <w:spacing w:before="0" w:after="200"/>
              <w:rPr/>
            </w:pPr>
            <w:r>
              <w:rPr>
                <w:rStyle w:val="Strong"/>
              </w:rPr>
              <w:t>Definition</w:t>
            </w:r>
          </w:p>
        </w:tc>
        <w:tc>
          <w:tcPr>
            <w:tcW w:w="3193" w:type="dxa"/>
            <w:tcBorders/>
            <w:vAlign w:val="center"/>
          </w:tcPr>
          <w:p>
            <w:pPr>
              <w:pStyle w:val="TableContents"/>
              <w:widowControl w:val="false"/>
              <w:suppressLineNumbers/>
              <w:spacing w:before="0" w:after="200"/>
              <w:rPr/>
            </w:pPr>
            <w:r>
              <w:rPr/>
              <w:t>Verifying the user's identity</w:t>
            </w:r>
          </w:p>
        </w:tc>
        <w:tc>
          <w:tcPr>
            <w:tcW w:w="3905" w:type="dxa"/>
            <w:tcBorders/>
            <w:vAlign w:val="center"/>
          </w:tcPr>
          <w:p>
            <w:pPr>
              <w:pStyle w:val="TableContents"/>
              <w:widowControl w:val="false"/>
              <w:suppressLineNumbers/>
              <w:spacing w:before="0" w:after="200"/>
              <w:rPr/>
            </w:pPr>
            <w:r>
              <w:rPr/>
              <w:t>Determining what actions the user can perform</w:t>
            </w:r>
          </w:p>
        </w:tc>
      </w:tr>
      <w:tr>
        <w:trPr/>
        <w:tc>
          <w:tcPr>
            <w:tcW w:w="1542" w:type="dxa"/>
            <w:tcBorders/>
            <w:vAlign w:val="center"/>
          </w:tcPr>
          <w:p>
            <w:pPr>
              <w:pStyle w:val="TableContents"/>
              <w:widowControl w:val="false"/>
              <w:suppressLineNumbers/>
              <w:spacing w:before="0" w:after="200"/>
              <w:rPr/>
            </w:pPr>
            <w:r>
              <w:rPr>
                <w:rStyle w:val="Strong"/>
              </w:rPr>
              <w:t>Goal</w:t>
            </w:r>
          </w:p>
        </w:tc>
        <w:tc>
          <w:tcPr>
            <w:tcW w:w="3193" w:type="dxa"/>
            <w:tcBorders/>
            <w:vAlign w:val="center"/>
          </w:tcPr>
          <w:p>
            <w:pPr>
              <w:pStyle w:val="TableContents"/>
              <w:widowControl w:val="false"/>
              <w:suppressLineNumbers/>
              <w:spacing w:before="0" w:after="200"/>
              <w:rPr/>
            </w:pPr>
            <w:r>
              <w:rPr/>
              <w:t>Ensure the user is who they claim to be</w:t>
            </w:r>
          </w:p>
        </w:tc>
        <w:tc>
          <w:tcPr>
            <w:tcW w:w="3905" w:type="dxa"/>
            <w:tcBorders/>
            <w:vAlign w:val="center"/>
          </w:tcPr>
          <w:p>
            <w:pPr>
              <w:pStyle w:val="TableContents"/>
              <w:widowControl w:val="false"/>
              <w:suppressLineNumbers/>
              <w:spacing w:before="0" w:after="200"/>
              <w:rPr/>
            </w:pPr>
            <w:r>
              <w:rPr/>
              <w:t>Grant or deny access to resources</w:t>
            </w:r>
          </w:p>
        </w:tc>
      </w:tr>
      <w:tr>
        <w:trPr/>
        <w:tc>
          <w:tcPr>
            <w:tcW w:w="1542" w:type="dxa"/>
            <w:tcBorders/>
            <w:vAlign w:val="center"/>
          </w:tcPr>
          <w:p>
            <w:pPr>
              <w:pStyle w:val="TableContents"/>
              <w:widowControl w:val="false"/>
              <w:suppressLineNumbers/>
              <w:spacing w:before="0" w:after="200"/>
              <w:rPr/>
            </w:pPr>
            <w:r>
              <w:rPr>
                <w:rStyle w:val="Strong"/>
              </w:rPr>
              <w:t>When it happens</w:t>
            </w:r>
          </w:p>
        </w:tc>
        <w:tc>
          <w:tcPr>
            <w:tcW w:w="3193" w:type="dxa"/>
            <w:tcBorders/>
            <w:vAlign w:val="center"/>
          </w:tcPr>
          <w:p>
            <w:pPr>
              <w:pStyle w:val="TableContents"/>
              <w:widowControl w:val="false"/>
              <w:suppressLineNumbers/>
              <w:spacing w:before="0" w:after="200"/>
              <w:rPr/>
            </w:pPr>
            <w:r>
              <w:rPr/>
              <w:t>Before accessing resources</w:t>
            </w:r>
          </w:p>
        </w:tc>
        <w:tc>
          <w:tcPr>
            <w:tcW w:w="3905" w:type="dxa"/>
            <w:tcBorders/>
            <w:vAlign w:val="center"/>
          </w:tcPr>
          <w:p>
            <w:pPr>
              <w:pStyle w:val="TableContents"/>
              <w:widowControl w:val="false"/>
              <w:suppressLineNumbers/>
              <w:spacing w:before="0" w:after="200"/>
              <w:rPr/>
            </w:pPr>
            <w:r>
              <w:rPr/>
              <w:t>After authentication, when accessing resources</w:t>
            </w:r>
          </w:p>
        </w:tc>
      </w:tr>
      <w:tr>
        <w:trPr/>
        <w:tc>
          <w:tcPr>
            <w:tcW w:w="1542" w:type="dxa"/>
            <w:tcBorders/>
            <w:vAlign w:val="center"/>
          </w:tcPr>
          <w:p>
            <w:pPr>
              <w:pStyle w:val="TableContents"/>
              <w:widowControl w:val="false"/>
              <w:suppressLineNumbers/>
              <w:spacing w:before="0" w:after="200"/>
              <w:rPr/>
            </w:pPr>
            <w:r>
              <w:rPr>
                <w:rStyle w:val="Strong"/>
              </w:rPr>
              <w:t>Example</w:t>
            </w:r>
          </w:p>
        </w:tc>
        <w:tc>
          <w:tcPr>
            <w:tcW w:w="3193" w:type="dxa"/>
            <w:tcBorders/>
            <w:vAlign w:val="center"/>
          </w:tcPr>
          <w:p>
            <w:pPr>
              <w:pStyle w:val="TableContents"/>
              <w:widowControl w:val="false"/>
              <w:suppressLineNumbers/>
              <w:spacing w:before="0" w:after="200"/>
              <w:rPr/>
            </w:pPr>
            <w:r>
              <w:rPr/>
              <w:t>Login screen asking for username/password</w:t>
            </w:r>
          </w:p>
        </w:tc>
        <w:tc>
          <w:tcPr>
            <w:tcW w:w="3905" w:type="dxa"/>
            <w:tcBorders/>
            <w:vAlign w:val="center"/>
          </w:tcPr>
          <w:p>
            <w:pPr>
              <w:pStyle w:val="TableContents"/>
              <w:widowControl w:val="false"/>
              <w:suppressLineNumbers/>
              <w:spacing w:before="0" w:after="200"/>
              <w:rPr/>
            </w:pPr>
            <w:r>
              <w:rPr/>
              <w:t xml:space="preserve">An </w:t>
            </w:r>
            <w:r>
              <w:rPr>
                <w:rStyle w:val="Strong"/>
              </w:rPr>
              <w:t>Admin</w:t>
            </w:r>
            <w:r>
              <w:rPr/>
              <w:t xml:space="preserve"> being able to delete users, while a </w:t>
            </w:r>
            <w:r>
              <w:rPr>
                <w:rStyle w:val="Strong"/>
              </w:rPr>
              <w:t>User</w:t>
            </w:r>
            <w:r>
              <w:rPr/>
              <w:t xml:space="preserve"> cannot</w:t>
            </w:r>
          </w:p>
        </w:tc>
      </w:tr>
      <w:tr>
        <w:trPr/>
        <w:tc>
          <w:tcPr>
            <w:tcW w:w="1542" w:type="dxa"/>
            <w:tcBorders/>
            <w:vAlign w:val="center"/>
          </w:tcPr>
          <w:p>
            <w:pPr>
              <w:pStyle w:val="TableContents"/>
              <w:widowControl w:val="false"/>
              <w:suppressLineNumbers/>
              <w:spacing w:before="0" w:after="200"/>
              <w:rPr/>
            </w:pPr>
            <w:r>
              <w:rPr>
                <w:rStyle w:val="Strong"/>
              </w:rPr>
              <w:t>Tools</w:t>
            </w:r>
          </w:p>
        </w:tc>
        <w:tc>
          <w:tcPr>
            <w:tcW w:w="3193" w:type="dxa"/>
            <w:tcBorders/>
            <w:vAlign w:val="center"/>
          </w:tcPr>
          <w:p>
            <w:pPr>
              <w:pStyle w:val="TableContents"/>
              <w:widowControl w:val="false"/>
              <w:suppressLineNumbers/>
              <w:spacing w:before="0" w:after="200"/>
              <w:rPr/>
            </w:pPr>
            <w:r>
              <w:rPr/>
              <w:t>Username/Password, OAuth, JWT, 2FA</w:t>
            </w:r>
          </w:p>
        </w:tc>
        <w:tc>
          <w:tcPr>
            <w:tcW w:w="3905" w:type="dxa"/>
            <w:tcBorders/>
            <w:vAlign w:val="center"/>
          </w:tcPr>
          <w:p>
            <w:pPr>
              <w:pStyle w:val="TableContents"/>
              <w:widowControl w:val="false"/>
              <w:suppressLineNumbers/>
              <w:spacing w:before="0" w:after="200"/>
              <w:rPr/>
            </w:pPr>
            <w:r>
              <w:rPr/>
              <w:t>Roles, Permissions, ACL</w:t>
            </w:r>
          </w:p>
        </w:tc>
      </w:tr>
    </w:tbl>
    <w:p>
      <w:pPr>
        <w:pStyle w:val="HorizontalLine"/>
        <w:spacing w:before="0" w:after="200"/>
        <w:rPr/>
      </w:pPr>
      <w:r>
        <w:rPr/>
      </w:r>
    </w:p>
    <w:p>
      <w:pPr>
        <w:pStyle w:val="Heading3"/>
        <w:spacing w:before="0" w:after="200"/>
        <w:rPr/>
      </w:pPr>
      <w:r>
        <w:rPr>
          <w:rStyle w:val="Strong"/>
          <w:b/>
          <w:bCs/>
        </w:rPr>
        <w:t>4. Practical Example:</w:t>
      </w:r>
    </w:p>
    <w:p>
      <w:pPr>
        <w:pStyle w:val="BodyText"/>
        <w:spacing w:before="0" w:after="200"/>
        <w:rPr/>
      </w:pPr>
      <w:r>
        <w:rPr/>
        <w:t>Imagine you are building a web application with two types of users:</w:t>
      </w:r>
    </w:p>
    <w:p>
      <w:pPr>
        <w:pStyle w:val="BodyText"/>
        <w:numPr>
          <w:ilvl w:val="0"/>
          <w:numId w:val="73"/>
        </w:numPr>
        <w:tabs>
          <w:tab w:val="clear" w:pos="720"/>
          <w:tab w:val="left" w:pos="0" w:leader="none"/>
        </w:tabs>
        <w:spacing w:before="0" w:after="200"/>
        <w:ind w:hanging="283" w:left="709"/>
        <w:rPr/>
      </w:pPr>
      <w:r>
        <w:rPr>
          <w:rStyle w:val="Strong"/>
        </w:rPr>
        <w:t>Admin</w:t>
      </w:r>
    </w:p>
    <w:p>
      <w:pPr>
        <w:pStyle w:val="BodyText"/>
        <w:numPr>
          <w:ilvl w:val="0"/>
          <w:numId w:val="73"/>
        </w:numPr>
        <w:tabs>
          <w:tab w:val="clear" w:pos="720"/>
          <w:tab w:val="left" w:pos="0" w:leader="none"/>
        </w:tabs>
        <w:spacing w:before="0" w:after="200"/>
        <w:ind w:hanging="283" w:left="709"/>
        <w:rPr/>
      </w:pPr>
      <w:r>
        <w:rPr>
          <w:rStyle w:val="Strong"/>
        </w:rPr>
        <w:t>Regular User</w:t>
      </w:r>
    </w:p>
    <w:p>
      <w:pPr>
        <w:pStyle w:val="BodyText"/>
        <w:numPr>
          <w:ilvl w:val="0"/>
          <w:numId w:val="74"/>
        </w:numPr>
        <w:tabs>
          <w:tab w:val="clear" w:pos="720"/>
          <w:tab w:val="left" w:pos="0" w:leader="none"/>
        </w:tabs>
        <w:spacing w:before="0" w:after="200"/>
        <w:ind w:hanging="283" w:left="709"/>
        <w:rPr/>
      </w:pPr>
      <w:r>
        <w:rPr>
          <w:rStyle w:val="Strong"/>
        </w:rPr>
        <w:t>Authentication</w:t>
      </w:r>
      <w:r>
        <w:rPr/>
        <w:t>:</w:t>
      </w:r>
    </w:p>
    <w:p>
      <w:pPr>
        <w:pStyle w:val="BodyText"/>
        <w:numPr>
          <w:ilvl w:val="1"/>
          <w:numId w:val="74"/>
        </w:numPr>
        <w:tabs>
          <w:tab w:val="clear" w:pos="720"/>
          <w:tab w:val="left" w:pos="0" w:leader="none"/>
        </w:tabs>
        <w:spacing w:before="0" w:after="200"/>
        <w:ind w:hanging="283" w:left="1418"/>
        <w:rPr/>
      </w:pPr>
      <w:r>
        <w:rPr/>
        <w:t xml:space="preserve">The user logs in using a </w:t>
      </w:r>
      <w:r>
        <w:rPr>
          <w:rStyle w:val="Strong"/>
        </w:rPr>
        <w:t>username and password</w:t>
      </w:r>
      <w:r>
        <w:rPr/>
        <w:t xml:space="preserve"> (or </w:t>
      </w:r>
      <w:r>
        <w:rPr>
          <w:rStyle w:val="Strong"/>
        </w:rPr>
        <w:t>OAuth</w:t>
      </w:r>
      <w:r>
        <w:rPr/>
        <w:t xml:space="preserve"> if you're integrating third-party login).</w:t>
      </w:r>
    </w:p>
    <w:p>
      <w:pPr>
        <w:pStyle w:val="BodyText"/>
        <w:numPr>
          <w:ilvl w:val="1"/>
          <w:numId w:val="74"/>
        </w:numPr>
        <w:tabs>
          <w:tab w:val="clear" w:pos="720"/>
          <w:tab w:val="left" w:pos="0" w:leader="none"/>
        </w:tabs>
        <w:spacing w:before="0" w:after="200"/>
        <w:ind w:hanging="283" w:left="1418"/>
        <w:rPr/>
      </w:pPr>
      <w:r>
        <w:rPr/>
        <w:t>The server checks the credentials against the database. If they match, the user is authenticated.</w:t>
      </w:r>
    </w:p>
    <w:p>
      <w:pPr>
        <w:pStyle w:val="BodyText"/>
        <w:numPr>
          <w:ilvl w:val="0"/>
          <w:numId w:val="74"/>
        </w:numPr>
        <w:tabs>
          <w:tab w:val="clear" w:pos="720"/>
          <w:tab w:val="left" w:pos="0" w:leader="none"/>
        </w:tabs>
        <w:spacing w:before="0" w:after="200"/>
        <w:ind w:hanging="283" w:left="709"/>
        <w:rPr/>
      </w:pPr>
      <w:r>
        <w:rPr>
          <w:rStyle w:val="Strong"/>
        </w:rPr>
        <w:t>Authorization</w:t>
      </w:r>
      <w:r>
        <w:rPr/>
        <w:t>:</w:t>
      </w:r>
    </w:p>
    <w:p>
      <w:pPr>
        <w:pStyle w:val="BodyText"/>
        <w:numPr>
          <w:ilvl w:val="1"/>
          <w:numId w:val="74"/>
        </w:numPr>
        <w:tabs>
          <w:tab w:val="clear" w:pos="720"/>
          <w:tab w:val="left" w:pos="0" w:leader="none"/>
        </w:tabs>
        <w:spacing w:before="0" w:after="200"/>
        <w:ind w:hanging="283" w:left="1418"/>
        <w:rPr/>
      </w:pPr>
      <w:r>
        <w:rPr/>
        <w:t xml:space="preserve">Once authenticated, the </w:t>
      </w:r>
      <w:r>
        <w:rPr>
          <w:rStyle w:val="Strong"/>
        </w:rPr>
        <w:t>server checks the user's role</w:t>
      </w:r>
      <w:r>
        <w:rPr/>
        <w:t xml:space="preserve"> (Admin or Regular User).</w:t>
      </w:r>
    </w:p>
    <w:p>
      <w:pPr>
        <w:pStyle w:val="BodyText"/>
        <w:numPr>
          <w:ilvl w:val="1"/>
          <w:numId w:val="74"/>
        </w:numPr>
        <w:tabs>
          <w:tab w:val="clear" w:pos="720"/>
          <w:tab w:val="left" w:pos="0" w:leader="none"/>
        </w:tabs>
        <w:spacing w:before="0" w:after="200"/>
        <w:ind w:hanging="283" w:left="1418"/>
        <w:rPr/>
      </w:pPr>
      <w:r>
        <w:rPr/>
        <w:t xml:space="preserve">An </w:t>
      </w:r>
      <w:r>
        <w:rPr>
          <w:rStyle w:val="Strong"/>
        </w:rPr>
        <w:t>Admin</w:t>
      </w:r>
      <w:r>
        <w:rPr/>
        <w:t xml:space="preserve"> can view, edit, and delete any data.</w:t>
      </w:r>
    </w:p>
    <w:p>
      <w:pPr>
        <w:pStyle w:val="BodyText"/>
        <w:numPr>
          <w:ilvl w:val="1"/>
          <w:numId w:val="74"/>
        </w:numPr>
        <w:tabs>
          <w:tab w:val="clear" w:pos="720"/>
          <w:tab w:val="left" w:pos="0" w:leader="none"/>
        </w:tabs>
        <w:spacing w:before="0" w:after="200"/>
        <w:ind w:hanging="283" w:left="1418"/>
        <w:rPr/>
      </w:pPr>
      <w:r>
        <w:rPr/>
        <w:t xml:space="preserve">A </w:t>
      </w:r>
      <w:r>
        <w:rPr>
          <w:rStyle w:val="Strong"/>
        </w:rPr>
        <w:t>Regular User</w:t>
      </w:r>
      <w:r>
        <w:rPr/>
        <w:t xml:space="preserve"> can only view their own data but cannot delete or edit anything.</w:t>
      </w:r>
    </w:p>
    <w:p>
      <w:pPr>
        <w:pStyle w:val="HorizontalLine"/>
        <w:spacing w:before="0" w:after="200"/>
        <w:rPr/>
      </w:pPr>
      <w:r>
        <w:rPr/>
      </w:r>
    </w:p>
    <w:p>
      <w:pPr>
        <w:pStyle w:val="Heading3"/>
        <w:spacing w:before="0" w:after="200"/>
        <w:rPr/>
      </w:pPr>
      <w:r>
        <w:rPr>
          <w:rStyle w:val="Strong"/>
          <w:b/>
          <w:bCs/>
        </w:rPr>
        <w:t>5. Common Authentication Strategies</w:t>
      </w:r>
    </w:p>
    <w:p>
      <w:pPr>
        <w:pStyle w:val="BodyText"/>
        <w:numPr>
          <w:ilvl w:val="0"/>
          <w:numId w:val="75"/>
        </w:numPr>
        <w:tabs>
          <w:tab w:val="clear" w:pos="720"/>
          <w:tab w:val="left" w:pos="0" w:leader="none"/>
        </w:tabs>
        <w:spacing w:before="0" w:after="200"/>
        <w:ind w:hanging="283" w:left="709"/>
        <w:rPr/>
      </w:pPr>
      <w:r>
        <w:rPr>
          <w:rStyle w:val="Strong"/>
        </w:rPr>
        <w:t>Session-Based Authentication</w:t>
      </w:r>
      <w:r>
        <w:rPr/>
        <w:t>:</w:t>
      </w:r>
    </w:p>
    <w:p>
      <w:pPr>
        <w:pStyle w:val="BodyText"/>
        <w:numPr>
          <w:ilvl w:val="1"/>
          <w:numId w:val="75"/>
        </w:numPr>
        <w:tabs>
          <w:tab w:val="clear" w:pos="720"/>
          <w:tab w:val="left" w:pos="0" w:leader="none"/>
        </w:tabs>
        <w:spacing w:before="0" w:after="200"/>
        <w:ind w:hanging="283" w:left="1418"/>
        <w:rPr/>
      </w:pPr>
      <w:r>
        <w:rPr>
          <w:rStyle w:val="Strong"/>
        </w:rPr>
        <w:t>Server stores the session</w:t>
      </w:r>
      <w:r>
        <w:rPr/>
        <w:t xml:space="preserve"> after login. A session ID is sent to the client as a cookie.</w:t>
      </w:r>
    </w:p>
    <w:p>
      <w:pPr>
        <w:pStyle w:val="BodyText"/>
        <w:numPr>
          <w:ilvl w:val="1"/>
          <w:numId w:val="75"/>
        </w:numPr>
        <w:tabs>
          <w:tab w:val="clear" w:pos="720"/>
          <w:tab w:val="left" w:pos="0" w:leader="none"/>
        </w:tabs>
        <w:spacing w:before="0" w:after="200"/>
        <w:ind w:hanging="283" w:left="1418"/>
        <w:rPr/>
      </w:pPr>
      <w:r>
        <w:rPr/>
        <w:t>The client sends this session ID with each subsequent request, allowing the server to identify the user.</w:t>
      </w:r>
    </w:p>
    <w:p>
      <w:pPr>
        <w:pStyle w:val="BodyText"/>
        <w:numPr>
          <w:ilvl w:val="0"/>
          <w:numId w:val="75"/>
        </w:numPr>
        <w:tabs>
          <w:tab w:val="clear" w:pos="720"/>
          <w:tab w:val="left" w:pos="0" w:leader="none"/>
        </w:tabs>
        <w:spacing w:before="0" w:after="200"/>
        <w:ind w:hanging="283" w:left="709"/>
        <w:rPr/>
      </w:pPr>
      <w:r>
        <w:rPr>
          <w:rStyle w:val="Strong"/>
        </w:rPr>
        <w:t>Token-Based Authentication (JWT)</w:t>
      </w:r>
      <w:r>
        <w:rPr/>
        <w:t>:</w:t>
      </w:r>
    </w:p>
    <w:p>
      <w:pPr>
        <w:pStyle w:val="BodyText"/>
        <w:numPr>
          <w:ilvl w:val="1"/>
          <w:numId w:val="75"/>
        </w:numPr>
        <w:tabs>
          <w:tab w:val="clear" w:pos="720"/>
          <w:tab w:val="left" w:pos="0" w:leader="none"/>
        </w:tabs>
        <w:spacing w:before="0" w:after="200"/>
        <w:ind w:hanging="283" w:left="1418"/>
        <w:rPr/>
      </w:pPr>
      <w:r>
        <w:rPr/>
        <w:t xml:space="preserve">The server issues a </w:t>
      </w:r>
      <w:r>
        <w:rPr>
          <w:rStyle w:val="Strong"/>
        </w:rPr>
        <w:t>token</w:t>
      </w:r>
      <w:r>
        <w:rPr/>
        <w:t xml:space="preserve"> after authentication, and the client stores it (usually in localStorage or cookies).</w:t>
      </w:r>
    </w:p>
    <w:p>
      <w:pPr>
        <w:pStyle w:val="BodyText"/>
        <w:numPr>
          <w:ilvl w:val="1"/>
          <w:numId w:val="75"/>
        </w:numPr>
        <w:tabs>
          <w:tab w:val="clear" w:pos="720"/>
          <w:tab w:val="left" w:pos="0" w:leader="none"/>
        </w:tabs>
        <w:spacing w:before="0" w:after="200"/>
        <w:ind w:hanging="283" w:left="1418"/>
        <w:rPr/>
      </w:pPr>
      <w:r>
        <w:rPr/>
        <w:t xml:space="preserve">On every request, the client sends the token in the </w:t>
      </w:r>
      <w:r>
        <w:rPr>
          <w:rStyle w:val="Strong"/>
        </w:rPr>
        <w:t>Authorization header</w:t>
      </w:r>
      <w:r>
        <w:rPr/>
        <w:t>, which is verified by the server.</w:t>
      </w:r>
    </w:p>
    <w:p>
      <w:pPr>
        <w:pStyle w:val="HorizontalLine"/>
        <w:spacing w:before="0" w:after="200"/>
        <w:rPr/>
      </w:pPr>
      <w:r>
        <w:rPr/>
      </w:r>
    </w:p>
    <w:p>
      <w:pPr>
        <w:pStyle w:val="Heading3"/>
        <w:spacing w:before="0" w:after="200"/>
        <w:rPr/>
      </w:pPr>
      <w:r>
        <w:rPr>
          <w:rStyle w:val="Strong"/>
          <w:b/>
          <w:bCs/>
        </w:rPr>
        <w:t>6. Example of JWT Authentication:</w:t>
      </w:r>
    </w:p>
    <w:p>
      <w:pPr>
        <w:pStyle w:val="BodyText"/>
        <w:spacing w:before="0" w:after="200"/>
        <w:rPr/>
      </w:pPr>
      <w:r>
        <w:rPr/>
        <w:t>Here’s a quick overview of how JWT works:</w:t>
      </w:r>
    </w:p>
    <w:p>
      <w:pPr>
        <w:pStyle w:val="BodyText"/>
        <w:numPr>
          <w:ilvl w:val="0"/>
          <w:numId w:val="76"/>
        </w:numPr>
        <w:tabs>
          <w:tab w:val="clear" w:pos="720"/>
          <w:tab w:val="left" w:pos="0" w:leader="none"/>
        </w:tabs>
        <w:spacing w:before="0" w:after="200"/>
        <w:ind w:hanging="283" w:left="709"/>
        <w:rPr/>
      </w:pPr>
      <w:r>
        <w:rPr>
          <w:rStyle w:val="Strong"/>
        </w:rPr>
        <w:t>User Login</w:t>
      </w:r>
      <w:r>
        <w:rPr/>
        <w:t>:</w:t>
      </w:r>
    </w:p>
    <w:p>
      <w:pPr>
        <w:pStyle w:val="BodyText"/>
        <w:numPr>
          <w:ilvl w:val="1"/>
          <w:numId w:val="76"/>
        </w:numPr>
        <w:tabs>
          <w:tab w:val="clear" w:pos="720"/>
          <w:tab w:val="left" w:pos="0" w:leader="none"/>
        </w:tabs>
        <w:spacing w:before="0" w:after="200"/>
        <w:ind w:hanging="283" w:left="1418"/>
        <w:rPr/>
      </w:pPr>
      <w:r>
        <w:rPr/>
        <w:t xml:space="preserve">The client sends a </w:t>
      </w:r>
      <w:r>
        <w:rPr>
          <w:rStyle w:val="Strong"/>
        </w:rPr>
        <w:t>login request</w:t>
      </w:r>
      <w:r>
        <w:rPr/>
        <w:t xml:space="preserve"> (with username and password) to the server.</w:t>
      </w:r>
    </w:p>
    <w:p>
      <w:pPr>
        <w:pStyle w:val="BodyText"/>
        <w:numPr>
          <w:ilvl w:val="1"/>
          <w:numId w:val="76"/>
        </w:numPr>
        <w:tabs>
          <w:tab w:val="clear" w:pos="720"/>
          <w:tab w:val="left" w:pos="0" w:leader="none"/>
        </w:tabs>
        <w:spacing w:before="0" w:after="200"/>
        <w:ind w:hanging="283" w:left="1418"/>
        <w:rPr/>
      </w:pPr>
      <w:r>
        <w:rPr/>
        <w:t xml:space="preserve">If the credentials are correct, the server generates a </w:t>
      </w:r>
      <w:r>
        <w:rPr>
          <w:rStyle w:val="Strong"/>
        </w:rPr>
        <w:t>JWT</w:t>
      </w:r>
      <w:r>
        <w:rPr/>
        <w:t xml:space="preserve"> token and sends it back to the client.</w:t>
      </w:r>
    </w:p>
    <w:p>
      <w:pPr>
        <w:pStyle w:val="BodyText"/>
        <w:numPr>
          <w:ilvl w:val="0"/>
          <w:numId w:val="76"/>
        </w:numPr>
        <w:tabs>
          <w:tab w:val="clear" w:pos="720"/>
          <w:tab w:val="left" w:pos="0" w:leader="none"/>
        </w:tabs>
        <w:spacing w:before="0" w:after="200"/>
        <w:ind w:hanging="283" w:left="709"/>
        <w:rPr/>
      </w:pPr>
      <w:r>
        <w:rPr>
          <w:rStyle w:val="Strong"/>
        </w:rPr>
        <w:t>Subsequent Requests</w:t>
      </w:r>
      <w:r>
        <w:rPr/>
        <w:t>:</w:t>
      </w:r>
    </w:p>
    <w:p>
      <w:pPr>
        <w:pStyle w:val="BodyText"/>
        <w:numPr>
          <w:ilvl w:val="1"/>
          <w:numId w:val="76"/>
        </w:numPr>
        <w:tabs>
          <w:tab w:val="clear" w:pos="720"/>
          <w:tab w:val="left" w:pos="0" w:leader="none"/>
        </w:tabs>
        <w:spacing w:before="0" w:after="200"/>
        <w:ind w:hanging="283" w:left="1418"/>
        <w:rPr/>
      </w:pPr>
      <w:r>
        <w:rPr/>
        <w:t xml:space="preserve">The client stores the JWT (usually in </w:t>
      </w:r>
      <w:r>
        <w:rPr>
          <w:rStyle w:val="Strong"/>
        </w:rPr>
        <w:t>localStorage</w:t>
      </w:r>
      <w:r>
        <w:rPr/>
        <w:t xml:space="preserve"> or </w:t>
      </w:r>
      <w:r>
        <w:rPr>
          <w:rStyle w:val="Strong"/>
        </w:rPr>
        <w:t>cookies</w:t>
      </w:r>
      <w:r>
        <w:rPr/>
        <w:t>).</w:t>
      </w:r>
    </w:p>
    <w:p>
      <w:pPr>
        <w:pStyle w:val="BodyText"/>
        <w:numPr>
          <w:ilvl w:val="1"/>
          <w:numId w:val="76"/>
        </w:numPr>
        <w:tabs>
          <w:tab w:val="clear" w:pos="720"/>
          <w:tab w:val="left" w:pos="0" w:leader="none"/>
        </w:tabs>
        <w:spacing w:before="0" w:after="200"/>
        <w:ind w:hanging="283" w:left="1418"/>
        <w:rPr/>
      </w:pPr>
      <w:r>
        <w:rPr/>
        <w:t xml:space="preserve">For each subsequent request, the client sends the JWT in the </w:t>
      </w:r>
      <w:r>
        <w:rPr>
          <w:rStyle w:val="Strong"/>
        </w:rPr>
        <w:t>Authorization header</w:t>
      </w:r>
      <w:r>
        <w:rPr/>
        <w:t>.</w:t>
      </w:r>
    </w:p>
    <w:p>
      <w:pPr>
        <w:pStyle w:val="BodyText"/>
        <w:numPr>
          <w:ilvl w:val="0"/>
          <w:numId w:val="76"/>
        </w:numPr>
        <w:tabs>
          <w:tab w:val="clear" w:pos="720"/>
          <w:tab w:val="left" w:pos="0" w:leader="none"/>
        </w:tabs>
        <w:spacing w:before="0" w:after="200"/>
        <w:ind w:hanging="283" w:left="709"/>
        <w:rPr/>
      </w:pPr>
      <w:r>
        <w:rPr>
          <w:rStyle w:val="Strong"/>
        </w:rPr>
        <w:t>Server-side Validation</w:t>
      </w:r>
      <w:r>
        <w:rPr/>
        <w:t>:</w:t>
      </w:r>
    </w:p>
    <w:p>
      <w:pPr>
        <w:pStyle w:val="BodyText"/>
        <w:numPr>
          <w:ilvl w:val="1"/>
          <w:numId w:val="76"/>
        </w:numPr>
        <w:tabs>
          <w:tab w:val="clear" w:pos="720"/>
          <w:tab w:val="left" w:pos="0" w:leader="none"/>
        </w:tabs>
        <w:spacing w:before="0" w:after="200"/>
        <w:ind w:hanging="283" w:left="1418"/>
        <w:rPr/>
      </w:pPr>
      <w:r>
        <w:rPr/>
        <w:t xml:space="preserve">The server verifies the token. If it’s valid, it allows access to the requested resource; otherwise, it returns an </w:t>
      </w:r>
      <w:r>
        <w:rPr>
          <w:rStyle w:val="Strong"/>
        </w:rPr>
        <w:t>unauthorized error</w:t>
      </w:r>
      <w:r>
        <w:rPr/>
        <w:t>.</w:t>
      </w:r>
    </w:p>
    <w:p>
      <w:pPr>
        <w:pStyle w:val="HorizontalLine"/>
        <w:spacing w:before="0" w:after="200"/>
        <w:rPr/>
      </w:pPr>
      <w:r>
        <w:rPr/>
      </w:r>
    </w:p>
    <w:p>
      <w:pPr>
        <w:pStyle w:val="Heading3"/>
        <w:spacing w:before="0" w:after="200"/>
        <w:rPr/>
      </w:pPr>
      <w:r>
        <w:rPr>
          <w:rStyle w:val="Strong"/>
          <w:b/>
          <w:bCs/>
        </w:rPr>
        <w:t>7. Example of JWT in Node.js (Express)</w:t>
      </w:r>
    </w:p>
    <w:p>
      <w:pPr>
        <w:pStyle w:val="BodyText"/>
        <w:numPr>
          <w:ilvl w:val="0"/>
          <w:numId w:val="77"/>
        </w:numPr>
        <w:tabs>
          <w:tab w:val="clear" w:pos="720"/>
          <w:tab w:val="left" w:pos="0" w:leader="none"/>
        </w:tabs>
        <w:spacing w:before="0" w:after="200"/>
        <w:ind w:hanging="283" w:left="709"/>
        <w:rPr/>
      </w:pPr>
      <w:r>
        <w:rPr>
          <w:rStyle w:val="Strong"/>
        </w:rPr>
        <w:t>Install the necessary package</w:t>
      </w:r>
      <w:r>
        <w:rPr/>
        <w:t>:</w:t>
      </w:r>
    </w:p>
    <w:p>
      <w:pPr>
        <w:pStyle w:val="PreformattedText"/>
        <w:rPr/>
      </w:pPr>
      <w:r>
        <w:rPr/>
        <w:t>bash</w:t>
      </w:r>
    </w:p>
    <w:p>
      <w:pPr>
        <w:pStyle w:val="PreformattedText"/>
        <w:rPr/>
      </w:pPr>
      <w:r>
        <w:rPr/>
        <w:t>CopyEdit</w:t>
      </w:r>
    </w:p>
    <w:p>
      <w:pPr>
        <w:pStyle w:val="PreformattedText"/>
        <w:bidi w:val="0"/>
        <w:spacing w:before="0" w:after="283"/>
        <w:ind w:hanging="0" w:left="0" w:right="0"/>
        <w:rPr/>
      </w:pPr>
      <w:r>
        <w:rPr>
          <w:rStyle w:val="SourceText"/>
        </w:rPr>
        <w:t>npm install jsonwebtoken</w:t>
      </w:r>
    </w:p>
    <w:p>
      <w:pPr>
        <w:pStyle w:val="BodyText"/>
        <w:numPr>
          <w:ilvl w:val="0"/>
          <w:numId w:val="78"/>
        </w:numPr>
        <w:tabs>
          <w:tab w:val="clear" w:pos="720"/>
          <w:tab w:val="left" w:pos="0" w:leader="none"/>
        </w:tabs>
        <w:spacing w:before="0" w:after="200"/>
        <w:ind w:hanging="283" w:left="709"/>
        <w:rPr/>
      </w:pPr>
      <w:r>
        <w:rPr>
          <w:rStyle w:val="Strong"/>
        </w:rPr>
        <w:t>Server-side JWT generation</w:t>
      </w:r>
      <w:r>
        <w:rPr/>
        <w:t>:</w:t>
      </w:r>
    </w:p>
    <w:p>
      <w:pPr>
        <w:pStyle w:val="PreformattedText"/>
        <w:rPr/>
      </w:pPr>
      <w:r>
        <w:rPr/>
        <w:t>javascript</w:t>
      </w:r>
    </w:p>
    <w:p>
      <w:pPr>
        <w:pStyle w:val="PreformattedText"/>
        <w:rPr/>
      </w:pPr>
      <w:r>
        <w:rPr/>
        <w:t>CopyEdit</w:t>
      </w:r>
    </w:p>
    <w:p>
      <w:pPr>
        <w:pStyle w:val="PreformattedText"/>
        <w:bidi w:val="0"/>
        <w:ind w:hanging="0" w:left="0" w:right="0"/>
        <w:rPr/>
      </w:pPr>
      <w:r>
        <w:rPr>
          <w:rStyle w:val="SourceText"/>
        </w:rPr>
        <w:t>const jwt = require('jsonwebtoken');</w:t>
      </w:r>
    </w:p>
    <w:p>
      <w:pPr>
        <w:pStyle w:val="PreformattedText"/>
        <w:bidi w:val="0"/>
        <w:spacing w:before="0" w:after="200"/>
        <w:rPr/>
      </w:pPr>
      <w:r>
        <w:rPr>
          <w:rStyle w:val="SourceText"/>
        </w:rPr>
        <w:t>const secretKey = 'your_secret_key';</w:t>
      </w:r>
    </w:p>
    <w:p>
      <w:pPr>
        <w:pStyle w:val="PreformattedText"/>
        <w:bidi w:val="0"/>
        <w:spacing w:before="0" w:after="200"/>
        <w:rPr/>
      </w:pPr>
      <w:r>
        <w:rPr/>
      </w:r>
    </w:p>
    <w:p>
      <w:pPr>
        <w:pStyle w:val="PreformattedText"/>
        <w:bidi w:val="0"/>
        <w:spacing w:before="0" w:after="200"/>
        <w:rPr/>
      </w:pPr>
      <w:r>
        <w:rPr>
          <w:rStyle w:val="SourceText"/>
        </w:rPr>
        <w:t>app.post('/login', (req, res) =&gt; {</w:t>
      </w:r>
    </w:p>
    <w:p>
      <w:pPr>
        <w:pStyle w:val="PreformattedText"/>
        <w:bidi w:val="0"/>
        <w:spacing w:before="0" w:after="200"/>
        <w:rPr/>
      </w:pPr>
      <w:r>
        <w:rPr>
          <w:rStyle w:val="SourceText"/>
        </w:rPr>
        <w:t xml:space="preserve">  </w:t>
      </w:r>
      <w:r>
        <w:rPr>
          <w:rStyle w:val="SourceText"/>
        </w:rPr>
        <w:t>const user = { id: 1, username: 'testUser' }; // Fetch from DB</w:t>
      </w:r>
    </w:p>
    <w:p>
      <w:pPr>
        <w:pStyle w:val="PreformattedText"/>
        <w:bidi w:val="0"/>
        <w:spacing w:before="0" w:after="200"/>
        <w:rPr/>
      </w:pPr>
      <w:r>
        <w:rPr>
          <w:rStyle w:val="SourceText"/>
        </w:rPr>
        <w:t xml:space="preserve">  </w:t>
      </w:r>
      <w:r>
        <w:rPr>
          <w:rStyle w:val="SourceText"/>
        </w:rPr>
        <w:t>const token = jwt.sign(user, secretKey, { expiresIn: '1h' });</w:t>
      </w:r>
    </w:p>
    <w:p>
      <w:pPr>
        <w:pStyle w:val="PreformattedText"/>
        <w:bidi w:val="0"/>
        <w:spacing w:before="0" w:after="200"/>
        <w:rPr/>
      </w:pPr>
      <w:r>
        <w:rPr>
          <w:rStyle w:val="SourceText"/>
        </w:rPr>
        <w:t xml:space="preserve">  </w:t>
      </w:r>
      <w:r>
        <w:rPr>
          <w:rStyle w:val="SourceText"/>
        </w:rPr>
        <w:t>res.json({ token });</w:t>
      </w:r>
    </w:p>
    <w:p>
      <w:pPr>
        <w:pStyle w:val="PreformattedText"/>
        <w:bidi w:val="0"/>
        <w:spacing w:before="0" w:after="200"/>
        <w:rPr/>
      </w:pPr>
      <w:r>
        <w:rPr>
          <w:rStyle w:val="SourceText"/>
        </w:rPr>
        <w:t>});</w:t>
      </w:r>
    </w:p>
    <w:p>
      <w:pPr>
        <w:pStyle w:val="BodyText"/>
        <w:numPr>
          <w:ilvl w:val="0"/>
          <w:numId w:val="79"/>
        </w:numPr>
        <w:tabs>
          <w:tab w:val="clear" w:pos="720"/>
          <w:tab w:val="left" w:pos="0" w:leader="none"/>
        </w:tabs>
        <w:spacing w:before="0" w:after="200"/>
        <w:ind w:hanging="283" w:left="709"/>
        <w:rPr/>
      </w:pPr>
      <w:r>
        <w:rPr>
          <w:rStyle w:val="Strong"/>
        </w:rPr>
        <w:t>Protect Routes using JWT</w:t>
      </w:r>
      <w:r>
        <w:rPr/>
        <w:t>:</w:t>
      </w:r>
    </w:p>
    <w:p>
      <w:pPr>
        <w:pStyle w:val="PreformattedText"/>
        <w:rPr/>
      </w:pPr>
      <w:r>
        <w:rPr/>
        <w:t>javascript</w:t>
      </w:r>
    </w:p>
    <w:p>
      <w:pPr>
        <w:pStyle w:val="PreformattedText"/>
        <w:rPr/>
      </w:pPr>
      <w:r>
        <w:rPr/>
        <w:t>CopyEdit</w:t>
      </w:r>
    </w:p>
    <w:p>
      <w:pPr>
        <w:pStyle w:val="PreformattedText"/>
        <w:bidi w:val="0"/>
        <w:ind w:hanging="0" w:left="0" w:right="0"/>
        <w:rPr/>
      </w:pPr>
      <w:r>
        <w:rPr>
          <w:rStyle w:val="SourceText"/>
        </w:rPr>
        <w:t>const authenticateToken = (req, res, next) =&gt; {</w:t>
      </w:r>
    </w:p>
    <w:p>
      <w:pPr>
        <w:pStyle w:val="PreformattedText"/>
        <w:bidi w:val="0"/>
        <w:spacing w:before="0" w:after="200"/>
        <w:rPr/>
      </w:pPr>
      <w:r>
        <w:rPr>
          <w:rStyle w:val="SourceText"/>
        </w:rPr>
        <w:t xml:space="preserve">  </w:t>
      </w:r>
      <w:r>
        <w:rPr>
          <w:rStyle w:val="SourceText"/>
        </w:rPr>
        <w:t>const token = req.header('Authorization')?.split(' ')[1];</w:t>
      </w:r>
    </w:p>
    <w:p>
      <w:pPr>
        <w:pStyle w:val="PreformattedText"/>
        <w:bidi w:val="0"/>
        <w:spacing w:before="0" w:after="200"/>
        <w:rPr/>
      </w:pPr>
      <w:r>
        <w:rPr>
          <w:rStyle w:val="SourceText"/>
        </w:rPr>
        <w:t xml:space="preserve">  </w:t>
      </w:r>
      <w:r>
        <w:rPr>
          <w:rStyle w:val="SourceText"/>
        </w:rPr>
        <w:t>if (!token) return res.sendStatus(401);</w:t>
      </w:r>
    </w:p>
    <w:p>
      <w:pPr>
        <w:pStyle w:val="PreformattedText"/>
        <w:bidi w:val="0"/>
        <w:spacing w:before="0" w:after="200"/>
        <w:rPr/>
      </w:pPr>
      <w:r>
        <w:rPr>
          <w:rStyle w:val="SourceText"/>
        </w:rPr>
        <w:t xml:space="preserve">  </w:t>
      </w:r>
    </w:p>
    <w:p>
      <w:pPr>
        <w:pStyle w:val="PreformattedText"/>
        <w:bidi w:val="0"/>
        <w:spacing w:before="0" w:after="200"/>
        <w:rPr/>
      </w:pPr>
      <w:r>
        <w:rPr>
          <w:rStyle w:val="SourceText"/>
        </w:rPr>
        <w:t xml:space="preserve">  </w:t>
      </w:r>
      <w:r>
        <w:rPr>
          <w:rStyle w:val="SourceText"/>
        </w:rPr>
        <w:t>jwt.verify(token, secretKey, (err, user) =&gt; {</w:t>
      </w:r>
    </w:p>
    <w:p>
      <w:pPr>
        <w:pStyle w:val="PreformattedText"/>
        <w:bidi w:val="0"/>
        <w:spacing w:before="0" w:after="200"/>
        <w:rPr/>
      </w:pPr>
      <w:r>
        <w:rPr>
          <w:rStyle w:val="SourceText"/>
        </w:rPr>
        <w:t xml:space="preserve">    </w:t>
      </w:r>
      <w:r>
        <w:rPr>
          <w:rStyle w:val="SourceText"/>
        </w:rPr>
        <w:t>if (err) return res.sendStatus(403);</w:t>
      </w:r>
    </w:p>
    <w:p>
      <w:pPr>
        <w:pStyle w:val="PreformattedText"/>
        <w:bidi w:val="0"/>
        <w:spacing w:before="0" w:after="200"/>
        <w:rPr/>
      </w:pPr>
      <w:r>
        <w:rPr>
          <w:rStyle w:val="SourceText"/>
        </w:rPr>
        <w:t xml:space="preserve">    </w:t>
      </w:r>
      <w:r>
        <w:rPr>
          <w:rStyle w:val="SourceText"/>
        </w:rPr>
        <w:t>req.user = user;</w:t>
      </w:r>
    </w:p>
    <w:p>
      <w:pPr>
        <w:pStyle w:val="PreformattedText"/>
        <w:bidi w:val="0"/>
        <w:spacing w:before="0" w:after="200"/>
        <w:rPr/>
      </w:pPr>
      <w:r>
        <w:rPr>
          <w:rStyle w:val="SourceText"/>
        </w:rPr>
        <w:t xml:space="preserve">    </w:t>
      </w:r>
      <w:r>
        <w:rPr>
          <w:rStyle w:val="SourceText"/>
        </w:rPr>
        <w:t>next();</w:t>
      </w:r>
    </w:p>
    <w:p>
      <w:pPr>
        <w:pStyle w:val="PreformattedText"/>
        <w:bidi w:val="0"/>
        <w:spacing w:before="0" w:after="200"/>
        <w:rPr/>
      </w:pPr>
      <w:r>
        <w:rPr>
          <w:rStyle w:val="SourceText"/>
        </w:rPr>
        <w:t xml:space="preserve">  </w:t>
      </w:r>
      <w:r>
        <w:rPr>
          <w:rStyle w:val="SourceText"/>
        </w:rPr>
        <w:t>});</w:t>
      </w:r>
    </w:p>
    <w:p>
      <w:pPr>
        <w:pStyle w:val="PreformattedText"/>
        <w:bidi w:val="0"/>
        <w:spacing w:before="0" w:after="200"/>
        <w:rPr/>
      </w:pPr>
      <w:r>
        <w:rPr>
          <w:rStyle w:val="SourceText"/>
        </w:rPr>
        <w:t>};</w:t>
      </w:r>
    </w:p>
    <w:p>
      <w:pPr>
        <w:pStyle w:val="PreformattedText"/>
        <w:bidi w:val="0"/>
        <w:spacing w:before="0" w:after="200"/>
        <w:rPr/>
      </w:pPr>
      <w:r>
        <w:rPr/>
      </w:r>
    </w:p>
    <w:p>
      <w:pPr>
        <w:pStyle w:val="PreformattedText"/>
        <w:bidi w:val="0"/>
        <w:spacing w:before="0" w:after="200"/>
        <w:rPr/>
      </w:pPr>
      <w:r>
        <w:rPr>
          <w:rStyle w:val="SourceText"/>
        </w:rPr>
        <w:t>app.get('/protected', authenticateToken, (req, res) =&gt; {</w:t>
      </w:r>
    </w:p>
    <w:p>
      <w:pPr>
        <w:pStyle w:val="PreformattedText"/>
        <w:bidi w:val="0"/>
        <w:spacing w:before="0" w:after="200"/>
        <w:rPr/>
      </w:pPr>
      <w:r>
        <w:rPr>
          <w:rStyle w:val="SourceText"/>
        </w:rPr>
        <w:t xml:space="preserve">  </w:t>
      </w:r>
      <w:r>
        <w:rPr>
          <w:rStyle w:val="SourceText"/>
        </w:rPr>
        <w:t>res.json({ message: 'This is a protected route', user: req.user });</w:t>
      </w:r>
    </w:p>
    <w:p>
      <w:pPr>
        <w:pStyle w:val="PreformattedText"/>
        <w:bidi w:val="0"/>
        <w:spacing w:before="0" w:after="200"/>
        <w:rPr/>
      </w:pPr>
      <w:r>
        <w:rPr>
          <w:rStyle w:val="SourceText"/>
        </w:rPr>
        <w:t>});</w:t>
      </w:r>
    </w:p>
    <w:p>
      <w:pPr>
        <w:pStyle w:val="BodyText"/>
        <w:numPr>
          <w:ilvl w:val="0"/>
          <w:numId w:val="80"/>
        </w:numPr>
        <w:tabs>
          <w:tab w:val="clear" w:pos="720"/>
          <w:tab w:val="left" w:pos="0" w:leader="none"/>
        </w:tabs>
        <w:spacing w:before="0" w:after="200"/>
        <w:ind w:hanging="283" w:left="709"/>
        <w:rPr/>
      </w:pPr>
      <w:r>
        <w:rPr/>
        <w:t xml:space="preserve">The </w:t>
      </w:r>
      <w:r>
        <w:rPr>
          <w:rStyle w:val="Strong"/>
        </w:rPr>
        <w:t>/login</w:t>
      </w:r>
      <w:r>
        <w:rPr/>
        <w:t xml:space="preserve"> route returns a JWT token after successful authentication.</w:t>
      </w:r>
    </w:p>
    <w:p>
      <w:pPr>
        <w:pStyle w:val="BodyText"/>
        <w:numPr>
          <w:ilvl w:val="0"/>
          <w:numId w:val="80"/>
        </w:numPr>
        <w:tabs>
          <w:tab w:val="clear" w:pos="720"/>
          <w:tab w:val="left" w:pos="0" w:leader="none"/>
        </w:tabs>
        <w:spacing w:before="0" w:after="200"/>
        <w:ind w:hanging="283" w:left="709"/>
        <w:rPr/>
      </w:pPr>
      <w:r>
        <w:rPr/>
        <w:t xml:space="preserve">The </w:t>
      </w:r>
      <w:r>
        <w:rPr>
          <w:rStyle w:val="Strong"/>
        </w:rPr>
        <w:t>/protected</w:t>
      </w:r>
      <w:r>
        <w:rPr/>
        <w:t xml:space="preserve"> route is </w:t>
      </w:r>
      <w:r>
        <w:rPr>
          <w:rStyle w:val="Strong"/>
        </w:rPr>
        <w:t>protected</w:t>
      </w:r>
      <w:r>
        <w:rPr/>
        <w:t>, meaning the user must send the token in the Authorization header to access it.</w:t>
      </w:r>
    </w:p>
    <w:p>
      <w:pPr>
        <w:pStyle w:val="HorizontalLine"/>
        <w:spacing w:before="0" w:after="200"/>
        <w:rPr/>
      </w:pPr>
      <w:r>
        <w:rPr/>
      </w:r>
    </w:p>
    <w:p>
      <w:pPr>
        <w:pStyle w:val="Heading3"/>
        <w:spacing w:before="0" w:after="200"/>
        <w:rPr/>
      </w:pPr>
      <w:r>
        <w:rPr>
          <w:rStyle w:val="Strong"/>
          <w:b/>
          <w:bCs/>
        </w:rPr>
        <w:t>8. Common Authorization Patterns</w:t>
      </w:r>
    </w:p>
    <w:p>
      <w:pPr>
        <w:pStyle w:val="BodyText"/>
        <w:numPr>
          <w:ilvl w:val="0"/>
          <w:numId w:val="81"/>
        </w:numPr>
        <w:tabs>
          <w:tab w:val="clear" w:pos="720"/>
          <w:tab w:val="left" w:pos="0" w:leader="none"/>
        </w:tabs>
        <w:spacing w:before="0" w:after="200"/>
        <w:ind w:hanging="283" w:left="709"/>
        <w:rPr/>
      </w:pPr>
      <w:r>
        <w:rPr>
          <w:rStyle w:val="Strong"/>
        </w:rPr>
        <w:t>RBAC (Role-Based Access Control)</w:t>
      </w:r>
      <w:r>
        <w:rPr/>
        <w:t>:</w:t>
      </w:r>
    </w:p>
    <w:p>
      <w:pPr>
        <w:pStyle w:val="BodyText"/>
        <w:numPr>
          <w:ilvl w:val="1"/>
          <w:numId w:val="81"/>
        </w:numPr>
        <w:tabs>
          <w:tab w:val="clear" w:pos="720"/>
          <w:tab w:val="left" w:pos="0" w:leader="none"/>
        </w:tabs>
        <w:spacing w:before="0" w:after="200"/>
        <w:ind w:hanging="283" w:left="1418"/>
        <w:rPr/>
      </w:pPr>
      <w:r>
        <w:rPr/>
        <w:t>Example: "Admin" can do everything, "User" can only view their profile.</w:t>
      </w:r>
    </w:p>
    <w:p>
      <w:pPr>
        <w:pStyle w:val="BodyText"/>
        <w:numPr>
          <w:ilvl w:val="0"/>
          <w:numId w:val="81"/>
        </w:numPr>
        <w:tabs>
          <w:tab w:val="clear" w:pos="720"/>
          <w:tab w:val="left" w:pos="0" w:leader="none"/>
        </w:tabs>
        <w:spacing w:before="0" w:after="200"/>
        <w:ind w:hanging="283" w:left="709"/>
        <w:rPr/>
      </w:pPr>
      <w:r>
        <w:rPr>
          <w:rStyle w:val="Strong"/>
        </w:rPr>
        <w:t>ABAC (Attribute-Based Access Control)</w:t>
      </w:r>
      <w:r>
        <w:rPr/>
        <w:t>:</w:t>
      </w:r>
    </w:p>
    <w:p>
      <w:pPr>
        <w:pStyle w:val="BodyText"/>
        <w:numPr>
          <w:ilvl w:val="1"/>
          <w:numId w:val="81"/>
        </w:numPr>
        <w:tabs>
          <w:tab w:val="clear" w:pos="720"/>
          <w:tab w:val="left" w:pos="0" w:leader="none"/>
        </w:tabs>
        <w:spacing w:before="0" w:after="200"/>
        <w:ind w:hanging="283" w:left="1418"/>
        <w:rPr/>
      </w:pPr>
      <w:r>
        <w:rPr/>
        <w:t xml:space="preserve">Decisions are based on the </w:t>
      </w:r>
      <w:r>
        <w:rPr>
          <w:rStyle w:val="Strong"/>
        </w:rPr>
        <w:t>attributes</w:t>
      </w:r>
      <w:r>
        <w:rPr/>
        <w:t xml:space="preserve"> of the user, the resource, and the environment. Example: "Only Admins can delete posts, but the post must be published."</w:t>
      </w:r>
    </w:p>
    <w:p>
      <w:pPr>
        <w:pStyle w:val="BodyText"/>
        <w:numPr>
          <w:ilvl w:val="0"/>
          <w:numId w:val="81"/>
        </w:numPr>
        <w:tabs>
          <w:tab w:val="clear" w:pos="720"/>
          <w:tab w:val="left" w:pos="0" w:leader="none"/>
        </w:tabs>
        <w:spacing w:before="0" w:after="200"/>
        <w:ind w:hanging="283" w:left="709"/>
        <w:rPr/>
      </w:pPr>
      <w:r>
        <w:rPr>
          <w:rStyle w:val="Strong"/>
        </w:rPr>
        <w:t>OAuth</w:t>
      </w:r>
      <w:r>
        <w:rPr/>
        <w:t>:</w:t>
      </w:r>
    </w:p>
    <w:p>
      <w:pPr>
        <w:pStyle w:val="BodyText"/>
        <w:numPr>
          <w:ilvl w:val="1"/>
          <w:numId w:val="81"/>
        </w:numPr>
        <w:tabs>
          <w:tab w:val="clear" w:pos="720"/>
          <w:tab w:val="left" w:pos="0" w:leader="none"/>
        </w:tabs>
        <w:spacing w:before="0" w:after="200"/>
        <w:ind w:hanging="283" w:left="1418"/>
        <w:rPr/>
      </w:pPr>
      <w:r>
        <w:rPr/>
        <w:t xml:space="preserve">Allow users to </w:t>
      </w:r>
      <w:r>
        <w:rPr>
          <w:rStyle w:val="Strong"/>
        </w:rPr>
        <w:t>authorize</w:t>
      </w:r>
      <w:r>
        <w:rPr/>
        <w:t xml:space="preserve"> third-party apps to access their data (e.g., Google login on a website).</w:t>
      </w:r>
    </w:p>
    <w:p>
      <w:pPr>
        <w:pStyle w:val="HorizontalLine"/>
        <w:spacing w:before="0" w:after="200"/>
        <w:rPr/>
      </w:pPr>
      <w:r>
        <w:rPr/>
      </w:r>
    </w:p>
    <w:p>
      <w:pPr>
        <w:pStyle w:val="Heading3"/>
        <w:spacing w:before="0" w:after="200"/>
        <w:rPr/>
      </w:pPr>
      <w:r>
        <w:rPr>
          <w:rStyle w:val="Strong"/>
          <w:b/>
          <w:bCs/>
        </w:rPr>
        <w:t>Summary:</w:t>
      </w:r>
    </w:p>
    <w:p>
      <w:pPr>
        <w:pStyle w:val="BodyText"/>
        <w:numPr>
          <w:ilvl w:val="0"/>
          <w:numId w:val="82"/>
        </w:numPr>
        <w:tabs>
          <w:tab w:val="clear" w:pos="720"/>
          <w:tab w:val="left" w:pos="0" w:leader="none"/>
        </w:tabs>
        <w:spacing w:before="0" w:after="200"/>
        <w:ind w:hanging="283" w:left="709"/>
        <w:rPr/>
      </w:pPr>
      <w:r>
        <w:rPr>
          <w:rStyle w:val="Strong"/>
        </w:rPr>
        <w:t>Authentication</w:t>
      </w:r>
      <w:r>
        <w:rPr/>
        <w:t xml:space="preserve">: Identifies </w:t>
      </w:r>
      <w:r>
        <w:rPr>
          <w:rStyle w:val="Strong"/>
        </w:rPr>
        <w:t>who</w:t>
      </w:r>
      <w:r>
        <w:rPr/>
        <w:t xml:space="preserve"> the user is (e.g., login).</w:t>
      </w:r>
    </w:p>
    <w:p>
      <w:pPr>
        <w:pStyle w:val="BodyText"/>
        <w:numPr>
          <w:ilvl w:val="0"/>
          <w:numId w:val="82"/>
        </w:numPr>
        <w:tabs>
          <w:tab w:val="clear" w:pos="720"/>
          <w:tab w:val="left" w:pos="0" w:leader="none"/>
        </w:tabs>
        <w:spacing w:before="0" w:after="200"/>
        <w:ind w:hanging="283" w:left="709"/>
        <w:rPr/>
      </w:pPr>
      <w:r>
        <w:rPr>
          <w:rStyle w:val="Strong"/>
        </w:rPr>
        <w:t>Authorization</w:t>
      </w:r>
      <w:r>
        <w:rPr/>
        <w:t xml:space="preserve">: Determines </w:t>
      </w:r>
      <w:r>
        <w:rPr>
          <w:rStyle w:val="Strong"/>
        </w:rPr>
        <w:t>what</w:t>
      </w:r>
      <w:r>
        <w:rPr/>
        <w:t xml:space="preserve"> the authenticated user can do (e.g., access certain pages or perform actions).</w:t>
      </w:r>
    </w:p>
    <w:p>
      <w:pPr>
        <w:pStyle w:val="BodyText"/>
        <w:numPr>
          <w:ilvl w:val="0"/>
          <w:numId w:val="82"/>
        </w:numPr>
        <w:tabs>
          <w:tab w:val="clear" w:pos="720"/>
          <w:tab w:val="left" w:pos="0" w:leader="none"/>
        </w:tabs>
        <w:spacing w:before="0" w:after="200"/>
        <w:ind w:hanging="283" w:left="709"/>
        <w:rPr/>
      </w:pPr>
      <w:r>
        <w:rPr/>
        <w:t xml:space="preserve">Common techniques include </w:t>
      </w:r>
      <w:r>
        <w:rPr>
          <w:rStyle w:val="Strong"/>
        </w:rPr>
        <w:t>JWT</w:t>
      </w:r>
      <w:r>
        <w:rPr/>
        <w:t xml:space="preserve"> for token-based authentication, </w:t>
      </w:r>
      <w:r>
        <w:rPr>
          <w:rStyle w:val="Strong"/>
        </w:rPr>
        <w:t>OAuth</w:t>
      </w:r>
      <w:r>
        <w:rPr/>
        <w:t xml:space="preserve"> for third-party login, and </w:t>
      </w:r>
      <w:r>
        <w:rPr>
          <w:rStyle w:val="Strong"/>
        </w:rPr>
        <w:t>RBAC</w:t>
      </w:r>
      <w:r>
        <w:rPr/>
        <w:t xml:space="preserve"> for managing access control.</w:t>
      </w:r>
    </w:p>
    <w:p>
      <w:pPr>
        <w:pStyle w:val="HorizontalLine"/>
        <w:spacing w:before="0" w:after="200"/>
        <w:rPr/>
      </w:pPr>
      <w:r>
        <w:rPr/>
      </w:r>
    </w:p>
    <w:p>
      <w:pPr>
        <w:pStyle w:val="BodyText"/>
        <w:spacing w:before="0" w:after="200"/>
        <w:rPr/>
      </w:pPr>
      <w:r>
        <w:rPr/>
        <w:t xml:space="preserve">Would you like to move to another concept, such as </w:t>
      </w:r>
      <w:r>
        <w:rPr>
          <w:rStyle w:val="Strong"/>
        </w:rPr>
        <w:t>CORS (Cross-Origin Resource Sharing)</w:t>
      </w:r>
      <w:r>
        <w:rPr/>
        <w:t xml:space="preserve"> or dive into </w:t>
      </w:r>
      <w:r>
        <w:rPr>
          <w:rStyle w:val="Strong"/>
        </w:rPr>
        <w:t>API Rate Limiting</w:t>
      </w:r>
      <w:r>
        <w:rPr/>
        <w:t>? Let me know!</w:t>
      </w:r>
    </w:p>
    <w:p>
      <w:pPr>
        <w:pStyle w:val="Heading5"/>
        <w:spacing w:before="0" w:after="200"/>
        <w:rPr/>
      </w:pPr>
      <w:r>
        <w:rPr/>
        <w:t>You said:</w:t>
      </w:r>
    </w:p>
    <w:p>
      <w:pPr>
        <w:pStyle w:val="BodyText"/>
        <w:rPr/>
      </w:pPr>
      <w:r>
        <w:rPr/>
        <w:t>9. Caching What is caching? Where can you cache (database queries, API responses)? Tools like Redis, Memory Cache. 10. Rate Limiting What is it? Why is it important for APIs? 11. Middleware What is a middleware? Examples of common middleware (logging, auth checking). 12. Load Balancers What is a load balancer? Why are they needed? 13. Webhooks What are webhooks? Difference between webhooks and APIs. 14. Idempotency What is idempotency in APIs? (Especially for POST and PUT methods.) 15. Security Concepts SQL Injection CSRF (Cross Site Request Forgery) XSS (Cross Site Scripting) 16. Microservices vs Monolith Basic difference Advantages and disadvantages 17. Environment Variables Why are secrets (DB password, API keys) stored in env files?</w:t>
      </w:r>
    </w:p>
    <w:p>
      <w:pPr>
        <w:pStyle w:val="Heading6"/>
        <w:spacing w:before="0" w:after="200"/>
        <w:rPr/>
      </w:pPr>
      <w:r>
        <w:rPr/>
        <w:t>ChatGPT said:</w:t>
      </w:r>
    </w:p>
    <w:p>
      <w:pPr>
        <w:pStyle w:val="BodyText"/>
        <w:spacing w:before="0" w:after="200"/>
        <w:rPr/>
      </w:pPr>
      <w:r>
        <w:rPr/>
        <w:t xml:space="preserve">Let's go through these concepts step by step. I'll start with </w:t>
      </w:r>
      <w:r>
        <w:rPr>
          <w:rStyle w:val="Strong"/>
        </w:rPr>
        <w:t>Caching</w:t>
      </w:r>
      <w:r>
        <w:rPr/>
        <w:t xml:space="preserve"> and work through the list.</w:t>
      </w:r>
    </w:p>
    <w:p>
      <w:pPr>
        <w:pStyle w:val="HorizontalLine"/>
        <w:spacing w:before="0" w:after="200"/>
        <w:rPr/>
      </w:pPr>
      <w:r>
        <w:rPr/>
      </w:r>
    </w:p>
    <w:p>
      <w:pPr>
        <w:pStyle w:val="Heading3"/>
        <w:spacing w:before="0" w:after="200"/>
        <w:rPr/>
      </w:pPr>
      <w:r>
        <w:rPr>
          <w:rStyle w:val="Strong"/>
          <w:b/>
          <w:bCs/>
        </w:rPr>
        <w:t>9. Caching</w:t>
      </w:r>
    </w:p>
    <w:p>
      <w:pPr>
        <w:pStyle w:val="Heading4"/>
        <w:spacing w:before="0" w:after="200"/>
        <w:rPr/>
      </w:pPr>
      <w:r>
        <w:rPr>
          <w:rStyle w:val="Strong"/>
          <w:b/>
          <w:bCs/>
        </w:rPr>
        <w:t>What is Caching?</w:t>
      </w:r>
    </w:p>
    <w:p>
      <w:pPr>
        <w:pStyle w:val="BodyText"/>
        <w:spacing w:before="0" w:after="200"/>
        <w:rPr/>
      </w:pPr>
      <w:r>
        <w:rPr/>
        <w:t xml:space="preserve">Caching is the process of storing data in a </w:t>
      </w:r>
      <w:r>
        <w:rPr>
          <w:rStyle w:val="Strong"/>
        </w:rPr>
        <w:t>temporary storage location</w:t>
      </w:r>
      <w:r>
        <w:rPr/>
        <w:t xml:space="preserve"> (called a cache) to </w:t>
      </w:r>
      <w:r>
        <w:rPr>
          <w:rStyle w:val="Strong"/>
        </w:rPr>
        <w:t>reduce the time it takes to retrieve data</w:t>
      </w:r>
      <w:r>
        <w:rPr/>
        <w:t xml:space="preserve"> and </w:t>
      </w:r>
      <w:r>
        <w:rPr>
          <w:rStyle w:val="Strong"/>
        </w:rPr>
        <w:t>reduce load on databases or servers</w:t>
      </w:r>
      <w:r>
        <w:rPr/>
        <w:t>. This can significantly improve the performance of applications by serving frequent requests faster.</w:t>
      </w:r>
    </w:p>
    <w:p>
      <w:pPr>
        <w:pStyle w:val="Heading4"/>
        <w:spacing w:before="0" w:after="200"/>
        <w:rPr/>
      </w:pPr>
      <w:r>
        <w:rPr>
          <w:rStyle w:val="Strong"/>
          <w:b/>
          <w:bCs/>
        </w:rPr>
        <w:t>Where Can You Cache?</w:t>
      </w:r>
    </w:p>
    <w:p>
      <w:pPr>
        <w:pStyle w:val="BodyText"/>
        <w:numPr>
          <w:ilvl w:val="0"/>
          <w:numId w:val="83"/>
        </w:numPr>
        <w:tabs>
          <w:tab w:val="clear" w:pos="720"/>
          <w:tab w:val="left" w:pos="0" w:leader="none"/>
        </w:tabs>
        <w:spacing w:before="0" w:after="200"/>
        <w:ind w:hanging="283" w:left="709"/>
        <w:rPr/>
      </w:pPr>
      <w:r>
        <w:rPr>
          <w:rStyle w:val="Strong"/>
        </w:rPr>
        <w:t>Database Queries</w:t>
      </w:r>
      <w:r>
        <w:rPr/>
        <w:t>: You can cache results from frequently requested database queries. This avoids making the same database call repeatedly, which can be resource-intensive.</w:t>
      </w:r>
    </w:p>
    <w:p>
      <w:pPr>
        <w:pStyle w:val="BodyText"/>
        <w:numPr>
          <w:ilvl w:val="0"/>
          <w:numId w:val="83"/>
        </w:numPr>
        <w:tabs>
          <w:tab w:val="clear" w:pos="720"/>
          <w:tab w:val="left" w:pos="0" w:leader="none"/>
        </w:tabs>
        <w:spacing w:before="0" w:after="200"/>
        <w:ind w:hanging="283" w:left="709"/>
        <w:rPr/>
      </w:pPr>
      <w:r>
        <w:rPr>
          <w:rStyle w:val="Strong"/>
        </w:rPr>
        <w:t>API Responses</w:t>
      </w:r>
      <w:r>
        <w:rPr/>
        <w:t>: Frequently accessed API responses can be cached. This helps in reducing the number of requests made to backend services, improving the overall performance.</w:t>
      </w:r>
    </w:p>
    <w:p>
      <w:pPr>
        <w:pStyle w:val="Heading4"/>
        <w:spacing w:before="0" w:after="200"/>
        <w:rPr/>
      </w:pPr>
      <w:r>
        <w:rPr>
          <w:rStyle w:val="Strong"/>
          <w:b/>
          <w:bCs/>
        </w:rPr>
        <w:t>Tools for Caching:</w:t>
      </w:r>
    </w:p>
    <w:p>
      <w:pPr>
        <w:pStyle w:val="BodyText"/>
        <w:numPr>
          <w:ilvl w:val="0"/>
          <w:numId w:val="84"/>
        </w:numPr>
        <w:tabs>
          <w:tab w:val="clear" w:pos="720"/>
          <w:tab w:val="left" w:pos="0" w:leader="none"/>
        </w:tabs>
        <w:spacing w:before="0" w:after="200"/>
        <w:ind w:hanging="283" w:left="709"/>
        <w:rPr/>
      </w:pPr>
      <w:r>
        <w:rPr>
          <w:rStyle w:val="Strong"/>
        </w:rPr>
        <w:t>Redis</w:t>
      </w:r>
      <w:r>
        <w:rPr/>
        <w:t>: An in-memory data store commonly used for caching. Redis is fast and can store complex data types (strings, lists, hashes, etc.).</w:t>
      </w:r>
    </w:p>
    <w:p>
      <w:pPr>
        <w:pStyle w:val="BodyText"/>
        <w:numPr>
          <w:ilvl w:val="1"/>
          <w:numId w:val="84"/>
        </w:numPr>
        <w:tabs>
          <w:tab w:val="clear" w:pos="720"/>
          <w:tab w:val="left" w:pos="0" w:leader="none"/>
        </w:tabs>
        <w:spacing w:before="0" w:after="200"/>
        <w:ind w:hanging="283" w:left="1418"/>
        <w:rPr/>
      </w:pPr>
      <w:r>
        <w:rPr/>
        <w:t xml:space="preserve">It supports </w:t>
      </w:r>
      <w:r>
        <w:rPr>
          <w:rStyle w:val="Strong"/>
        </w:rPr>
        <w:t>persistent storage</w:t>
      </w:r>
      <w:r>
        <w:rPr/>
        <w:t xml:space="preserve"> and </w:t>
      </w:r>
      <w:r>
        <w:rPr>
          <w:rStyle w:val="Strong"/>
        </w:rPr>
        <w:t>eviction policies</w:t>
      </w:r>
      <w:r>
        <w:rPr/>
        <w:t xml:space="preserve"> (such as LRU - Least Recently Used).</w:t>
      </w:r>
    </w:p>
    <w:p>
      <w:pPr>
        <w:pStyle w:val="BodyText"/>
        <w:numPr>
          <w:ilvl w:val="0"/>
          <w:numId w:val="84"/>
        </w:numPr>
        <w:tabs>
          <w:tab w:val="clear" w:pos="720"/>
          <w:tab w:val="left" w:pos="0" w:leader="none"/>
        </w:tabs>
        <w:spacing w:before="0" w:after="200"/>
        <w:ind w:hanging="283" w:left="709"/>
        <w:rPr/>
      </w:pPr>
      <w:r>
        <w:rPr>
          <w:rStyle w:val="Strong"/>
        </w:rPr>
        <w:t>Memory Cache</w:t>
      </w:r>
      <w:r>
        <w:rPr/>
        <w:t xml:space="preserve">: Many programming frameworks provide </w:t>
      </w:r>
      <w:r>
        <w:rPr>
          <w:rStyle w:val="Strong"/>
        </w:rPr>
        <w:t>in-memory caches</w:t>
      </w:r>
      <w:r>
        <w:rPr/>
        <w:t>, which store data temporarily within the memory of your application server.</w:t>
      </w:r>
    </w:p>
    <w:p>
      <w:pPr>
        <w:pStyle w:val="BodyText"/>
        <w:numPr>
          <w:ilvl w:val="1"/>
          <w:numId w:val="84"/>
        </w:numPr>
        <w:tabs>
          <w:tab w:val="clear" w:pos="720"/>
          <w:tab w:val="left" w:pos="0" w:leader="none"/>
        </w:tabs>
        <w:spacing w:before="0" w:after="200"/>
        <w:ind w:hanging="283" w:left="1418"/>
        <w:rPr/>
      </w:pPr>
      <w:r>
        <w:rPr/>
        <w:t xml:space="preserve">Examples: </w:t>
      </w:r>
      <w:r>
        <w:rPr>
          <w:rStyle w:val="Strong"/>
        </w:rPr>
        <w:t>Node.js</w:t>
      </w:r>
      <w:r>
        <w:rPr/>
        <w:t xml:space="preserve"> uses </w:t>
      </w:r>
      <w:r>
        <w:rPr>
          <w:rStyle w:val="SourceText"/>
        </w:rPr>
        <w:t>node-cache</w:t>
      </w:r>
      <w:r>
        <w:rPr/>
        <w:t xml:space="preserve">, </w:t>
      </w:r>
      <w:r>
        <w:rPr>
          <w:rStyle w:val="Strong"/>
        </w:rPr>
        <w:t>Django</w:t>
      </w:r>
      <w:r>
        <w:rPr/>
        <w:t xml:space="preserve"> uses its own in-memory cache system.</w:t>
      </w:r>
    </w:p>
    <w:p>
      <w:pPr>
        <w:pStyle w:val="Heading4"/>
        <w:spacing w:before="0" w:after="200"/>
        <w:rPr/>
      </w:pPr>
      <w:r>
        <w:rPr>
          <w:rStyle w:val="Strong"/>
          <w:b/>
          <w:bCs/>
        </w:rPr>
        <w:t>Benefits of Caching:</w:t>
      </w:r>
    </w:p>
    <w:p>
      <w:pPr>
        <w:pStyle w:val="BodyText"/>
        <w:numPr>
          <w:ilvl w:val="0"/>
          <w:numId w:val="85"/>
        </w:numPr>
        <w:tabs>
          <w:tab w:val="clear" w:pos="720"/>
          <w:tab w:val="left" w:pos="0" w:leader="none"/>
        </w:tabs>
        <w:spacing w:before="0" w:after="200"/>
        <w:ind w:hanging="283" w:left="709"/>
        <w:rPr/>
      </w:pPr>
      <w:r>
        <w:rPr>
          <w:rStyle w:val="Strong"/>
        </w:rPr>
        <w:t>Faster Data Retrieval</w:t>
      </w:r>
      <w:r>
        <w:rPr/>
        <w:t>: Reduces latency by serving data from a fast cache.</w:t>
      </w:r>
    </w:p>
    <w:p>
      <w:pPr>
        <w:pStyle w:val="BodyText"/>
        <w:numPr>
          <w:ilvl w:val="0"/>
          <w:numId w:val="85"/>
        </w:numPr>
        <w:tabs>
          <w:tab w:val="clear" w:pos="720"/>
          <w:tab w:val="left" w:pos="0" w:leader="none"/>
        </w:tabs>
        <w:spacing w:before="0" w:after="200"/>
        <w:ind w:hanging="283" w:left="709"/>
        <w:rPr/>
      </w:pPr>
      <w:r>
        <w:rPr>
          <w:rStyle w:val="Strong"/>
        </w:rPr>
        <w:t>Reduces Load</w:t>
      </w:r>
      <w:r>
        <w:rPr/>
        <w:t>: Reduces database or server load by minimizing repeated requests.</w:t>
      </w:r>
    </w:p>
    <w:p>
      <w:pPr>
        <w:pStyle w:val="BodyText"/>
        <w:numPr>
          <w:ilvl w:val="0"/>
          <w:numId w:val="85"/>
        </w:numPr>
        <w:tabs>
          <w:tab w:val="clear" w:pos="720"/>
          <w:tab w:val="left" w:pos="0" w:leader="none"/>
        </w:tabs>
        <w:spacing w:before="0" w:after="200"/>
        <w:ind w:hanging="283" w:left="709"/>
        <w:rPr/>
      </w:pPr>
      <w:r>
        <w:rPr>
          <w:rStyle w:val="Strong"/>
        </w:rPr>
        <w:t>Improves Scalability</w:t>
      </w:r>
      <w:r>
        <w:rPr/>
        <w:t>: Especially useful for systems with high traffic.</w:t>
      </w:r>
    </w:p>
    <w:p>
      <w:pPr>
        <w:pStyle w:val="HorizontalLine"/>
        <w:spacing w:before="0" w:after="200"/>
        <w:rPr/>
      </w:pPr>
      <w:r>
        <w:rPr/>
      </w:r>
    </w:p>
    <w:p>
      <w:pPr>
        <w:pStyle w:val="Heading3"/>
        <w:spacing w:before="0" w:after="200"/>
        <w:rPr/>
      </w:pPr>
      <w:r>
        <w:rPr>
          <w:rStyle w:val="Strong"/>
          <w:b/>
          <w:bCs/>
        </w:rPr>
        <w:t>10. Rate Limiting</w:t>
      </w:r>
    </w:p>
    <w:p>
      <w:pPr>
        <w:pStyle w:val="Heading4"/>
        <w:spacing w:before="0" w:after="200"/>
        <w:rPr/>
      </w:pPr>
      <w:r>
        <w:rPr>
          <w:rStyle w:val="Strong"/>
          <w:b/>
          <w:bCs/>
        </w:rPr>
        <w:t>What is Rate Limiting?</w:t>
      </w:r>
    </w:p>
    <w:p>
      <w:pPr>
        <w:pStyle w:val="BodyText"/>
        <w:spacing w:before="0" w:after="200"/>
        <w:rPr/>
      </w:pPr>
      <w:r>
        <w:rPr/>
        <w:t>Rate limiting is the practice of controlling how many requests a user (or client) can make to an API or service in a certain time period. It's used to prevent abuse, protect servers from overload, and ensure fair usage.</w:t>
      </w:r>
    </w:p>
    <w:p>
      <w:pPr>
        <w:pStyle w:val="Heading4"/>
        <w:spacing w:before="0" w:after="200"/>
        <w:rPr/>
      </w:pPr>
      <w:r>
        <w:rPr>
          <w:rStyle w:val="Strong"/>
          <w:b/>
          <w:bCs/>
        </w:rPr>
        <w:t>Why is Rate Limiting Important for APIs?</w:t>
      </w:r>
    </w:p>
    <w:p>
      <w:pPr>
        <w:pStyle w:val="BodyText"/>
        <w:numPr>
          <w:ilvl w:val="0"/>
          <w:numId w:val="86"/>
        </w:numPr>
        <w:tabs>
          <w:tab w:val="clear" w:pos="720"/>
          <w:tab w:val="left" w:pos="0" w:leader="none"/>
        </w:tabs>
        <w:spacing w:before="0" w:after="200"/>
        <w:ind w:hanging="283" w:left="709"/>
        <w:rPr/>
      </w:pPr>
      <w:r>
        <w:rPr>
          <w:rStyle w:val="Strong"/>
        </w:rPr>
        <w:t>Prevents Abuse</w:t>
      </w:r>
      <w:r>
        <w:rPr/>
        <w:t>: Limits the number of requests a user can make, preventing excessive usage or malicious attacks (e.g., DDoS).</w:t>
      </w:r>
    </w:p>
    <w:p>
      <w:pPr>
        <w:pStyle w:val="BodyText"/>
        <w:numPr>
          <w:ilvl w:val="0"/>
          <w:numId w:val="86"/>
        </w:numPr>
        <w:tabs>
          <w:tab w:val="clear" w:pos="720"/>
          <w:tab w:val="left" w:pos="0" w:leader="none"/>
        </w:tabs>
        <w:spacing w:before="0" w:after="200"/>
        <w:ind w:hanging="283" w:left="709"/>
        <w:rPr/>
      </w:pPr>
      <w:r>
        <w:rPr>
          <w:rStyle w:val="Strong"/>
        </w:rPr>
        <w:t>Protects Server Resources</w:t>
      </w:r>
      <w:r>
        <w:rPr/>
        <w:t>: Helps to avoid overloading your servers with too many requests.</w:t>
      </w:r>
    </w:p>
    <w:p>
      <w:pPr>
        <w:pStyle w:val="BodyText"/>
        <w:numPr>
          <w:ilvl w:val="0"/>
          <w:numId w:val="86"/>
        </w:numPr>
        <w:tabs>
          <w:tab w:val="clear" w:pos="720"/>
          <w:tab w:val="left" w:pos="0" w:leader="none"/>
        </w:tabs>
        <w:spacing w:before="0" w:after="200"/>
        <w:ind w:hanging="283" w:left="709"/>
        <w:rPr/>
      </w:pPr>
      <w:r>
        <w:rPr>
          <w:rStyle w:val="Strong"/>
        </w:rPr>
        <w:t>Ensures Fairness</w:t>
      </w:r>
      <w:r>
        <w:rPr/>
        <w:t>: Allows equitable access for all users of the API.</w:t>
      </w:r>
    </w:p>
    <w:p>
      <w:pPr>
        <w:pStyle w:val="Heading4"/>
        <w:spacing w:before="0" w:after="200"/>
        <w:rPr/>
      </w:pPr>
      <w:r>
        <w:rPr>
          <w:rStyle w:val="Strong"/>
          <w:b/>
          <w:bCs/>
        </w:rPr>
        <w:t>Rate Limiting Techniques:</w:t>
      </w:r>
    </w:p>
    <w:p>
      <w:pPr>
        <w:pStyle w:val="BodyText"/>
        <w:numPr>
          <w:ilvl w:val="0"/>
          <w:numId w:val="87"/>
        </w:numPr>
        <w:tabs>
          <w:tab w:val="clear" w:pos="720"/>
          <w:tab w:val="left" w:pos="0" w:leader="none"/>
        </w:tabs>
        <w:spacing w:before="0" w:after="200"/>
        <w:ind w:hanging="283" w:left="709"/>
        <w:rPr/>
      </w:pPr>
      <w:r>
        <w:rPr>
          <w:rStyle w:val="Strong"/>
        </w:rPr>
        <w:t>Leaky Bucket Algorithm</w:t>
      </w:r>
      <w:r>
        <w:rPr/>
        <w:t>: Requests are allowed until the "bucket" (buffer) is full, then excess requests are discarded or delayed.</w:t>
      </w:r>
    </w:p>
    <w:p>
      <w:pPr>
        <w:pStyle w:val="BodyText"/>
        <w:numPr>
          <w:ilvl w:val="0"/>
          <w:numId w:val="87"/>
        </w:numPr>
        <w:tabs>
          <w:tab w:val="clear" w:pos="720"/>
          <w:tab w:val="left" w:pos="0" w:leader="none"/>
        </w:tabs>
        <w:spacing w:before="0" w:after="200"/>
        <w:ind w:hanging="283" w:left="709"/>
        <w:rPr/>
      </w:pPr>
      <w:r>
        <w:rPr>
          <w:rStyle w:val="Strong"/>
        </w:rPr>
        <w:t>Token Bucket Algorithm</w:t>
      </w:r>
      <w:r>
        <w:rPr/>
        <w:t>: Allows bursts of requests, but after a certain number, users must wait for tokens to be replenished.</w:t>
      </w:r>
    </w:p>
    <w:p>
      <w:pPr>
        <w:pStyle w:val="HorizontalLine"/>
        <w:spacing w:before="0" w:after="200"/>
        <w:rPr/>
      </w:pPr>
      <w:r>
        <w:rPr/>
      </w:r>
    </w:p>
    <w:p>
      <w:pPr>
        <w:pStyle w:val="Heading3"/>
        <w:spacing w:before="0" w:after="200"/>
        <w:rPr/>
      </w:pPr>
      <w:r>
        <w:rPr>
          <w:rStyle w:val="Strong"/>
          <w:b/>
          <w:bCs/>
        </w:rPr>
        <w:t>11. Middleware</w:t>
      </w:r>
    </w:p>
    <w:p>
      <w:pPr>
        <w:pStyle w:val="Heading4"/>
        <w:spacing w:before="0" w:after="200"/>
        <w:rPr/>
      </w:pPr>
      <w:r>
        <w:rPr>
          <w:rStyle w:val="Strong"/>
          <w:b/>
          <w:bCs/>
        </w:rPr>
        <w:t>What is Middleware?</w:t>
      </w:r>
    </w:p>
    <w:p>
      <w:pPr>
        <w:pStyle w:val="BodyText"/>
        <w:spacing w:before="0" w:after="200"/>
        <w:rPr/>
      </w:pPr>
      <w:r>
        <w:rPr/>
        <w:t xml:space="preserve">Middleware is a piece of software that sits between the </w:t>
      </w:r>
      <w:r>
        <w:rPr>
          <w:rStyle w:val="Strong"/>
        </w:rPr>
        <w:t>client and server</w:t>
      </w:r>
      <w:r>
        <w:rPr/>
        <w:t xml:space="preserve"> (or between components of an application). It is used to process requests before they reach the main logic of the application or to handle responses.</w:t>
      </w:r>
    </w:p>
    <w:p>
      <w:pPr>
        <w:pStyle w:val="Heading4"/>
        <w:spacing w:before="0" w:after="200"/>
        <w:rPr/>
      </w:pPr>
      <w:r>
        <w:rPr>
          <w:rStyle w:val="Strong"/>
          <w:b/>
          <w:bCs/>
        </w:rPr>
        <w:t>Examples of Common Middleware:</w:t>
      </w:r>
    </w:p>
    <w:p>
      <w:pPr>
        <w:pStyle w:val="BodyText"/>
        <w:numPr>
          <w:ilvl w:val="0"/>
          <w:numId w:val="88"/>
        </w:numPr>
        <w:tabs>
          <w:tab w:val="clear" w:pos="720"/>
          <w:tab w:val="left" w:pos="0" w:leader="none"/>
        </w:tabs>
        <w:spacing w:before="0" w:after="200"/>
        <w:ind w:hanging="283" w:left="709"/>
        <w:rPr/>
      </w:pPr>
      <w:r>
        <w:rPr>
          <w:rStyle w:val="Strong"/>
        </w:rPr>
        <w:t>Logging</w:t>
      </w:r>
      <w:r>
        <w:rPr/>
        <w:t>: Middleware can log the details of each request (e.g., time, request method, response status).</w:t>
      </w:r>
    </w:p>
    <w:p>
      <w:pPr>
        <w:pStyle w:val="BodyText"/>
        <w:numPr>
          <w:ilvl w:val="0"/>
          <w:numId w:val="88"/>
        </w:numPr>
        <w:tabs>
          <w:tab w:val="clear" w:pos="720"/>
          <w:tab w:val="left" w:pos="0" w:leader="none"/>
        </w:tabs>
        <w:spacing w:before="0" w:after="200"/>
        <w:ind w:hanging="283" w:left="709"/>
        <w:rPr/>
      </w:pPr>
      <w:r>
        <w:rPr>
          <w:rStyle w:val="Strong"/>
        </w:rPr>
        <w:t>Authentication/Authorization</w:t>
      </w:r>
      <w:r>
        <w:rPr/>
        <w:t>: Middleware can check if a user is authenticated or authorized to access certain routes.</w:t>
      </w:r>
    </w:p>
    <w:p>
      <w:pPr>
        <w:pStyle w:val="BodyText"/>
        <w:numPr>
          <w:ilvl w:val="0"/>
          <w:numId w:val="88"/>
        </w:numPr>
        <w:tabs>
          <w:tab w:val="clear" w:pos="720"/>
          <w:tab w:val="left" w:pos="0" w:leader="none"/>
        </w:tabs>
        <w:spacing w:before="0" w:after="200"/>
        <w:ind w:hanging="283" w:left="709"/>
        <w:rPr/>
      </w:pPr>
      <w:r>
        <w:rPr>
          <w:rStyle w:val="Strong"/>
        </w:rPr>
        <w:t>Error Handling</w:t>
      </w:r>
      <w:r>
        <w:rPr/>
        <w:t>: Catch errors that occur in the application and return appropriate responses.</w:t>
      </w:r>
    </w:p>
    <w:p>
      <w:pPr>
        <w:pStyle w:val="HorizontalLine"/>
        <w:spacing w:before="0" w:after="200"/>
        <w:rPr/>
      </w:pPr>
      <w:r>
        <w:rPr/>
      </w:r>
    </w:p>
    <w:p>
      <w:pPr>
        <w:pStyle w:val="Heading3"/>
        <w:spacing w:before="0" w:after="200"/>
        <w:rPr/>
      </w:pPr>
      <w:r>
        <w:rPr>
          <w:rStyle w:val="Strong"/>
          <w:b/>
          <w:bCs/>
        </w:rPr>
        <w:t>12. Load Balancers</w:t>
      </w:r>
    </w:p>
    <w:p>
      <w:pPr>
        <w:pStyle w:val="Heading4"/>
        <w:spacing w:before="0" w:after="200"/>
        <w:rPr/>
      </w:pPr>
      <w:r>
        <w:rPr>
          <w:rStyle w:val="Strong"/>
          <w:b/>
          <w:bCs/>
        </w:rPr>
        <w:t>What is a Load Balancer?</w:t>
      </w:r>
    </w:p>
    <w:p>
      <w:pPr>
        <w:pStyle w:val="BodyText"/>
        <w:spacing w:before="0" w:after="200"/>
        <w:rPr/>
      </w:pPr>
      <w:r>
        <w:rPr/>
        <w:t>A load balancer is a system that distributes incoming traffic across multiple servers or instances to ensure no single server is overwhelmed, improving performance and availability.</w:t>
      </w:r>
    </w:p>
    <w:p>
      <w:pPr>
        <w:pStyle w:val="Heading4"/>
        <w:spacing w:before="0" w:after="200"/>
        <w:rPr/>
      </w:pPr>
      <w:r>
        <w:rPr>
          <w:rStyle w:val="Strong"/>
          <w:b/>
          <w:bCs/>
        </w:rPr>
        <w:t>Why Are Load Balancers Needed?</w:t>
      </w:r>
    </w:p>
    <w:p>
      <w:pPr>
        <w:pStyle w:val="BodyText"/>
        <w:numPr>
          <w:ilvl w:val="0"/>
          <w:numId w:val="89"/>
        </w:numPr>
        <w:tabs>
          <w:tab w:val="clear" w:pos="720"/>
          <w:tab w:val="left" w:pos="0" w:leader="none"/>
        </w:tabs>
        <w:spacing w:before="0" w:after="200"/>
        <w:ind w:hanging="283" w:left="709"/>
        <w:rPr/>
      </w:pPr>
      <w:r>
        <w:rPr>
          <w:rStyle w:val="Strong"/>
        </w:rPr>
        <w:t>Scalability</w:t>
      </w:r>
      <w:r>
        <w:rPr/>
        <w:t>: Helps in distributing traffic across multiple instances, improving the system's ability to handle high loads.</w:t>
      </w:r>
    </w:p>
    <w:p>
      <w:pPr>
        <w:pStyle w:val="BodyText"/>
        <w:numPr>
          <w:ilvl w:val="0"/>
          <w:numId w:val="89"/>
        </w:numPr>
        <w:tabs>
          <w:tab w:val="clear" w:pos="720"/>
          <w:tab w:val="left" w:pos="0" w:leader="none"/>
        </w:tabs>
        <w:spacing w:before="0" w:after="200"/>
        <w:ind w:hanging="283" w:left="709"/>
        <w:rPr/>
      </w:pPr>
      <w:r>
        <w:rPr>
          <w:rStyle w:val="Strong"/>
        </w:rPr>
        <w:t>Redundancy</w:t>
      </w:r>
      <w:r>
        <w:rPr/>
        <w:t>: Ensures continuous service in case one server fails by rerouting traffic to healthy instances.</w:t>
      </w:r>
    </w:p>
    <w:p>
      <w:pPr>
        <w:pStyle w:val="BodyText"/>
        <w:numPr>
          <w:ilvl w:val="0"/>
          <w:numId w:val="89"/>
        </w:numPr>
        <w:tabs>
          <w:tab w:val="clear" w:pos="720"/>
          <w:tab w:val="left" w:pos="0" w:leader="none"/>
        </w:tabs>
        <w:spacing w:before="0" w:after="200"/>
        <w:ind w:hanging="283" w:left="709"/>
        <w:rPr/>
      </w:pPr>
      <w:r>
        <w:rPr>
          <w:rStyle w:val="Strong"/>
        </w:rPr>
        <w:t>Efficiency</w:t>
      </w:r>
      <w:r>
        <w:rPr/>
        <w:t>: Optimizes the utilization of server resources by balancing the load evenly across all servers.</w:t>
      </w:r>
    </w:p>
    <w:p>
      <w:pPr>
        <w:pStyle w:val="HorizontalLine"/>
        <w:spacing w:before="0" w:after="200"/>
        <w:rPr/>
      </w:pPr>
      <w:r>
        <w:rPr/>
      </w:r>
    </w:p>
    <w:p>
      <w:pPr>
        <w:pStyle w:val="Heading3"/>
        <w:spacing w:before="0" w:after="200"/>
        <w:rPr/>
      </w:pPr>
      <w:r>
        <w:rPr>
          <w:rStyle w:val="Strong"/>
          <w:b/>
          <w:bCs/>
        </w:rPr>
        <w:t>13. Webhooks</w:t>
      </w:r>
    </w:p>
    <w:p>
      <w:pPr>
        <w:pStyle w:val="Heading4"/>
        <w:spacing w:before="0" w:after="200"/>
        <w:rPr/>
      </w:pPr>
      <w:r>
        <w:rPr>
          <w:rStyle w:val="Strong"/>
          <w:b/>
          <w:bCs/>
        </w:rPr>
        <w:t>What are Webhooks?</w:t>
      </w:r>
    </w:p>
    <w:p>
      <w:pPr>
        <w:pStyle w:val="BodyText"/>
        <w:spacing w:before="0" w:after="200"/>
        <w:rPr/>
      </w:pPr>
      <w:r>
        <w:rPr/>
        <w:t xml:space="preserve">Webhooks are </w:t>
      </w:r>
      <w:r>
        <w:rPr>
          <w:rStyle w:val="Strong"/>
        </w:rPr>
        <w:t>HTTP callbacks</w:t>
      </w:r>
      <w:r>
        <w:rPr/>
        <w:t xml:space="preserve"> that allow one system to send real-time data to another system when an event occurs. When a certain event happens in a service, the service sends a </w:t>
      </w:r>
      <w:r>
        <w:rPr>
          <w:rStyle w:val="Strong"/>
        </w:rPr>
        <w:t>POST request</w:t>
      </w:r>
      <w:r>
        <w:rPr/>
        <w:t xml:space="preserve"> to a predefined URL (the webhook endpoint).</w:t>
      </w:r>
    </w:p>
    <w:p>
      <w:pPr>
        <w:pStyle w:val="Heading4"/>
        <w:spacing w:before="0" w:after="200"/>
        <w:rPr/>
      </w:pPr>
      <w:r>
        <w:rPr>
          <w:rStyle w:val="Strong"/>
          <w:b/>
          <w:bCs/>
        </w:rPr>
        <w:t>Difference Between Webhooks and APIs:</w:t>
      </w:r>
    </w:p>
    <w:p>
      <w:pPr>
        <w:pStyle w:val="BodyText"/>
        <w:numPr>
          <w:ilvl w:val="0"/>
          <w:numId w:val="90"/>
        </w:numPr>
        <w:tabs>
          <w:tab w:val="clear" w:pos="720"/>
          <w:tab w:val="left" w:pos="0" w:leader="none"/>
        </w:tabs>
        <w:spacing w:before="0" w:after="200"/>
        <w:ind w:hanging="283" w:left="709"/>
        <w:rPr/>
      </w:pPr>
      <w:r>
        <w:rPr>
          <w:rStyle w:val="Strong"/>
        </w:rPr>
        <w:t>Webhooks</w:t>
      </w:r>
      <w:r>
        <w:rPr/>
        <w:t>: Push-based communication, where the server sends data to the client when an event occurs (e.g., payment successful).</w:t>
      </w:r>
    </w:p>
    <w:p>
      <w:pPr>
        <w:pStyle w:val="BodyText"/>
        <w:numPr>
          <w:ilvl w:val="0"/>
          <w:numId w:val="90"/>
        </w:numPr>
        <w:tabs>
          <w:tab w:val="clear" w:pos="720"/>
          <w:tab w:val="left" w:pos="0" w:leader="none"/>
        </w:tabs>
        <w:spacing w:before="0" w:after="200"/>
        <w:ind w:hanging="283" w:left="709"/>
        <w:rPr/>
      </w:pPr>
      <w:r>
        <w:rPr>
          <w:rStyle w:val="Strong"/>
        </w:rPr>
        <w:t>APIs</w:t>
      </w:r>
      <w:r>
        <w:rPr/>
        <w:t>: Pull-based communication, where the client asks the server for data when needed (e.g., fetching user details).</w:t>
      </w:r>
    </w:p>
    <w:p>
      <w:pPr>
        <w:pStyle w:val="BodyText"/>
        <w:spacing w:before="0" w:after="200"/>
        <w:rPr/>
      </w:pPr>
      <w:r>
        <w:rPr>
          <w:rStyle w:val="Strong"/>
        </w:rPr>
        <w:t>Example</w:t>
      </w:r>
      <w:r>
        <w:rPr/>
        <w:t>: When a payment is made, a payment processor might send a webhook to your application to notify it of the payment status.</w:t>
      </w:r>
    </w:p>
    <w:p>
      <w:pPr>
        <w:pStyle w:val="HorizontalLine"/>
        <w:spacing w:before="0" w:after="200"/>
        <w:rPr/>
      </w:pPr>
      <w:r>
        <w:rPr/>
      </w:r>
    </w:p>
    <w:p>
      <w:pPr>
        <w:pStyle w:val="Heading3"/>
        <w:spacing w:before="0" w:after="200"/>
        <w:rPr/>
      </w:pPr>
      <w:r>
        <w:rPr>
          <w:rStyle w:val="Strong"/>
          <w:b/>
          <w:bCs/>
        </w:rPr>
        <w:t>14. Idempotency</w:t>
      </w:r>
    </w:p>
    <w:p>
      <w:pPr>
        <w:pStyle w:val="Heading4"/>
        <w:spacing w:before="0" w:after="200"/>
        <w:rPr/>
      </w:pPr>
      <w:r>
        <w:rPr>
          <w:rStyle w:val="Strong"/>
          <w:b/>
          <w:bCs/>
        </w:rPr>
        <w:t>What is Idempotency in APIs?</w:t>
      </w:r>
    </w:p>
    <w:p>
      <w:pPr>
        <w:pStyle w:val="BodyText"/>
        <w:spacing w:before="0" w:after="200"/>
        <w:rPr/>
      </w:pPr>
      <w:r>
        <w:rPr/>
        <w:t>Idempotency refers to the property of an operation that can be called multiple times with the same result, without changing the outcome after the first call.</w:t>
      </w:r>
    </w:p>
    <w:p>
      <w:pPr>
        <w:pStyle w:val="Heading4"/>
        <w:spacing w:before="0" w:after="200"/>
        <w:rPr/>
      </w:pPr>
      <w:r>
        <w:rPr>
          <w:rStyle w:val="Strong"/>
          <w:b/>
          <w:bCs/>
        </w:rPr>
        <w:t>Why Is Idempotency Important for POST and PUT Methods?</w:t>
      </w:r>
    </w:p>
    <w:p>
      <w:pPr>
        <w:pStyle w:val="BodyText"/>
        <w:numPr>
          <w:ilvl w:val="0"/>
          <w:numId w:val="91"/>
        </w:numPr>
        <w:tabs>
          <w:tab w:val="clear" w:pos="720"/>
          <w:tab w:val="left" w:pos="0" w:leader="none"/>
        </w:tabs>
        <w:spacing w:before="0" w:after="200"/>
        <w:ind w:hanging="283" w:left="709"/>
        <w:rPr/>
      </w:pPr>
      <w:r>
        <w:rPr>
          <w:rStyle w:val="Strong"/>
        </w:rPr>
        <w:t>POST</w:t>
      </w:r>
      <w:r>
        <w:rPr/>
        <w:t xml:space="preserve">: When creating resources, POST is generally not idempotent because multiple requests may create multiple resources. However, some use cases (like API requests to create an order) might require </w:t>
      </w:r>
      <w:r>
        <w:rPr>
          <w:rStyle w:val="Strong"/>
        </w:rPr>
        <w:t>idempotency</w:t>
      </w:r>
      <w:r>
        <w:rPr/>
        <w:t xml:space="preserve"> to prevent creating multiple records if the client retries the request.</w:t>
      </w:r>
    </w:p>
    <w:p>
      <w:pPr>
        <w:pStyle w:val="BodyText"/>
        <w:numPr>
          <w:ilvl w:val="0"/>
          <w:numId w:val="91"/>
        </w:numPr>
        <w:tabs>
          <w:tab w:val="clear" w:pos="720"/>
          <w:tab w:val="left" w:pos="0" w:leader="none"/>
        </w:tabs>
        <w:spacing w:before="0" w:after="200"/>
        <w:ind w:hanging="283" w:left="709"/>
        <w:rPr/>
      </w:pPr>
      <w:r>
        <w:rPr>
          <w:rStyle w:val="Strong"/>
        </w:rPr>
        <w:t>PUT</w:t>
      </w:r>
      <w:r>
        <w:rPr/>
        <w:t>: PUT is typically idempotent because it is used to update resources. Sending the same PUT request multiple times should result in the same resource state.</w:t>
      </w:r>
    </w:p>
    <w:p>
      <w:pPr>
        <w:pStyle w:val="HorizontalLine"/>
        <w:spacing w:before="0" w:after="200"/>
        <w:rPr/>
      </w:pPr>
      <w:r>
        <w:rPr/>
      </w:r>
    </w:p>
    <w:p>
      <w:pPr>
        <w:pStyle w:val="Heading3"/>
        <w:spacing w:before="0" w:after="200"/>
        <w:rPr/>
      </w:pPr>
      <w:r>
        <w:rPr>
          <w:rStyle w:val="Strong"/>
          <w:b/>
          <w:bCs/>
        </w:rPr>
        <w:t>15. Security Concepts</w:t>
      </w:r>
    </w:p>
    <w:p>
      <w:pPr>
        <w:pStyle w:val="Heading4"/>
        <w:spacing w:before="0" w:after="200"/>
        <w:rPr/>
      </w:pPr>
      <w:r>
        <w:rPr>
          <w:rStyle w:val="Strong"/>
          <w:b/>
          <w:bCs/>
        </w:rPr>
        <w:t>SQL Injection (SQLi)</w:t>
      </w:r>
    </w:p>
    <w:p>
      <w:pPr>
        <w:pStyle w:val="BodyText"/>
        <w:spacing w:before="0" w:after="200"/>
        <w:rPr/>
      </w:pPr>
      <w:r>
        <w:rPr/>
        <w:t xml:space="preserve">SQL Injection is a type of security vulnerability that allows an attacker to interfere with the queries that your application makes to its database. It occurs when an attacker </w:t>
      </w:r>
      <w:r>
        <w:rPr>
          <w:rStyle w:val="Strong"/>
        </w:rPr>
        <w:t>injects malicious SQL code</w:t>
      </w:r>
      <w:r>
        <w:rPr/>
        <w:t xml:space="preserve"> into an input field, which is then executed by the database.</w:t>
      </w:r>
    </w:p>
    <w:p>
      <w:pPr>
        <w:pStyle w:val="BodyText"/>
        <w:spacing w:before="0" w:after="200"/>
        <w:rPr/>
      </w:pPr>
      <w:r>
        <w:rPr>
          <w:rStyle w:val="Strong"/>
        </w:rPr>
        <w:t>Prevention</w:t>
      </w:r>
      <w:r>
        <w:rPr/>
        <w:t xml:space="preserve">: Use </w:t>
      </w:r>
      <w:r>
        <w:rPr>
          <w:rStyle w:val="Strong"/>
        </w:rPr>
        <w:t>parameterized queries</w:t>
      </w:r>
      <w:r>
        <w:rPr/>
        <w:t xml:space="preserve"> or </w:t>
      </w:r>
      <w:r>
        <w:rPr>
          <w:rStyle w:val="Strong"/>
        </w:rPr>
        <w:t>ORMs</w:t>
      </w:r>
      <w:r>
        <w:rPr/>
        <w:t xml:space="preserve"> (Object-Relational Mappers) that automatically escape user input.</w:t>
      </w:r>
    </w:p>
    <w:p>
      <w:pPr>
        <w:pStyle w:val="HorizontalLine"/>
        <w:spacing w:before="0" w:after="200"/>
        <w:rPr/>
      </w:pPr>
      <w:r>
        <w:rPr/>
      </w:r>
    </w:p>
    <w:p>
      <w:pPr>
        <w:pStyle w:val="Heading4"/>
        <w:spacing w:before="0" w:after="200"/>
        <w:rPr/>
      </w:pPr>
      <w:r>
        <w:rPr>
          <w:rStyle w:val="Strong"/>
          <w:b/>
          <w:bCs/>
        </w:rPr>
        <w:t>CSRF (Cross-Site Request Forgery)</w:t>
      </w:r>
    </w:p>
    <w:p>
      <w:pPr>
        <w:pStyle w:val="BodyText"/>
        <w:spacing w:before="0" w:after="200"/>
        <w:rPr/>
      </w:pPr>
      <w:r>
        <w:rPr/>
        <w:t>CSRF is a type of attack where a malicious actor tricks a user into making an unwanted request to a different site or server, which could result in actions being taken on behalf of the user (like changing account settings).</w:t>
      </w:r>
    </w:p>
    <w:p>
      <w:pPr>
        <w:pStyle w:val="BodyText"/>
        <w:spacing w:before="0" w:after="200"/>
        <w:rPr/>
      </w:pPr>
      <w:r>
        <w:rPr>
          <w:rStyle w:val="Strong"/>
        </w:rPr>
        <w:t>Prevention</w:t>
      </w:r>
      <w:r>
        <w:rPr/>
        <w:t xml:space="preserve">: Use </w:t>
      </w:r>
      <w:r>
        <w:rPr>
          <w:rStyle w:val="Strong"/>
        </w:rPr>
        <w:t>CSRF tokens</w:t>
      </w:r>
      <w:r>
        <w:rPr/>
        <w:t xml:space="preserve"> that are validated with each request to prevent unauthorized submissions.</w:t>
      </w:r>
    </w:p>
    <w:p>
      <w:pPr>
        <w:pStyle w:val="HorizontalLine"/>
        <w:spacing w:before="0" w:after="200"/>
        <w:rPr/>
      </w:pPr>
      <w:r>
        <w:rPr/>
      </w:r>
    </w:p>
    <w:p>
      <w:pPr>
        <w:pStyle w:val="Heading4"/>
        <w:spacing w:before="0" w:after="200"/>
        <w:rPr/>
      </w:pPr>
      <w:r>
        <w:rPr>
          <w:rStyle w:val="Strong"/>
          <w:b/>
          <w:bCs/>
        </w:rPr>
        <w:t>XSS (Cross-Site Scripting)</w:t>
      </w:r>
    </w:p>
    <w:p>
      <w:pPr>
        <w:pStyle w:val="BodyText"/>
        <w:spacing w:before="0" w:after="200"/>
        <w:rPr/>
      </w:pPr>
      <w:r>
        <w:rPr/>
        <w:t xml:space="preserve">XSS occurs when an attacker injects malicious </w:t>
      </w:r>
      <w:r>
        <w:rPr>
          <w:rStyle w:val="Strong"/>
        </w:rPr>
        <w:t>JavaScript</w:t>
      </w:r>
      <w:r>
        <w:rPr/>
        <w:t xml:space="preserve"> into a webpage, which then runs in the context of the user's browser.</w:t>
      </w:r>
    </w:p>
    <w:p>
      <w:pPr>
        <w:pStyle w:val="BodyText"/>
        <w:spacing w:before="0" w:after="200"/>
        <w:rPr/>
      </w:pPr>
      <w:r>
        <w:rPr>
          <w:rStyle w:val="Strong"/>
        </w:rPr>
        <w:t>Prevention</w:t>
      </w:r>
      <w:r>
        <w:rPr/>
        <w:t>: Sanitize user inputs and use secure output encoding to prevent scripts from running in the browser.</w:t>
      </w:r>
    </w:p>
    <w:p>
      <w:pPr>
        <w:pStyle w:val="HorizontalLine"/>
        <w:spacing w:before="0" w:after="200"/>
        <w:rPr/>
      </w:pPr>
      <w:r>
        <w:rPr/>
      </w:r>
    </w:p>
    <w:p>
      <w:pPr>
        <w:pStyle w:val="Heading3"/>
        <w:spacing w:before="0" w:after="200"/>
        <w:rPr/>
      </w:pPr>
      <w:r>
        <w:rPr>
          <w:rStyle w:val="Strong"/>
          <w:b/>
          <w:bCs/>
        </w:rPr>
        <w:t>16. Microservices vs Monolith</w:t>
      </w:r>
    </w:p>
    <w:p>
      <w:pPr>
        <w:pStyle w:val="Heading4"/>
        <w:spacing w:before="0" w:after="200"/>
        <w:rPr/>
      </w:pPr>
      <w:r>
        <w:rPr>
          <w:rStyle w:val="Strong"/>
          <w:b/>
          <w:bCs/>
        </w:rPr>
        <w:t>Basic Difference:</w:t>
      </w:r>
    </w:p>
    <w:p>
      <w:pPr>
        <w:pStyle w:val="BodyText"/>
        <w:numPr>
          <w:ilvl w:val="0"/>
          <w:numId w:val="92"/>
        </w:numPr>
        <w:tabs>
          <w:tab w:val="clear" w:pos="720"/>
          <w:tab w:val="left" w:pos="0" w:leader="none"/>
        </w:tabs>
        <w:spacing w:before="0" w:after="200"/>
        <w:ind w:hanging="283" w:left="709"/>
        <w:rPr/>
      </w:pPr>
      <w:r>
        <w:rPr>
          <w:rStyle w:val="Strong"/>
        </w:rPr>
        <w:t>Monolithic Architecture</w:t>
      </w:r>
      <w:r>
        <w:rPr/>
        <w:t>: The application is built as a single unit. All components (frontend, backend, database) are tightly coupled together.</w:t>
      </w:r>
    </w:p>
    <w:p>
      <w:pPr>
        <w:pStyle w:val="BodyText"/>
        <w:numPr>
          <w:ilvl w:val="0"/>
          <w:numId w:val="92"/>
        </w:numPr>
        <w:tabs>
          <w:tab w:val="clear" w:pos="720"/>
          <w:tab w:val="left" w:pos="0" w:leader="none"/>
        </w:tabs>
        <w:spacing w:before="0" w:after="200"/>
        <w:ind w:hanging="283" w:left="709"/>
        <w:rPr/>
      </w:pPr>
      <w:r>
        <w:rPr>
          <w:rStyle w:val="Strong"/>
        </w:rPr>
        <w:t>Microservices Architecture</w:t>
      </w:r>
      <w:r>
        <w:rPr/>
        <w:t>: The application is broken down into smaller, independent services, each responsible for a specific functionality (e.g., user service, order service, inventory service).</w:t>
      </w:r>
    </w:p>
    <w:p>
      <w:pPr>
        <w:pStyle w:val="Heading4"/>
        <w:spacing w:before="0" w:after="200"/>
        <w:rPr/>
      </w:pPr>
      <w:r>
        <w:rPr>
          <w:rStyle w:val="Strong"/>
          <w:b/>
          <w:bCs/>
        </w:rPr>
        <w:t>Advantages and Disadvantages:</w:t>
      </w:r>
    </w:p>
    <w:tbl>
      <w:tblPr>
        <w:tblW w:w="8640" w:type="dxa"/>
        <w:jc w:val="left"/>
        <w:tblInd w:w="28" w:type="dxa"/>
        <w:tblLayout w:type="fixed"/>
        <w:tblCellMar>
          <w:top w:w="28" w:type="dxa"/>
          <w:left w:w="28" w:type="dxa"/>
          <w:bottom w:w="28" w:type="dxa"/>
          <w:right w:w="28" w:type="dxa"/>
        </w:tblCellMar>
      </w:tblPr>
      <w:tblGrid>
        <w:gridCol w:w="1592"/>
        <w:gridCol w:w="3356"/>
        <w:gridCol w:w="3692"/>
      </w:tblGrid>
      <w:tr>
        <w:trPr>
          <w:tblHeader w:val="true"/>
        </w:trPr>
        <w:tc>
          <w:tcPr>
            <w:tcW w:w="1592" w:type="dxa"/>
            <w:tcBorders/>
            <w:vAlign w:val="center"/>
          </w:tcPr>
          <w:p>
            <w:pPr>
              <w:pStyle w:val="TableHeading"/>
              <w:suppressLineNumbers/>
              <w:spacing w:before="0" w:after="200"/>
              <w:jc w:val="center"/>
              <w:rPr/>
            </w:pPr>
            <w:r>
              <w:rPr/>
              <w:t>Architecture</w:t>
            </w:r>
          </w:p>
        </w:tc>
        <w:tc>
          <w:tcPr>
            <w:tcW w:w="3356" w:type="dxa"/>
            <w:tcBorders/>
            <w:vAlign w:val="center"/>
          </w:tcPr>
          <w:p>
            <w:pPr>
              <w:pStyle w:val="TableHeading"/>
              <w:suppressLineNumbers/>
              <w:spacing w:before="0" w:after="200"/>
              <w:jc w:val="center"/>
              <w:rPr/>
            </w:pPr>
            <w:r>
              <w:rPr/>
              <w:t>Monolithic</w:t>
            </w:r>
          </w:p>
        </w:tc>
        <w:tc>
          <w:tcPr>
            <w:tcW w:w="3692" w:type="dxa"/>
            <w:tcBorders/>
            <w:vAlign w:val="center"/>
          </w:tcPr>
          <w:p>
            <w:pPr>
              <w:pStyle w:val="TableHeading"/>
              <w:suppressLineNumbers/>
              <w:spacing w:before="0" w:after="200"/>
              <w:jc w:val="center"/>
              <w:rPr/>
            </w:pPr>
            <w:r>
              <w:rPr/>
              <w:t>Microservices</w:t>
            </w:r>
          </w:p>
        </w:tc>
      </w:tr>
      <w:tr>
        <w:trPr/>
        <w:tc>
          <w:tcPr>
            <w:tcW w:w="1592" w:type="dxa"/>
            <w:tcBorders/>
            <w:vAlign w:val="center"/>
          </w:tcPr>
          <w:p>
            <w:pPr>
              <w:pStyle w:val="TableContents"/>
              <w:widowControl w:val="false"/>
              <w:suppressLineNumbers/>
              <w:spacing w:before="0" w:after="200"/>
              <w:rPr/>
            </w:pPr>
            <w:r>
              <w:rPr>
                <w:rStyle w:val="Strong"/>
              </w:rPr>
              <w:t>Advantages</w:t>
            </w:r>
          </w:p>
        </w:tc>
        <w:tc>
          <w:tcPr>
            <w:tcW w:w="3356" w:type="dxa"/>
            <w:tcBorders/>
            <w:vAlign w:val="center"/>
          </w:tcPr>
          <w:p>
            <w:pPr>
              <w:pStyle w:val="TableContents"/>
              <w:widowControl w:val="false"/>
              <w:suppressLineNumbers/>
              <w:spacing w:before="0" w:after="200"/>
              <w:rPr/>
            </w:pPr>
            <w:r>
              <w:rPr/>
              <w:t>Simpler to develop and deploy, easier to manage initially</w:t>
            </w:r>
          </w:p>
        </w:tc>
        <w:tc>
          <w:tcPr>
            <w:tcW w:w="3692" w:type="dxa"/>
            <w:tcBorders/>
            <w:vAlign w:val="center"/>
          </w:tcPr>
          <w:p>
            <w:pPr>
              <w:pStyle w:val="TableContents"/>
              <w:widowControl w:val="false"/>
              <w:suppressLineNumbers/>
              <w:spacing w:before="0" w:after="200"/>
              <w:rPr/>
            </w:pPr>
            <w:r>
              <w:rPr/>
              <w:t>Scalable, independent services, fault isolation</w:t>
            </w:r>
          </w:p>
        </w:tc>
      </w:tr>
      <w:tr>
        <w:trPr/>
        <w:tc>
          <w:tcPr>
            <w:tcW w:w="1592" w:type="dxa"/>
            <w:tcBorders/>
            <w:vAlign w:val="center"/>
          </w:tcPr>
          <w:p>
            <w:pPr>
              <w:pStyle w:val="TableContents"/>
              <w:widowControl w:val="false"/>
              <w:suppressLineNumbers/>
              <w:spacing w:before="0" w:after="200"/>
              <w:rPr/>
            </w:pPr>
            <w:r>
              <w:rPr>
                <w:rStyle w:val="Strong"/>
              </w:rPr>
              <w:t>Disadvantages</w:t>
            </w:r>
          </w:p>
        </w:tc>
        <w:tc>
          <w:tcPr>
            <w:tcW w:w="3356" w:type="dxa"/>
            <w:tcBorders/>
            <w:vAlign w:val="center"/>
          </w:tcPr>
          <w:p>
            <w:pPr>
              <w:pStyle w:val="TableContents"/>
              <w:widowControl w:val="false"/>
              <w:suppressLineNumbers/>
              <w:spacing w:before="0" w:after="200"/>
              <w:rPr/>
            </w:pPr>
            <w:r>
              <w:rPr/>
              <w:t>Difficult to scale, tightly coupled components</w:t>
            </w:r>
          </w:p>
        </w:tc>
        <w:tc>
          <w:tcPr>
            <w:tcW w:w="3692" w:type="dxa"/>
            <w:tcBorders/>
            <w:vAlign w:val="center"/>
          </w:tcPr>
          <w:p>
            <w:pPr>
              <w:pStyle w:val="TableContents"/>
              <w:widowControl w:val="false"/>
              <w:suppressLineNumbers/>
              <w:spacing w:before="0" w:after="200"/>
              <w:rPr/>
            </w:pPr>
            <w:r>
              <w:rPr/>
              <w:t>Complex to manage, inter-service communication overhead</w:t>
            </w:r>
          </w:p>
        </w:tc>
      </w:tr>
    </w:tbl>
    <w:p>
      <w:pPr>
        <w:pStyle w:val="HorizontalLine"/>
        <w:spacing w:before="0" w:after="200"/>
        <w:rPr/>
      </w:pPr>
      <w:r>
        <w:rPr/>
      </w:r>
    </w:p>
    <w:p>
      <w:pPr>
        <w:pStyle w:val="Heading3"/>
        <w:spacing w:before="0" w:after="200"/>
        <w:rPr/>
      </w:pPr>
      <w:r>
        <w:rPr>
          <w:rStyle w:val="Strong"/>
          <w:b/>
          <w:bCs/>
        </w:rPr>
        <w:t>17. Environment Variables</w:t>
      </w:r>
    </w:p>
    <w:p>
      <w:pPr>
        <w:pStyle w:val="Heading4"/>
        <w:spacing w:before="0" w:after="200"/>
        <w:rPr/>
      </w:pPr>
      <w:r>
        <w:rPr>
          <w:rStyle w:val="Strong"/>
          <w:b/>
          <w:bCs/>
        </w:rPr>
        <w:t>Why Are Secrets (DB Password, API Keys) Stored in Env Files?</w:t>
      </w:r>
    </w:p>
    <w:p>
      <w:pPr>
        <w:pStyle w:val="BodyText"/>
        <w:numPr>
          <w:ilvl w:val="0"/>
          <w:numId w:val="93"/>
        </w:numPr>
        <w:tabs>
          <w:tab w:val="clear" w:pos="720"/>
          <w:tab w:val="left" w:pos="0" w:leader="none"/>
        </w:tabs>
        <w:spacing w:before="0" w:after="200"/>
        <w:ind w:hanging="283" w:left="709"/>
        <w:rPr/>
      </w:pPr>
      <w:r>
        <w:rPr>
          <w:rStyle w:val="Strong"/>
        </w:rPr>
        <w:t>Security</w:t>
      </w:r>
      <w:r>
        <w:rPr/>
        <w:t xml:space="preserve">: Storing sensitive information like database passwords or API keys in </w:t>
      </w:r>
      <w:r>
        <w:rPr>
          <w:rStyle w:val="Strong"/>
        </w:rPr>
        <w:t>environment variables</w:t>
      </w:r>
      <w:r>
        <w:rPr/>
        <w:t xml:space="preserve"> (env files) keeps them outside of the source code, preventing accidental exposure.</w:t>
      </w:r>
    </w:p>
    <w:p>
      <w:pPr>
        <w:pStyle w:val="BodyText"/>
        <w:numPr>
          <w:ilvl w:val="0"/>
          <w:numId w:val="93"/>
        </w:numPr>
        <w:tabs>
          <w:tab w:val="clear" w:pos="720"/>
          <w:tab w:val="left" w:pos="0" w:leader="none"/>
        </w:tabs>
        <w:spacing w:before="0" w:after="200"/>
        <w:ind w:hanging="283" w:left="709"/>
        <w:rPr/>
      </w:pPr>
      <w:r>
        <w:rPr>
          <w:rStyle w:val="Strong"/>
        </w:rPr>
        <w:t>Portability</w:t>
      </w:r>
      <w:r>
        <w:rPr/>
        <w:t>: Using env files makes it easier to deploy applications to different environments (development, staging, production) without modifying the code.</w:t>
      </w:r>
    </w:p>
    <w:p>
      <w:pPr>
        <w:pStyle w:val="BodyText"/>
        <w:numPr>
          <w:ilvl w:val="0"/>
          <w:numId w:val="93"/>
        </w:numPr>
        <w:tabs>
          <w:tab w:val="clear" w:pos="720"/>
          <w:tab w:val="left" w:pos="0" w:leader="none"/>
        </w:tabs>
        <w:spacing w:before="0" w:after="200"/>
        <w:ind w:hanging="283" w:left="709"/>
        <w:rPr/>
      </w:pPr>
      <w:r>
        <w:rPr>
          <w:rStyle w:val="Strong"/>
        </w:rPr>
        <w:t>Best Practice</w:t>
      </w:r>
      <w:r>
        <w:rPr/>
        <w:t>: Sensitive data should never be hardcoded in your application code. Instead, store them in environment variables, which are more secure and easier to manage.</w:t>
      </w:r>
    </w:p>
    <w:p>
      <w:pPr>
        <w:pStyle w:val="HorizontalLine"/>
        <w:spacing w:before="0" w:after="200"/>
        <w:rPr/>
      </w:pPr>
      <w:r>
        <w:rPr/>
      </w:r>
    </w:p>
    <w:p>
      <w:pPr>
        <w:pStyle w:val="BodyText"/>
        <w:spacing w:before="0" w:after="200"/>
        <w:rPr/>
      </w:pPr>
      <w:r>
        <w:rPr/>
        <w:t>Would you like to dive deeper into any of these topics or move on to the next concept?</w:t>
      </w:r>
    </w:p>
    <w:p>
      <w:pPr>
        <w:pStyle w:val="Heading5"/>
        <w:spacing w:before="0" w:after="200"/>
        <w:rPr/>
      </w:pPr>
      <w:r>
        <w:rPr/>
        <w:t>You said:</w:t>
      </w:r>
    </w:p>
    <w:p>
      <w:pPr>
        <w:pStyle w:val="BodyText"/>
        <w:rPr/>
      </w:pPr>
      <w:r>
        <w:rPr/>
        <w:t>What is full form of MERN</w:t>
      </w:r>
    </w:p>
    <w:p>
      <w:pPr>
        <w:pStyle w:val="Heading6"/>
        <w:spacing w:before="0" w:after="200"/>
        <w:rPr/>
      </w:pPr>
      <w:r>
        <w:rPr/>
        <w:t>ChatGPT said:</w:t>
      </w:r>
    </w:p>
    <w:p>
      <w:pPr>
        <w:pStyle w:val="BodyText"/>
        <w:spacing w:before="0" w:after="200"/>
        <w:rPr/>
      </w:pPr>
      <w:r>
        <w:rPr/>
        <w:t xml:space="preserve">The full form of </w:t>
      </w:r>
      <w:r>
        <w:rPr>
          <w:rStyle w:val="Strong"/>
        </w:rPr>
        <w:t>MERN</w:t>
      </w:r>
      <w:r>
        <w:rPr/>
        <w:t xml:space="preserve"> is:</w:t>
      </w:r>
    </w:p>
    <w:p>
      <w:pPr>
        <w:pStyle w:val="BodyText"/>
        <w:numPr>
          <w:ilvl w:val="0"/>
          <w:numId w:val="94"/>
        </w:numPr>
        <w:tabs>
          <w:tab w:val="clear" w:pos="720"/>
          <w:tab w:val="left" w:pos="0" w:leader="none"/>
        </w:tabs>
        <w:spacing w:before="0" w:after="200"/>
        <w:ind w:hanging="283" w:left="709"/>
        <w:rPr/>
      </w:pPr>
      <w:r>
        <w:rPr>
          <w:rStyle w:val="Strong"/>
        </w:rPr>
        <w:t>M</w:t>
      </w:r>
      <w:r>
        <w:rPr/>
        <w:t>: MongoDB (a NoSQL database)</w:t>
      </w:r>
    </w:p>
    <w:p>
      <w:pPr>
        <w:pStyle w:val="BodyText"/>
        <w:numPr>
          <w:ilvl w:val="0"/>
          <w:numId w:val="94"/>
        </w:numPr>
        <w:tabs>
          <w:tab w:val="clear" w:pos="720"/>
          <w:tab w:val="left" w:pos="0" w:leader="none"/>
        </w:tabs>
        <w:spacing w:before="0" w:after="200"/>
        <w:ind w:hanging="283" w:left="709"/>
        <w:rPr/>
      </w:pPr>
      <w:r>
        <w:rPr>
          <w:rStyle w:val="Strong"/>
        </w:rPr>
        <w:t>E</w:t>
      </w:r>
      <w:r>
        <w:rPr/>
        <w:t>: Express.js (a web application framework for Node.js)</w:t>
      </w:r>
    </w:p>
    <w:p>
      <w:pPr>
        <w:pStyle w:val="BodyText"/>
        <w:numPr>
          <w:ilvl w:val="0"/>
          <w:numId w:val="94"/>
        </w:numPr>
        <w:tabs>
          <w:tab w:val="clear" w:pos="720"/>
          <w:tab w:val="left" w:pos="0" w:leader="none"/>
        </w:tabs>
        <w:spacing w:before="0" w:after="200"/>
        <w:ind w:hanging="283" w:left="709"/>
        <w:rPr/>
      </w:pPr>
      <w:r>
        <w:rPr>
          <w:rStyle w:val="Strong"/>
        </w:rPr>
        <w:t>R</w:t>
      </w:r>
      <w:r>
        <w:rPr/>
        <w:t>: React.js (a JavaScript library for building user interfaces)</w:t>
      </w:r>
    </w:p>
    <w:p>
      <w:pPr>
        <w:pStyle w:val="BodyText"/>
        <w:numPr>
          <w:ilvl w:val="0"/>
          <w:numId w:val="94"/>
        </w:numPr>
        <w:tabs>
          <w:tab w:val="clear" w:pos="720"/>
          <w:tab w:val="left" w:pos="0" w:leader="none"/>
        </w:tabs>
        <w:spacing w:before="0" w:after="200"/>
        <w:ind w:hanging="283" w:left="709"/>
        <w:rPr/>
      </w:pPr>
      <w:r>
        <w:rPr>
          <w:rStyle w:val="Strong"/>
        </w:rPr>
        <w:t>N</w:t>
      </w:r>
      <w:r>
        <w:rPr/>
        <w:t>: Node.js (a JavaScript runtime environment)</w:t>
      </w:r>
    </w:p>
    <w:p>
      <w:pPr>
        <w:pStyle w:val="BodyText"/>
        <w:spacing w:before="0" w:after="200"/>
        <w:rPr/>
      </w:pPr>
      <w:r>
        <w:rPr/>
        <w:t>MERN is a popular stack for building full-stack web applications, utilizing JavaScript throughout the entire development process (both on the client and server sides).</w:t>
      </w:r>
    </w:p>
    <w:p>
      <w:pPr>
        <w:pStyle w:val="Heading5"/>
        <w:spacing w:before="0" w:after="200"/>
        <w:rPr/>
      </w:pPr>
      <w:r>
        <w:rPr/>
        <w:t>You said:</w:t>
      </w:r>
    </w:p>
    <w:p>
      <w:pPr>
        <w:pStyle w:val="BodyText"/>
        <w:rPr/>
      </w:pPr>
      <w:r>
        <w:rPr/>
        <w:t>Ok niw any like these common concepts in front end like cors middlewere and all</w:t>
      </w:r>
    </w:p>
    <w:p>
      <w:pPr>
        <w:pStyle w:val="Heading6"/>
        <w:spacing w:before="0" w:after="200"/>
        <w:rPr/>
      </w:pPr>
      <w:r>
        <w:rPr/>
        <w:t>ChatGPT said:</w:t>
      </w:r>
    </w:p>
    <w:p>
      <w:pPr>
        <w:pStyle w:val="BodyText"/>
        <w:spacing w:before="0" w:after="200"/>
        <w:rPr/>
      </w:pPr>
      <w:r>
        <w:rPr/>
        <w:t>Yes, in frontend development, there are several common concepts and tools similar to backend concepts like CORS and middleware. Here's a breakdown of key frontend concepts:</w:t>
      </w:r>
    </w:p>
    <w:p>
      <w:pPr>
        <w:pStyle w:val="Heading3"/>
        <w:spacing w:before="0" w:after="200"/>
        <w:rPr/>
      </w:pPr>
      <w:r>
        <w:rPr/>
        <w:t xml:space="preserve">1. </w:t>
      </w:r>
      <w:r>
        <w:rPr>
          <w:rStyle w:val="Strong"/>
          <w:b/>
          <w:bCs/>
        </w:rPr>
        <w:t>Cross-Origin Resource Sharing (CORS)</w:t>
      </w:r>
    </w:p>
    <w:p>
      <w:pPr>
        <w:pStyle w:val="BodyText"/>
        <w:spacing w:before="0" w:after="200"/>
        <w:rPr/>
      </w:pPr>
      <w:r>
        <w:rPr/>
        <w:t xml:space="preserve">Just like in the backend, </w:t>
      </w:r>
      <w:r>
        <w:rPr>
          <w:rStyle w:val="Strong"/>
        </w:rPr>
        <w:t>CORS</w:t>
      </w:r>
      <w:r>
        <w:rPr/>
        <w:t xml:space="preserve"> in the frontend ensures that a web application running at one origin (domain) can make requests to resources on a different origin. CORS allows or blocks the frontend from accessing resources hosted on different servers, based on headers sent by the backend.</w:t>
      </w:r>
    </w:p>
    <w:p>
      <w:pPr>
        <w:pStyle w:val="BodyText"/>
        <w:numPr>
          <w:ilvl w:val="0"/>
          <w:numId w:val="95"/>
        </w:numPr>
        <w:tabs>
          <w:tab w:val="clear" w:pos="720"/>
          <w:tab w:val="left" w:pos="0" w:leader="none"/>
        </w:tabs>
        <w:spacing w:before="0" w:after="200"/>
        <w:ind w:hanging="283" w:left="709"/>
        <w:rPr/>
      </w:pPr>
      <w:r>
        <w:rPr>
          <w:rStyle w:val="Strong"/>
        </w:rPr>
        <w:t>Why it’s important</w:t>
      </w:r>
      <w:r>
        <w:rPr/>
        <w:t>: CORS is a security feature implemented by browsers to prevent cross-site scripting attacks.</w:t>
      </w:r>
    </w:p>
    <w:p>
      <w:pPr>
        <w:pStyle w:val="BodyText"/>
        <w:numPr>
          <w:ilvl w:val="0"/>
          <w:numId w:val="95"/>
        </w:numPr>
        <w:tabs>
          <w:tab w:val="clear" w:pos="720"/>
          <w:tab w:val="left" w:pos="0" w:leader="none"/>
        </w:tabs>
        <w:spacing w:before="0" w:after="200"/>
        <w:ind w:hanging="283" w:left="709"/>
        <w:rPr/>
      </w:pPr>
      <w:r>
        <w:rPr>
          <w:rStyle w:val="Strong"/>
        </w:rPr>
        <w:t>Frontend</w:t>
      </w:r>
      <w:r>
        <w:rPr/>
        <w:t>: If your frontend (e.g., React or Angular app) tries to make requests to an API on another domain, the server must include appropriate CORS headers to allow those requests.</w:t>
      </w:r>
    </w:p>
    <w:p>
      <w:pPr>
        <w:pStyle w:val="Heading3"/>
        <w:spacing w:before="0" w:after="200"/>
        <w:rPr/>
      </w:pPr>
      <w:r>
        <w:rPr/>
        <w:t xml:space="preserve">2. </w:t>
      </w:r>
      <w:r>
        <w:rPr>
          <w:rStyle w:val="Strong"/>
          <w:b/>
          <w:bCs/>
        </w:rPr>
        <w:t>Middleware (in Frontend)</w:t>
      </w:r>
    </w:p>
    <w:p>
      <w:pPr>
        <w:pStyle w:val="BodyText"/>
        <w:spacing w:before="0" w:after="200"/>
        <w:rPr/>
      </w:pPr>
      <w:r>
        <w:rPr/>
        <w:t xml:space="preserve">While </w:t>
      </w:r>
      <w:r>
        <w:rPr>
          <w:rStyle w:val="Strong"/>
        </w:rPr>
        <w:t>middleware</w:t>
      </w:r>
      <w:r>
        <w:rPr/>
        <w:t xml:space="preserve"> is commonly associated with backend development, in the frontend, it refers to any logic that intercepts requests or responses as part of a larger process.</w:t>
      </w:r>
    </w:p>
    <w:p>
      <w:pPr>
        <w:pStyle w:val="BodyText"/>
        <w:numPr>
          <w:ilvl w:val="0"/>
          <w:numId w:val="96"/>
        </w:numPr>
        <w:tabs>
          <w:tab w:val="clear" w:pos="720"/>
          <w:tab w:val="left" w:pos="0" w:leader="none"/>
        </w:tabs>
        <w:spacing w:before="0" w:after="200"/>
        <w:ind w:hanging="283" w:left="709"/>
        <w:rPr/>
      </w:pPr>
      <w:r>
        <w:rPr>
          <w:rStyle w:val="Strong"/>
        </w:rPr>
        <w:t>Example</w:t>
      </w:r>
      <w:r>
        <w:rPr/>
        <w:t xml:space="preserve">: In </w:t>
      </w:r>
      <w:r>
        <w:rPr>
          <w:rStyle w:val="Strong"/>
        </w:rPr>
        <w:t>Redux middleware</w:t>
      </w:r>
      <w:r>
        <w:rPr/>
        <w:t>, we can use it to log actions, delay actions (e.g., to simulate async behavior), or handle side effects (e.g., API calls).</w:t>
      </w:r>
    </w:p>
    <w:p>
      <w:pPr>
        <w:pStyle w:val="BodyText"/>
        <w:numPr>
          <w:ilvl w:val="1"/>
          <w:numId w:val="96"/>
        </w:numPr>
        <w:tabs>
          <w:tab w:val="clear" w:pos="720"/>
          <w:tab w:val="left" w:pos="0" w:leader="none"/>
        </w:tabs>
        <w:spacing w:before="0" w:after="200"/>
        <w:ind w:hanging="283" w:left="1418"/>
        <w:rPr/>
      </w:pPr>
      <w:r>
        <w:rPr/>
        <w:t xml:space="preserve">Common libraries: </w:t>
      </w:r>
      <w:r>
        <w:rPr>
          <w:rStyle w:val="Strong"/>
        </w:rPr>
        <w:t>Redux Thunk</w:t>
      </w:r>
      <w:r>
        <w:rPr/>
        <w:t xml:space="preserve">, </w:t>
      </w:r>
      <w:r>
        <w:rPr>
          <w:rStyle w:val="Strong"/>
        </w:rPr>
        <w:t>Redux Saga</w:t>
      </w:r>
      <w:r>
        <w:rPr/>
        <w:t>.</w:t>
      </w:r>
    </w:p>
    <w:p>
      <w:pPr>
        <w:pStyle w:val="Heading3"/>
        <w:spacing w:before="0" w:after="200"/>
        <w:rPr/>
      </w:pPr>
      <w:r>
        <w:rPr/>
        <w:t xml:space="preserve">3. </w:t>
      </w:r>
      <w:r>
        <w:rPr>
          <w:rStyle w:val="Strong"/>
          <w:b/>
          <w:bCs/>
        </w:rPr>
        <w:t>Single Page Application (SPA)</w:t>
      </w:r>
    </w:p>
    <w:p>
      <w:pPr>
        <w:pStyle w:val="BodyText"/>
        <w:spacing w:before="0" w:after="200"/>
        <w:rPr/>
      </w:pPr>
      <w:r>
        <w:rPr/>
        <w:t xml:space="preserve">A </w:t>
      </w:r>
      <w:r>
        <w:rPr>
          <w:rStyle w:val="Strong"/>
        </w:rPr>
        <w:t>SPA</w:t>
      </w:r>
      <w:r>
        <w:rPr/>
        <w:t xml:space="preserve"> is an architecture where the entire frontend application is loaded on a single HTML page. As a user interacts with the app, new data and views are dynamically updated without reloading the page, creating a smoother experience.</w:t>
      </w:r>
    </w:p>
    <w:p>
      <w:pPr>
        <w:pStyle w:val="BodyText"/>
        <w:numPr>
          <w:ilvl w:val="0"/>
          <w:numId w:val="97"/>
        </w:numPr>
        <w:tabs>
          <w:tab w:val="clear" w:pos="720"/>
          <w:tab w:val="left" w:pos="0" w:leader="none"/>
        </w:tabs>
        <w:spacing w:before="0" w:after="200"/>
        <w:ind w:hanging="283" w:left="709"/>
        <w:rPr/>
      </w:pPr>
      <w:r>
        <w:rPr>
          <w:rStyle w:val="Strong"/>
        </w:rPr>
        <w:t>Why it’s important</w:t>
      </w:r>
      <w:r>
        <w:rPr/>
        <w:t>: SPAs improve user experience by minimizing page reloads and providing faster interactions.</w:t>
      </w:r>
    </w:p>
    <w:p>
      <w:pPr>
        <w:pStyle w:val="BodyText"/>
        <w:numPr>
          <w:ilvl w:val="0"/>
          <w:numId w:val="97"/>
        </w:numPr>
        <w:tabs>
          <w:tab w:val="clear" w:pos="720"/>
          <w:tab w:val="left" w:pos="0" w:leader="none"/>
        </w:tabs>
        <w:spacing w:before="0" w:after="200"/>
        <w:ind w:hanging="283" w:left="709"/>
        <w:rPr/>
      </w:pPr>
      <w:r>
        <w:rPr>
          <w:rStyle w:val="Strong"/>
        </w:rPr>
        <w:t>Tools/Frameworks</w:t>
      </w:r>
      <w:r>
        <w:rPr/>
        <w:t xml:space="preserve">: </w:t>
      </w:r>
      <w:r>
        <w:rPr>
          <w:rStyle w:val="Strong"/>
        </w:rPr>
        <w:t>React</w:t>
      </w:r>
      <w:r>
        <w:rPr/>
        <w:t xml:space="preserve">, </w:t>
      </w:r>
      <w:r>
        <w:rPr>
          <w:rStyle w:val="Strong"/>
        </w:rPr>
        <w:t>Angular</w:t>
      </w:r>
      <w:r>
        <w:rPr/>
        <w:t xml:space="preserve">, </w:t>
      </w:r>
      <w:r>
        <w:rPr>
          <w:rStyle w:val="Strong"/>
        </w:rPr>
        <w:t>Vue.js</w:t>
      </w:r>
      <w:r>
        <w:rPr/>
        <w:t>.</w:t>
      </w:r>
    </w:p>
    <w:p>
      <w:pPr>
        <w:pStyle w:val="Heading3"/>
        <w:spacing w:before="0" w:after="200"/>
        <w:rPr/>
      </w:pPr>
      <w:r>
        <w:rPr/>
        <w:t xml:space="preserve">4. </w:t>
      </w:r>
      <w:r>
        <w:rPr>
          <w:rStyle w:val="Strong"/>
          <w:b/>
          <w:bCs/>
        </w:rPr>
        <w:t>State Management</w:t>
      </w:r>
    </w:p>
    <w:p>
      <w:pPr>
        <w:pStyle w:val="BodyText"/>
        <w:spacing w:before="0" w:after="200"/>
        <w:rPr/>
      </w:pPr>
      <w:r>
        <w:rPr/>
        <w:t>State management refers to how data is managed and shared across the frontend application.</w:t>
      </w:r>
    </w:p>
    <w:p>
      <w:pPr>
        <w:pStyle w:val="BodyText"/>
        <w:numPr>
          <w:ilvl w:val="0"/>
          <w:numId w:val="98"/>
        </w:numPr>
        <w:tabs>
          <w:tab w:val="clear" w:pos="720"/>
          <w:tab w:val="left" w:pos="0" w:leader="none"/>
        </w:tabs>
        <w:spacing w:before="0" w:after="200"/>
        <w:ind w:hanging="283" w:left="709"/>
        <w:rPr/>
      </w:pPr>
      <w:r>
        <w:rPr>
          <w:rStyle w:val="Strong"/>
        </w:rPr>
        <w:t>Why it’s important</w:t>
      </w:r>
      <w:r>
        <w:rPr/>
        <w:t>: Effective state management helps ensure consistency and smooth user interaction, especially in large, complex applications.</w:t>
      </w:r>
    </w:p>
    <w:p>
      <w:pPr>
        <w:pStyle w:val="BodyText"/>
        <w:numPr>
          <w:ilvl w:val="0"/>
          <w:numId w:val="98"/>
        </w:numPr>
        <w:tabs>
          <w:tab w:val="clear" w:pos="720"/>
          <w:tab w:val="left" w:pos="0" w:leader="none"/>
        </w:tabs>
        <w:spacing w:before="0" w:after="200"/>
        <w:ind w:hanging="283" w:left="709"/>
        <w:rPr/>
      </w:pPr>
      <w:r>
        <w:rPr>
          <w:rStyle w:val="Strong"/>
        </w:rPr>
        <w:t>Tools</w:t>
      </w:r>
      <w:r>
        <w:rPr/>
        <w:t>:</w:t>
      </w:r>
    </w:p>
    <w:p>
      <w:pPr>
        <w:pStyle w:val="BodyText"/>
        <w:numPr>
          <w:ilvl w:val="1"/>
          <w:numId w:val="98"/>
        </w:numPr>
        <w:tabs>
          <w:tab w:val="clear" w:pos="720"/>
          <w:tab w:val="left" w:pos="0" w:leader="none"/>
        </w:tabs>
        <w:spacing w:before="0" w:after="200"/>
        <w:ind w:hanging="283" w:left="1418"/>
        <w:rPr/>
      </w:pPr>
      <w:r>
        <w:rPr>
          <w:rStyle w:val="Strong"/>
        </w:rPr>
        <w:t>React</w:t>
      </w:r>
      <w:r>
        <w:rPr/>
        <w:t xml:space="preserve">: </w:t>
      </w:r>
      <w:r>
        <w:rPr>
          <w:rStyle w:val="SourceText"/>
        </w:rPr>
        <w:t>useState</w:t>
      </w:r>
      <w:r>
        <w:rPr/>
        <w:t xml:space="preserve">, </w:t>
      </w:r>
      <w:r>
        <w:rPr>
          <w:rStyle w:val="SourceText"/>
        </w:rPr>
        <w:t>useReducer</w:t>
      </w:r>
      <w:r>
        <w:rPr/>
        <w:t xml:space="preserve">, </w:t>
      </w:r>
      <w:r>
        <w:rPr>
          <w:rStyle w:val="Strong"/>
        </w:rPr>
        <w:t>Context API</w:t>
      </w:r>
      <w:r>
        <w:rPr/>
        <w:t>.</w:t>
      </w:r>
    </w:p>
    <w:p>
      <w:pPr>
        <w:pStyle w:val="BodyText"/>
        <w:numPr>
          <w:ilvl w:val="1"/>
          <w:numId w:val="98"/>
        </w:numPr>
        <w:tabs>
          <w:tab w:val="clear" w:pos="720"/>
          <w:tab w:val="left" w:pos="0" w:leader="none"/>
        </w:tabs>
        <w:spacing w:before="0" w:after="200"/>
        <w:ind w:hanging="283" w:left="1418"/>
        <w:rPr/>
      </w:pPr>
      <w:r>
        <w:rPr>
          <w:rStyle w:val="Strong"/>
        </w:rPr>
        <w:t>Redux</w:t>
      </w:r>
      <w:r>
        <w:rPr/>
        <w:t>: A more robust solution for state management in large React apps.</w:t>
      </w:r>
    </w:p>
    <w:p>
      <w:pPr>
        <w:pStyle w:val="BodyText"/>
        <w:numPr>
          <w:ilvl w:val="1"/>
          <w:numId w:val="98"/>
        </w:numPr>
        <w:tabs>
          <w:tab w:val="clear" w:pos="720"/>
          <w:tab w:val="left" w:pos="0" w:leader="none"/>
        </w:tabs>
        <w:spacing w:before="0" w:after="200"/>
        <w:ind w:hanging="283" w:left="1418"/>
        <w:rPr/>
      </w:pPr>
      <w:r>
        <w:rPr>
          <w:rStyle w:val="Strong"/>
        </w:rPr>
        <w:t>Vuex</w:t>
      </w:r>
      <w:r>
        <w:rPr/>
        <w:t>: State management for Vue.js applications.</w:t>
      </w:r>
    </w:p>
    <w:p>
      <w:pPr>
        <w:pStyle w:val="BodyText"/>
        <w:numPr>
          <w:ilvl w:val="1"/>
          <w:numId w:val="98"/>
        </w:numPr>
        <w:tabs>
          <w:tab w:val="clear" w:pos="720"/>
          <w:tab w:val="left" w:pos="0" w:leader="none"/>
        </w:tabs>
        <w:spacing w:before="0" w:after="200"/>
        <w:ind w:hanging="283" w:left="1418"/>
        <w:rPr/>
      </w:pPr>
      <w:r>
        <w:rPr>
          <w:rStyle w:val="Strong"/>
        </w:rPr>
        <w:t>NgRx</w:t>
      </w:r>
      <w:r>
        <w:rPr/>
        <w:t>: State management for Angular applications.</w:t>
      </w:r>
    </w:p>
    <w:p>
      <w:pPr>
        <w:pStyle w:val="Heading3"/>
        <w:spacing w:before="0" w:after="200"/>
        <w:rPr/>
      </w:pPr>
      <w:r>
        <w:rPr/>
        <w:t xml:space="preserve">5. </w:t>
      </w:r>
      <w:r>
        <w:rPr>
          <w:rStyle w:val="Strong"/>
          <w:b/>
          <w:bCs/>
        </w:rPr>
        <w:t>Component Lifecycle (in Frameworks like React, Angular, Vue)</w:t>
      </w:r>
    </w:p>
    <w:p>
      <w:pPr>
        <w:pStyle w:val="BodyText"/>
        <w:spacing w:before="0" w:after="200"/>
        <w:rPr/>
      </w:pPr>
      <w:r>
        <w:rPr/>
        <w:t>Frontend frameworks like React, Angular, and Vue provide lifecycle methods or hooks that define how components are created, updated, and destroyed.</w:t>
      </w:r>
    </w:p>
    <w:p>
      <w:pPr>
        <w:pStyle w:val="BodyText"/>
        <w:numPr>
          <w:ilvl w:val="0"/>
          <w:numId w:val="99"/>
        </w:numPr>
        <w:tabs>
          <w:tab w:val="clear" w:pos="720"/>
          <w:tab w:val="left" w:pos="0" w:leader="none"/>
        </w:tabs>
        <w:spacing w:before="0" w:after="200"/>
        <w:ind w:hanging="283" w:left="709"/>
        <w:rPr/>
      </w:pPr>
      <w:r>
        <w:rPr>
          <w:rStyle w:val="Strong"/>
        </w:rPr>
        <w:t>React</w:t>
      </w:r>
      <w:r>
        <w:rPr/>
        <w:t xml:space="preserve">: </w:t>
      </w:r>
      <w:r>
        <w:rPr>
          <w:rStyle w:val="SourceText"/>
        </w:rPr>
        <w:t>useEffect</w:t>
      </w:r>
      <w:r>
        <w:rPr/>
        <w:t xml:space="preserve">, </w:t>
      </w:r>
      <w:r>
        <w:rPr>
          <w:rStyle w:val="SourceText"/>
        </w:rPr>
        <w:t>componentDidMount</w:t>
      </w:r>
      <w:r>
        <w:rPr/>
        <w:t xml:space="preserve">, </w:t>
      </w:r>
      <w:r>
        <w:rPr>
          <w:rStyle w:val="SourceText"/>
        </w:rPr>
        <w:t>componentWillUnmount</w:t>
      </w:r>
      <w:r>
        <w:rPr/>
        <w:t>.</w:t>
      </w:r>
    </w:p>
    <w:p>
      <w:pPr>
        <w:pStyle w:val="BodyText"/>
        <w:numPr>
          <w:ilvl w:val="0"/>
          <w:numId w:val="99"/>
        </w:numPr>
        <w:tabs>
          <w:tab w:val="clear" w:pos="720"/>
          <w:tab w:val="left" w:pos="0" w:leader="none"/>
        </w:tabs>
        <w:spacing w:before="0" w:after="200"/>
        <w:ind w:hanging="283" w:left="709"/>
        <w:rPr/>
      </w:pPr>
      <w:r>
        <w:rPr>
          <w:rStyle w:val="Strong"/>
        </w:rPr>
        <w:t>Angular</w:t>
      </w:r>
      <w:r>
        <w:rPr/>
        <w:t xml:space="preserve">: </w:t>
      </w:r>
      <w:r>
        <w:rPr>
          <w:rStyle w:val="SourceText"/>
        </w:rPr>
        <w:t>ngOnInit</w:t>
      </w:r>
      <w:r>
        <w:rPr/>
        <w:t xml:space="preserve">, </w:t>
      </w:r>
      <w:r>
        <w:rPr>
          <w:rStyle w:val="SourceText"/>
        </w:rPr>
        <w:t>ngOnDestroy</w:t>
      </w:r>
      <w:r>
        <w:rPr/>
        <w:t>.</w:t>
      </w:r>
    </w:p>
    <w:p>
      <w:pPr>
        <w:pStyle w:val="BodyText"/>
        <w:numPr>
          <w:ilvl w:val="0"/>
          <w:numId w:val="99"/>
        </w:numPr>
        <w:tabs>
          <w:tab w:val="clear" w:pos="720"/>
          <w:tab w:val="left" w:pos="0" w:leader="none"/>
        </w:tabs>
        <w:spacing w:before="0" w:after="200"/>
        <w:ind w:hanging="283" w:left="709"/>
        <w:rPr/>
      </w:pPr>
      <w:r>
        <w:rPr>
          <w:rStyle w:val="Strong"/>
        </w:rPr>
        <w:t>Vue</w:t>
      </w:r>
      <w:r>
        <w:rPr/>
        <w:t xml:space="preserve">: </w:t>
      </w:r>
      <w:r>
        <w:rPr>
          <w:rStyle w:val="SourceText"/>
        </w:rPr>
        <w:t>mounted</w:t>
      </w:r>
      <w:r>
        <w:rPr/>
        <w:t xml:space="preserve">, </w:t>
      </w:r>
      <w:r>
        <w:rPr>
          <w:rStyle w:val="SourceText"/>
        </w:rPr>
        <w:t>beforeDestroy</w:t>
      </w:r>
      <w:r>
        <w:rPr/>
        <w:t>.</w:t>
      </w:r>
    </w:p>
    <w:p>
      <w:pPr>
        <w:pStyle w:val="Heading3"/>
        <w:spacing w:before="0" w:after="200"/>
        <w:rPr/>
      </w:pPr>
      <w:r>
        <w:rPr/>
        <w:t xml:space="preserve">6. </w:t>
      </w:r>
      <w:r>
        <w:rPr>
          <w:rStyle w:val="Strong"/>
          <w:b/>
          <w:bCs/>
        </w:rPr>
        <w:t>Event Bubbling and Capturing</w:t>
      </w:r>
    </w:p>
    <w:p>
      <w:pPr>
        <w:pStyle w:val="BodyText"/>
        <w:spacing w:before="0" w:after="200"/>
        <w:rPr/>
      </w:pPr>
      <w:r>
        <w:rPr/>
        <w:t>Event bubbling and capturing are two phases of event propagation in the DOM.</w:t>
      </w:r>
    </w:p>
    <w:p>
      <w:pPr>
        <w:pStyle w:val="BodyText"/>
        <w:numPr>
          <w:ilvl w:val="0"/>
          <w:numId w:val="100"/>
        </w:numPr>
        <w:tabs>
          <w:tab w:val="clear" w:pos="720"/>
          <w:tab w:val="left" w:pos="0" w:leader="none"/>
        </w:tabs>
        <w:spacing w:before="0" w:after="200"/>
        <w:ind w:hanging="283" w:left="709"/>
        <w:rPr/>
      </w:pPr>
      <w:r>
        <w:rPr>
          <w:rStyle w:val="Strong"/>
        </w:rPr>
        <w:t>Event Bubbling</w:t>
      </w:r>
      <w:r>
        <w:rPr/>
        <w:t>: When an event occurs on an element, it propagates up from the target element to the root (document).</w:t>
      </w:r>
    </w:p>
    <w:p>
      <w:pPr>
        <w:pStyle w:val="BodyText"/>
        <w:numPr>
          <w:ilvl w:val="0"/>
          <w:numId w:val="100"/>
        </w:numPr>
        <w:tabs>
          <w:tab w:val="clear" w:pos="720"/>
          <w:tab w:val="left" w:pos="0" w:leader="none"/>
        </w:tabs>
        <w:spacing w:before="0" w:after="200"/>
        <w:ind w:hanging="283" w:left="709"/>
        <w:rPr/>
      </w:pPr>
      <w:r>
        <w:rPr>
          <w:rStyle w:val="Strong"/>
        </w:rPr>
        <w:t>Event Capturing</w:t>
      </w:r>
      <w:r>
        <w:rPr/>
        <w:t>: The event is captured from the root and propagates down to the target element.</w:t>
      </w:r>
    </w:p>
    <w:p>
      <w:pPr>
        <w:pStyle w:val="BodyText"/>
        <w:numPr>
          <w:ilvl w:val="0"/>
          <w:numId w:val="100"/>
        </w:numPr>
        <w:tabs>
          <w:tab w:val="clear" w:pos="720"/>
          <w:tab w:val="left" w:pos="0" w:leader="none"/>
        </w:tabs>
        <w:spacing w:before="0" w:after="200"/>
        <w:ind w:hanging="283" w:left="709"/>
        <w:rPr/>
      </w:pPr>
      <w:r>
        <w:rPr>
          <w:rStyle w:val="Strong"/>
        </w:rPr>
        <w:t>Why it’s important</w:t>
      </w:r>
      <w:r>
        <w:rPr/>
        <w:t>: Understanding event propagation is crucial for handling events properly and efficiently.</w:t>
      </w:r>
    </w:p>
    <w:p>
      <w:pPr>
        <w:pStyle w:val="Heading3"/>
        <w:spacing w:before="0" w:after="200"/>
        <w:rPr/>
      </w:pPr>
      <w:r>
        <w:rPr/>
        <w:t xml:space="preserve">7. </w:t>
      </w:r>
      <w:r>
        <w:rPr>
          <w:rStyle w:val="Strong"/>
          <w:b/>
          <w:bCs/>
        </w:rPr>
        <w:t>Promises and Async/Await</w:t>
      </w:r>
    </w:p>
    <w:p>
      <w:pPr>
        <w:pStyle w:val="BodyText"/>
        <w:spacing w:before="0" w:after="200"/>
        <w:rPr/>
      </w:pPr>
      <w:r>
        <w:rPr/>
        <w:t>These are key concepts for handling asynchronous operations in JavaScript.</w:t>
      </w:r>
    </w:p>
    <w:p>
      <w:pPr>
        <w:pStyle w:val="BodyText"/>
        <w:numPr>
          <w:ilvl w:val="0"/>
          <w:numId w:val="101"/>
        </w:numPr>
        <w:tabs>
          <w:tab w:val="clear" w:pos="720"/>
          <w:tab w:val="left" w:pos="0" w:leader="none"/>
        </w:tabs>
        <w:spacing w:before="0" w:after="200"/>
        <w:ind w:hanging="283" w:left="709"/>
        <w:rPr/>
      </w:pPr>
      <w:r>
        <w:rPr>
          <w:rStyle w:val="Strong"/>
        </w:rPr>
        <w:t>Promises</w:t>
      </w:r>
      <w:r>
        <w:rPr/>
        <w:t>: Represent a value that may be available now, or in the future, or never.</w:t>
      </w:r>
    </w:p>
    <w:p>
      <w:pPr>
        <w:pStyle w:val="BodyText"/>
        <w:numPr>
          <w:ilvl w:val="0"/>
          <w:numId w:val="101"/>
        </w:numPr>
        <w:tabs>
          <w:tab w:val="clear" w:pos="720"/>
          <w:tab w:val="left" w:pos="0" w:leader="none"/>
        </w:tabs>
        <w:spacing w:before="0" w:after="200"/>
        <w:ind w:hanging="283" w:left="709"/>
        <w:rPr/>
      </w:pPr>
      <w:r>
        <w:rPr>
          <w:rStyle w:val="Strong"/>
        </w:rPr>
        <w:t>Async/Await</w:t>
      </w:r>
      <w:r>
        <w:rPr/>
        <w:t xml:space="preserve">: Makes working with asynchronous code easier by allowing the use of </w:t>
      </w:r>
      <w:r>
        <w:rPr>
          <w:rStyle w:val="SourceText"/>
        </w:rPr>
        <w:t>async</w:t>
      </w:r>
      <w:r>
        <w:rPr/>
        <w:t xml:space="preserve"> functions and the </w:t>
      </w:r>
      <w:r>
        <w:rPr>
          <w:rStyle w:val="SourceText"/>
        </w:rPr>
        <w:t>await</w:t>
      </w:r>
      <w:r>
        <w:rPr/>
        <w:t xml:space="preserve"> keyword.</w:t>
      </w:r>
    </w:p>
    <w:p>
      <w:pPr>
        <w:pStyle w:val="BodyText"/>
        <w:numPr>
          <w:ilvl w:val="0"/>
          <w:numId w:val="0"/>
        </w:numPr>
        <w:spacing w:before="0" w:after="200"/>
        <w:ind w:hanging="0" w:left="0"/>
        <w:rPr/>
      </w:pPr>
      <w:r>
        <w:rPr/>
        <w:t>Example:</w:t>
      </w:r>
    </w:p>
    <w:p>
      <w:pPr>
        <w:pStyle w:val="PreformattedText"/>
        <w:numPr>
          <w:ilvl w:val="0"/>
          <w:numId w:val="0"/>
        </w:numPr>
        <w:ind w:hanging="0" w:left="0"/>
        <w:rPr/>
      </w:pPr>
      <w:r>
        <w:rPr/>
        <w:t>js</w:t>
      </w:r>
    </w:p>
    <w:p>
      <w:pPr>
        <w:pStyle w:val="PreformattedText"/>
        <w:numPr>
          <w:ilvl w:val="0"/>
          <w:numId w:val="0"/>
        </w:numPr>
        <w:ind w:hanging="0" w:left="0"/>
        <w:rPr/>
      </w:pPr>
      <w:r>
        <w:rPr/>
        <w:t>CopyEdit</w:t>
      </w:r>
    </w:p>
    <w:p>
      <w:pPr>
        <w:pStyle w:val="PreformattedText"/>
        <w:numPr>
          <w:ilvl w:val="0"/>
          <w:numId w:val="0"/>
        </w:numPr>
        <w:bidi w:val="0"/>
        <w:ind w:hanging="0" w:left="0" w:right="0"/>
        <w:rPr/>
      </w:pPr>
      <w:r>
        <w:rPr>
          <w:rStyle w:val="SourceText"/>
        </w:rPr>
        <w:t>async function fetchData() {</w:t>
      </w:r>
    </w:p>
    <w:p>
      <w:pPr>
        <w:pStyle w:val="PreformattedText"/>
        <w:numPr>
          <w:ilvl w:val="0"/>
          <w:numId w:val="0"/>
        </w:numPr>
        <w:bidi w:val="0"/>
        <w:spacing w:before="0" w:after="200"/>
        <w:ind w:hanging="0" w:left="0"/>
        <w:rPr/>
      </w:pPr>
      <w:r>
        <w:rPr>
          <w:rStyle w:val="SourceText"/>
        </w:rPr>
        <w:t xml:space="preserve">  </w:t>
      </w:r>
      <w:r>
        <w:rPr>
          <w:rStyle w:val="SourceText"/>
        </w:rPr>
        <w:t>const response = await fetch('https://api.example.com');</w:t>
      </w:r>
    </w:p>
    <w:p>
      <w:pPr>
        <w:pStyle w:val="PreformattedText"/>
        <w:numPr>
          <w:ilvl w:val="0"/>
          <w:numId w:val="0"/>
        </w:numPr>
        <w:bidi w:val="0"/>
        <w:spacing w:before="0" w:after="200"/>
        <w:ind w:hanging="0" w:left="0"/>
        <w:rPr/>
      </w:pPr>
      <w:r>
        <w:rPr>
          <w:rStyle w:val="SourceText"/>
        </w:rPr>
        <w:t xml:space="preserve">  </w:t>
      </w:r>
      <w:r>
        <w:rPr>
          <w:rStyle w:val="SourceText"/>
        </w:rPr>
        <w:t>const data = await response.json();</w:t>
      </w:r>
    </w:p>
    <w:p>
      <w:pPr>
        <w:pStyle w:val="PreformattedText"/>
        <w:numPr>
          <w:ilvl w:val="0"/>
          <w:numId w:val="0"/>
        </w:numPr>
        <w:bidi w:val="0"/>
        <w:spacing w:before="0" w:after="200"/>
        <w:ind w:hanging="0" w:left="0"/>
        <w:rPr/>
      </w:pPr>
      <w:r>
        <w:rPr>
          <w:rStyle w:val="SourceText"/>
        </w:rPr>
        <w:t xml:space="preserve">  </w:t>
      </w:r>
      <w:r>
        <w:rPr>
          <w:rStyle w:val="SourceText"/>
        </w:rPr>
        <w:t>return data;</w:t>
      </w:r>
    </w:p>
    <w:p>
      <w:pPr>
        <w:pStyle w:val="PreformattedText"/>
        <w:numPr>
          <w:ilvl w:val="0"/>
          <w:numId w:val="0"/>
        </w:numPr>
        <w:bidi w:val="0"/>
        <w:spacing w:before="0" w:after="200"/>
        <w:ind w:hanging="0" w:left="0"/>
        <w:rPr/>
      </w:pPr>
      <w:r>
        <w:rPr>
          <w:rStyle w:val="SourceText"/>
        </w:rPr>
        <w:t>}</w:t>
      </w:r>
    </w:p>
    <w:p>
      <w:pPr>
        <w:pStyle w:val="Heading3"/>
        <w:spacing w:before="0" w:after="200"/>
        <w:rPr/>
      </w:pPr>
      <w:r>
        <w:rPr/>
        <w:t xml:space="preserve">8. </w:t>
      </w:r>
      <w:r>
        <w:rPr>
          <w:rStyle w:val="Strong"/>
          <w:b/>
          <w:bCs/>
        </w:rPr>
        <w:t>Lazy Loading</w:t>
      </w:r>
    </w:p>
    <w:p>
      <w:pPr>
        <w:pStyle w:val="BodyText"/>
        <w:spacing w:before="0" w:after="200"/>
        <w:rPr/>
      </w:pPr>
      <w:r>
        <w:rPr>
          <w:rStyle w:val="Strong"/>
        </w:rPr>
        <w:t>Lazy loading</w:t>
      </w:r>
      <w:r>
        <w:rPr/>
        <w:t xml:space="preserve"> is a technique where components or resources are loaded only when needed (instead of loading everything upfront). This helps improve the performance of large web applications.</w:t>
      </w:r>
    </w:p>
    <w:p>
      <w:pPr>
        <w:pStyle w:val="BodyText"/>
        <w:numPr>
          <w:ilvl w:val="0"/>
          <w:numId w:val="102"/>
        </w:numPr>
        <w:tabs>
          <w:tab w:val="clear" w:pos="720"/>
          <w:tab w:val="left" w:pos="0" w:leader="none"/>
        </w:tabs>
        <w:spacing w:before="0" w:after="200"/>
        <w:ind w:hanging="283" w:left="709"/>
        <w:rPr/>
      </w:pPr>
      <w:r>
        <w:rPr>
          <w:rStyle w:val="Strong"/>
        </w:rPr>
        <w:t>Why it’s important</w:t>
      </w:r>
      <w:r>
        <w:rPr/>
        <w:t>: Reduces initial loading time and makes applications faster.</w:t>
      </w:r>
    </w:p>
    <w:p>
      <w:pPr>
        <w:pStyle w:val="BodyText"/>
        <w:numPr>
          <w:ilvl w:val="0"/>
          <w:numId w:val="102"/>
        </w:numPr>
        <w:tabs>
          <w:tab w:val="clear" w:pos="720"/>
          <w:tab w:val="left" w:pos="0" w:leader="none"/>
        </w:tabs>
        <w:spacing w:before="0" w:after="200"/>
        <w:ind w:hanging="283" w:left="709"/>
        <w:rPr/>
      </w:pPr>
      <w:r>
        <w:rPr>
          <w:rStyle w:val="Strong"/>
        </w:rPr>
        <w:t>How it’s used</w:t>
      </w:r>
      <w:r>
        <w:rPr/>
        <w:t>:</w:t>
      </w:r>
    </w:p>
    <w:p>
      <w:pPr>
        <w:pStyle w:val="BodyText"/>
        <w:numPr>
          <w:ilvl w:val="1"/>
          <w:numId w:val="102"/>
        </w:numPr>
        <w:tabs>
          <w:tab w:val="clear" w:pos="720"/>
          <w:tab w:val="left" w:pos="0" w:leader="none"/>
        </w:tabs>
        <w:spacing w:before="0" w:after="200"/>
        <w:ind w:hanging="283" w:left="1418"/>
        <w:rPr/>
      </w:pPr>
      <w:r>
        <w:rPr/>
        <w:t xml:space="preserve">In </w:t>
      </w:r>
      <w:r>
        <w:rPr>
          <w:rStyle w:val="Strong"/>
        </w:rPr>
        <w:t>React</w:t>
      </w:r>
      <w:r>
        <w:rPr/>
        <w:t xml:space="preserve">, you can use </w:t>
      </w:r>
      <w:r>
        <w:rPr>
          <w:rStyle w:val="SourceText"/>
        </w:rPr>
        <w:t>React.lazy()</w:t>
      </w:r>
      <w:r>
        <w:rPr/>
        <w:t xml:space="preserve"> and </w:t>
      </w:r>
      <w:r>
        <w:rPr>
          <w:rStyle w:val="SourceText"/>
        </w:rPr>
        <w:t>Suspense</w:t>
      </w:r>
      <w:r>
        <w:rPr/>
        <w:t xml:space="preserve"> to lazy load components.</w:t>
      </w:r>
    </w:p>
    <w:p>
      <w:pPr>
        <w:pStyle w:val="BodyText"/>
        <w:numPr>
          <w:ilvl w:val="1"/>
          <w:numId w:val="102"/>
        </w:numPr>
        <w:tabs>
          <w:tab w:val="clear" w:pos="720"/>
          <w:tab w:val="left" w:pos="0" w:leader="none"/>
        </w:tabs>
        <w:spacing w:before="0" w:after="200"/>
        <w:ind w:hanging="283" w:left="1418"/>
        <w:rPr/>
      </w:pPr>
      <w:r>
        <w:rPr/>
        <w:t xml:space="preserve">In </w:t>
      </w:r>
      <w:r>
        <w:rPr>
          <w:rStyle w:val="Strong"/>
        </w:rPr>
        <w:t>Angular</w:t>
      </w:r>
      <w:r>
        <w:rPr/>
        <w:t xml:space="preserve">, </w:t>
      </w:r>
      <w:r>
        <w:rPr>
          <w:rStyle w:val="SourceText"/>
        </w:rPr>
        <w:t>loadChildren</w:t>
      </w:r>
      <w:r>
        <w:rPr/>
        <w:t xml:space="preserve"> allows lazy loading of modules.</w:t>
      </w:r>
    </w:p>
    <w:p>
      <w:pPr>
        <w:pStyle w:val="Heading3"/>
        <w:spacing w:before="0" w:after="200"/>
        <w:rPr/>
      </w:pPr>
      <w:r>
        <w:rPr/>
        <w:t xml:space="preserve">9. </w:t>
      </w:r>
      <w:r>
        <w:rPr>
          <w:rStyle w:val="Strong"/>
          <w:b/>
          <w:bCs/>
        </w:rPr>
        <w:t>Responsive Web Design</w:t>
      </w:r>
    </w:p>
    <w:p>
      <w:pPr>
        <w:pStyle w:val="BodyText"/>
        <w:spacing w:before="0" w:after="200"/>
        <w:rPr/>
      </w:pPr>
      <w:r>
        <w:rPr>
          <w:rStyle w:val="Strong"/>
        </w:rPr>
        <w:t>Responsive web design</w:t>
      </w:r>
      <w:r>
        <w:rPr/>
        <w:t xml:space="preserve"> ensures that web applications are accessible and usable across a wide variety of devices and screen sizes. It uses flexible grids, layouts, and media queries.</w:t>
      </w:r>
    </w:p>
    <w:p>
      <w:pPr>
        <w:pStyle w:val="BodyText"/>
        <w:numPr>
          <w:ilvl w:val="0"/>
          <w:numId w:val="103"/>
        </w:numPr>
        <w:tabs>
          <w:tab w:val="clear" w:pos="720"/>
          <w:tab w:val="left" w:pos="0" w:leader="none"/>
        </w:tabs>
        <w:spacing w:before="0" w:after="200"/>
        <w:ind w:hanging="283" w:left="709"/>
        <w:rPr/>
      </w:pPr>
      <w:r>
        <w:rPr>
          <w:rStyle w:val="Strong"/>
        </w:rPr>
        <w:t>Why it’s important</w:t>
      </w:r>
      <w:r>
        <w:rPr/>
        <w:t>: Makes your application mobile-friendly and ensures a good user experience on all devices.</w:t>
      </w:r>
    </w:p>
    <w:p>
      <w:pPr>
        <w:pStyle w:val="BodyText"/>
        <w:numPr>
          <w:ilvl w:val="0"/>
          <w:numId w:val="103"/>
        </w:numPr>
        <w:tabs>
          <w:tab w:val="clear" w:pos="720"/>
          <w:tab w:val="left" w:pos="0" w:leader="none"/>
        </w:tabs>
        <w:spacing w:before="0" w:after="200"/>
        <w:ind w:hanging="283" w:left="709"/>
        <w:rPr/>
      </w:pPr>
      <w:r>
        <w:rPr>
          <w:rStyle w:val="Strong"/>
        </w:rPr>
        <w:t>Tools/Techniques</w:t>
      </w:r>
      <w:r>
        <w:rPr/>
        <w:t>:</w:t>
      </w:r>
    </w:p>
    <w:p>
      <w:pPr>
        <w:pStyle w:val="BodyText"/>
        <w:numPr>
          <w:ilvl w:val="1"/>
          <w:numId w:val="103"/>
        </w:numPr>
        <w:tabs>
          <w:tab w:val="clear" w:pos="720"/>
          <w:tab w:val="left" w:pos="0" w:leader="none"/>
        </w:tabs>
        <w:spacing w:before="0" w:after="200"/>
        <w:ind w:hanging="283" w:left="1418"/>
        <w:rPr/>
      </w:pPr>
      <w:r>
        <w:rPr>
          <w:rStyle w:val="Strong"/>
        </w:rPr>
        <w:t>CSS Media Queries</w:t>
      </w:r>
      <w:r>
        <w:rPr/>
        <w:t>.</w:t>
      </w:r>
    </w:p>
    <w:p>
      <w:pPr>
        <w:pStyle w:val="BodyText"/>
        <w:numPr>
          <w:ilvl w:val="1"/>
          <w:numId w:val="103"/>
        </w:numPr>
        <w:tabs>
          <w:tab w:val="clear" w:pos="720"/>
          <w:tab w:val="left" w:pos="0" w:leader="none"/>
        </w:tabs>
        <w:spacing w:before="0" w:after="200"/>
        <w:ind w:hanging="283" w:left="1418"/>
        <w:rPr/>
      </w:pPr>
      <w:r>
        <w:rPr>
          <w:rStyle w:val="Strong"/>
        </w:rPr>
        <w:t>Flexbox</w:t>
      </w:r>
      <w:r>
        <w:rPr/>
        <w:t xml:space="preserve"> and </w:t>
      </w:r>
      <w:r>
        <w:rPr>
          <w:rStyle w:val="Strong"/>
        </w:rPr>
        <w:t>Grid Layout</w:t>
      </w:r>
      <w:r>
        <w:rPr/>
        <w:t xml:space="preserve"> for flexible design.</w:t>
      </w:r>
    </w:p>
    <w:p>
      <w:pPr>
        <w:pStyle w:val="BodyText"/>
        <w:numPr>
          <w:ilvl w:val="1"/>
          <w:numId w:val="103"/>
        </w:numPr>
        <w:tabs>
          <w:tab w:val="clear" w:pos="720"/>
          <w:tab w:val="left" w:pos="0" w:leader="none"/>
        </w:tabs>
        <w:spacing w:before="0" w:after="200"/>
        <w:ind w:hanging="283" w:left="1418"/>
        <w:rPr/>
      </w:pPr>
      <w:r>
        <w:rPr>
          <w:rStyle w:val="Strong"/>
        </w:rPr>
        <w:t>CSS Frameworks</w:t>
      </w:r>
      <w:r>
        <w:rPr/>
        <w:t xml:space="preserve"> like </w:t>
      </w:r>
      <w:r>
        <w:rPr>
          <w:rStyle w:val="Strong"/>
        </w:rPr>
        <w:t>Bootstrap</w:t>
      </w:r>
      <w:r>
        <w:rPr/>
        <w:t xml:space="preserve">, </w:t>
      </w:r>
      <w:r>
        <w:rPr>
          <w:rStyle w:val="Strong"/>
        </w:rPr>
        <w:t>Tailwind CSS</w:t>
      </w:r>
      <w:r>
        <w:rPr/>
        <w:t>.</w:t>
      </w:r>
    </w:p>
    <w:p>
      <w:pPr>
        <w:pStyle w:val="Heading3"/>
        <w:spacing w:before="0" w:after="200"/>
        <w:rPr/>
      </w:pPr>
      <w:r>
        <w:rPr/>
        <w:t xml:space="preserve">10. </w:t>
      </w:r>
      <w:r>
        <w:rPr>
          <w:rStyle w:val="Strong"/>
          <w:b/>
          <w:bCs/>
        </w:rPr>
        <w:t>Progressive Web Apps (PWA)</w:t>
      </w:r>
    </w:p>
    <w:p>
      <w:pPr>
        <w:pStyle w:val="BodyText"/>
        <w:spacing w:before="0" w:after="200"/>
        <w:rPr/>
      </w:pPr>
      <w:r>
        <w:rPr>
          <w:rStyle w:val="Strong"/>
        </w:rPr>
        <w:t>PWAs</w:t>
      </w:r>
      <w:r>
        <w:rPr/>
        <w:t xml:space="preserve"> are web applications that use modern web capabilities to offer a native-like experience on the web. They can work offline, be installed on a user's device, and send push notifications.</w:t>
      </w:r>
    </w:p>
    <w:p>
      <w:pPr>
        <w:pStyle w:val="BodyText"/>
        <w:numPr>
          <w:ilvl w:val="0"/>
          <w:numId w:val="104"/>
        </w:numPr>
        <w:tabs>
          <w:tab w:val="clear" w:pos="720"/>
          <w:tab w:val="left" w:pos="0" w:leader="none"/>
        </w:tabs>
        <w:spacing w:before="0" w:after="200"/>
        <w:ind w:hanging="283" w:left="709"/>
        <w:rPr/>
      </w:pPr>
      <w:r>
        <w:rPr>
          <w:rStyle w:val="Strong"/>
        </w:rPr>
        <w:t>Why it’s important</w:t>
      </w:r>
      <w:r>
        <w:rPr/>
        <w:t>: PWAs improve user engagement, performance, and offer a seamless experience on mobile devices.</w:t>
      </w:r>
    </w:p>
    <w:p>
      <w:pPr>
        <w:pStyle w:val="BodyText"/>
        <w:numPr>
          <w:ilvl w:val="0"/>
          <w:numId w:val="104"/>
        </w:numPr>
        <w:tabs>
          <w:tab w:val="clear" w:pos="720"/>
          <w:tab w:val="left" w:pos="0" w:leader="none"/>
        </w:tabs>
        <w:spacing w:before="0" w:after="200"/>
        <w:ind w:hanging="283" w:left="709"/>
        <w:rPr/>
      </w:pPr>
      <w:r>
        <w:rPr>
          <w:rStyle w:val="Strong"/>
        </w:rPr>
        <w:t>Key Features</w:t>
      </w:r>
      <w:r>
        <w:rPr/>
        <w:t>: Offline support, push notifications, home screen installation.</w:t>
      </w:r>
    </w:p>
    <w:p>
      <w:pPr>
        <w:pStyle w:val="Heading3"/>
        <w:spacing w:before="0" w:after="200"/>
        <w:rPr/>
      </w:pPr>
      <w:r>
        <w:rPr/>
        <w:t xml:space="preserve">11. </w:t>
      </w:r>
      <w:r>
        <w:rPr>
          <w:rStyle w:val="Strong"/>
          <w:b/>
          <w:bCs/>
        </w:rPr>
        <w:t>Web Workers</w:t>
      </w:r>
    </w:p>
    <w:p>
      <w:pPr>
        <w:pStyle w:val="BodyText"/>
        <w:spacing w:before="0" w:after="200"/>
        <w:rPr/>
      </w:pPr>
      <w:r>
        <w:rPr>
          <w:rStyle w:val="Strong"/>
        </w:rPr>
        <w:t>Web Workers</w:t>
      </w:r>
      <w:r>
        <w:rPr/>
        <w:t xml:space="preserve"> allow you to run JavaScript code in the background, separate from the main thread. This allows for heavy computation to be done without blocking the UI, making the application more responsive.</w:t>
      </w:r>
    </w:p>
    <w:p>
      <w:pPr>
        <w:pStyle w:val="BodyText"/>
        <w:numPr>
          <w:ilvl w:val="0"/>
          <w:numId w:val="105"/>
        </w:numPr>
        <w:tabs>
          <w:tab w:val="clear" w:pos="720"/>
          <w:tab w:val="left" w:pos="0" w:leader="none"/>
        </w:tabs>
        <w:spacing w:before="0" w:after="200"/>
        <w:ind w:hanging="283" w:left="709"/>
        <w:rPr/>
      </w:pPr>
      <w:r>
        <w:rPr>
          <w:rStyle w:val="Strong"/>
        </w:rPr>
        <w:t>Why it’s important</w:t>
      </w:r>
      <w:r>
        <w:rPr/>
        <w:t>: Ensures smooth user interactions by offloading heavy computations from the main thread.</w:t>
      </w:r>
    </w:p>
    <w:p>
      <w:pPr>
        <w:pStyle w:val="Heading3"/>
        <w:spacing w:before="0" w:after="200"/>
        <w:rPr/>
      </w:pPr>
      <w:r>
        <w:rPr/>
        <w:t xml:space="preserve">12. </w:t>
      </w:r>
      <w:r>
        <w:rPr>
          <w:rStyle w:val="Strong"/>
          <w:b/>
          <w:bCs/>
        </w:rPr>
        <w:t>Cross-Browser Compatibility</w:t>
      </w:r>
    </w:p>
    <w:p>
      <w:pPr>
        <w:pStyle w:val="BodyText"/>
        <w:spacing w:before="0" w:after="200"/>
        <w:rPr/>
      </w:pPr>
      <w:r>
        <w:rPr>
          <w:rStyle w:val="Strong"/>
        </w:rPr>
        <w:t>Cross-browser compatibility</w:t>
      </w:r>
      <w:r>
        <w:rPr/>
        <w:t xml:space="preserve"> ensures that your frontend application works across all major web browsers (Chrome, Firefox, Safari, etc.).</w:t>
      </w:r>
    </w:p>
    <w:p>
      <w:pPr>
        <w:pStyle w:val="BodyText"/>
        <w:numPr>
          <w:ilvl w:val="0"/>
          <w:numId w:val="106"/>
        </w:numPr>
        <w:tabs>
          <w:tab w:val="clear" w:pos="720"/>
          <w:tab w:val="left" w:pos="0" w:leader="none"/>
        </w:tabs>
        <w:spacing w:before="0" w:after="200"/>
        <w:ind w:hanging="283" w:left="709"/>
        <w:rPr/>
      </w:pPr>
      <w:r>
        <w:rPr>
          <w:rStyle w:val="Strong"/>
        </w:rPr>
        <w:t>Why it’s important</w:t>
      </w:r>
      <w:r>
        <w:rPr/>
        <w:t>: Users use different browsers, and ensuring compatibility means your application reaches a wider audience.</w:t>
      </w:r>
    </w:p>
    <w:p>
      <w:pPr>
        <w:pStyle w:val="BodyText"/>
        <w:numPr>
          <w:ilvl w:val="0"/>
          <w:numId w:val="106"/>
        </w:numPr>
        <w:tabs>
          <w:tab w:val="clear" w:pos="720"/>
          <w:tab w:val="left" w:pos="0" w:leader="none"/>
        </w:tabs>
        <w:spacing w:before="0" w:after="200"/>
        <w:ind w:hanging="283" w:left="709"/>
        <w:rPr/>
      </w:pPr>
      <w:r>
        <w:rPr>
          <w:rStyle w:val="Strong"/>
        </w:rPr>
        <w:t>Tools</w:t>
      </w:r>
      <w:r>
        <w:rPr/>
        <w:t>:</w:t>
      </w:r>
    </w:p>
    <w:p>
      <w:pPr>
        <w:pStyle w:val="BodyText"/>
        <w:numPr>
          <w:ilvl w:val="1"/>
          <w:numId w:val="106"/>
        </w:numPr>
        <w:tabs>
          <w:tab w:val="clear" w:pos="720"/>
          <w:tab w:val="left" w:pos="0" w:leader="none"/>
        </w:tabs>
        <w:spacing w:before="0" w:after="200"/>
        <w:ind w:hanging="283" w:left="1418"/>
        <w:rPr/>
      </w:pPr>
      <w:r>
        <w:rPr>
          <w:rStyle w:val="Strong"/>
        </w:rPr>
        <w:t>Autoprefixer</w:t>
      </w:r>
      <w:r>
        <w:rPr/>
        <w:t>: Adds vendor prefixes to CSS rules.</w:t>
      </w:r>
    </w:p>
    <w:p>
      <w:pPr>
        <w:pStyle w:val="BodyText"/>
        <w:numPr>
          <w:ilvl w:val="1"/>
          <w:numId w:val="106"/>
        </w:numPr>
        <w:tabs>
          <w:tab w:val="clear" w:pos="720"/>
          <w:tab w:val="left" w:pos="0" w:leader="none"/>
        </w:tabs>
        <w:spacing w:before="0" w:after="200"/>
        <w:ind w:hanging="283" w:left="1418"/>
        <w:rPr/>
      </w:pPr>
      <w:r>
        <w:rPr>
          <w:rStyle w:val="Strong"/>
        </w:rPr>
        <w:t>Polyfills</w:t>
      </w:r>
      <w:r>
        <w:rPr/>
        <w:t>: Used to provide missing features in older browsers.</w:t>
      </w:r>
    </w:p>
    <w:p>
      <w:pPr>
        <w:pStyle w:val="Heading3"/>
        <w:spacing w:before="0" w:after="200"/>
        <w:rPr/>
      </w:pPr>
      <w:r>
        <w:rPr/>
        <w:t xml:space="preserve">13. </w:t>
      </w:r>
      <w:r>
        <w:rPr>
          <w:rStyle w:val="Strong"/>
          <w:b/>
          <w:bCs/>
        </w:rPr>
        <w:t>Web Security Concepts (for Frontend)</w:t>
      </w:r>
    </w:p>
    <w:p>
      <w:pPr>
        <w:pStyle w:val="BodyText"/>
        <w:numPr>
          <w:ilvl w:val="0"/>
          <w:numId w:val="107"/>
        </w:numPr>
        <w:tabs>
          <w:tab w:val="clear" w:pos="720"/>
          <w:tab w:val="left" w:pos="0" w:leader="none"/>
        </w:tabs>
        <w:spacing w:before="0" w:after="200"/>
        <w:ind w:hanging="283" w:left="709"/>
        <w:rPr/>
      </w:pPr>
      <w:r>
        <w:rPr>
          <w:rStyle w:val="Strong"/>
        </w:rPr>
        <w:t>Content Security Policy (CSP)</w:t>
      </w:r>
      <w:r>
        <w:rPr/>
        <w:t>: A security standard that helps prevent certain types of attacks like XSS by specifying which content can be loaded on your site.</w:t>
      </w:r>
    </w:p>
    <w:p>
      <w:pPr>
        <w:pStyle w:val="BodyText"/>
        <w:numPr>
          <w:ilvl w:val="0"/>
          <w:numId w:val="107"/>
        </w:numPr>
        <w:tabs>
          <w:tab w:val="clear" w:pos="720"/>
          <w:tab w:val="left" w:pos="0" w:leader="none"/>
        </w:tabs>
        <w:spacing w:before="0" w:after="200"/>
        <w:ind w:hanging="283" w:left="709"/>
        <w:rPr/>
      </w:pPr>
      <w:r>
        <w:rPr>
          <w:rStyle w:val="Strong"/>
        </w:rPr>
        <w:t>Secure Cookies</w:t>
      </w:r>
      <w:r>
        <w:rPr/>
        <w:t>: Ensure cookies are only sent over HTTPS connections to prevent interception.</w:t>
      </w:r>
    </w:p>
    <w:p>
      <w:pPr>
        <w:pStyle w:val="BodyText"/>
        <w:numPr>
          <w:ilvl w:val="0"/>
          <w:numId w:val="107"/>
        </w:numPr>
        <w:tabs>
          <w:tab w:val="clear" w:pos="720"/>
          <w:tab w:val="left" w:pos="0" w:leader="none"/>
        </w:tabs>
        <w:spacing w:before="0" w:after="200"/>
        <w:ind w:hanging="283" w:left="709"/>
        <w:rPr/>
      </w:pPr>
      <w:r>
        <w:rPr>
          <w:rStyle w:val="Strong"/>
        </w:rPr>
        <w:t>Same-Origin Policy</w:t>
      </w:r>
      <w:r>
        <w:rPr/>
        <w:t>: A security measure that restricts how documents or scripts loaded from one origin can interact with resources from another origin.</w:t>
      </w:r>
    </w:p>
    <w:p>
      <w:pPr>
        <w:pStyle w:val="HorizontalLine"/>
        <w:spacing w:before="0" w:after="200"/>
        <w:rPr/>
      </w:pPr>
      <w:r>
        <w:rPr/>
      </w:r>
    </w:p>
    <w:p>
      <w:pPr>
        <w:pStyle w:val="BodyText"/>
        <w:spacing w:before="0" w:after="200"/>
        <w:rPr/>
      </w:pPr>
      <w:r>
        <w:rPr/>
        <w:t>These concepts are foundational in frontend development and help create more secure, scalable, and efficient web applications. Would you like more details on any specific concept?</w:t>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8">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9">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bering>
</file>

<file path=word/settings.xml><?xml version="1.0" encoding="utf-8"?>
<w:settings xmlns:w="http://schemas.openxmlformats.org/wordprocessingml/2006/main">
  <w:zoom w:percent="8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left="567" w:righ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yahoo.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LibreOffice/25.2.3.1$Linux_X86_64 LibreOffice_project/520$Build-1</Application>
  <AppVersion>15.0000</AppVersion>
  <Pages>56</Pages>
  <Words>8630</Words>
  <Characters>47735</Characters>
  <CharactersWithSpaces>54907</CharactersWithSpaces>
  <Paragraphs>1407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2025-05-03T19:48:50Z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