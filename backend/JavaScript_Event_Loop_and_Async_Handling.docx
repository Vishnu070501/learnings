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200"/>
        <w:rPr/>
      </w:pPr>
      <w:r>
        <w:rPr>
          <w:rStyle w:val="Strong"/>
        </w:rPr>
        <w:t>JavaScript Event Loop: Deep Dive Summary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✨ </w:t>
      </w:r>
      <w:r>
        <w:rPr/>
        <w:t>What Is the Event Loop?</w:t>
      </w:r>
    </w:p>
    <w:p>
      <w:pPr>
        <w:pStyle w:val="BodyText"/>
        <w:spacing w:before="0" w:after="200"/>
        <w:rPr/>
      </w:pPr>
      <w:r>
        <w:rPr/>
        <w:t xml:space="preserve">The </w:t>
      </w:r>
      <w:r>
        <w:rPr>
          <w:rStyle w:val="Strong"/>
        </w:rPr>
        <w:t>event loop</w:t>
      </w:r>
      <w:r>
        <w:rPr/>
        <w:t xml:space="preserve"> is the mechanism in JavaScript that enables </w:t>
      </w:r>
      <w:r>
        <w:rPr>
          <w:rStyle w:val="Strong"/>
        </w:rPr>
        <w:t>non-blocking, asynchronous behavior</w:t>
      </w:r>
      <w:r>
        <w:rPr/>
        <w:t xml:space="preserve"> despite JavaScript being </w:t>
      </w:r>
      <w:r>
        <w:rPr>
          <w:rStyle w:val="Strong"/>
        </w:rPr>
        <w:t>single-threaded</w:t>
      </w:r>
      <w:r>
        <w:rPr/>
        <w:t>.</w:t>
      </w:r>
    </w:p>
    <w:p>
      <w:pPr>
        <w:pStyle w:val="BodyText"/>
        <w:spacing w:before="0" w:after="200"/>
        <w:rPr/>
      </w:pPr>
      <w:r>
        <w:rPr/>
        <w:t xml:space="preserve">Its job is to continuously monitor the </w:t>
      </w:r>
      <w:r>
        <w:rPr>
          <w:rStyle w:val="Strong"/>
        </w:rPr>
        <w:t>Call Stack</w:t>
      </w:r>
      <w:r>
        <w:rPr/>
        <w:t xml:space="preserve">, </w:t>
      </w:r>
      <w:r>
        <w:rPr>
          <w:rStyle w:val="Strong"/>
        </w:rPr>
        <w:t>Microtask Queue</w:t>
      </w:r>
      <w:r>
        <w:rPr/>
        <w:t xml:space="preserve">, and </w:t>
      </w:r>
      <w:r>
        <w:rPr>
          <w:rStyle w:val="Strong"/>
        </w:rPr>
        <w:t>Macrotask Queue</w:t>
      </w:r>
      <w:r>
        <w:rPr/>
        <w:t>, and decide what to execute next.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📌 </w:t>
      </w:r>
      <w:r>
        <w:rPr/>
        <w:t>Key Concepts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Call Stack</w:t>
      </w:r>
      <w:r>
        <w:rPr/>
        <w:t>: Executes synchronous code immediately.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Microtask Queue</w:t>
      </w:r>
      <w:r>
        <w:rPr/>
        <w:t xml:space="preserve">: Handles tasks like </w:t>
      </w:r>
      <w:r>
        <w:rPr>
          <w:rStyle w:val="SourceText"/>
        </w:rPr>
        <w:t>Promise.then()</w:t>
      </w:r>
      <w:r>
        <w:rPr/>
        <w:t xml:space="preserve"> and </w:t>
      </w:r>
      <w:r>
        <w:rPr>
          <w:rStyle w:val="SourceText"/>
        </w:rPr>
        <w:t>queueMicrotask()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Macrotask Queue</w:t>
      </w:r>
      <w:r>
        <w:rPr/>
        <w:t xml:space="preserve">: Handles tasks like </w:t>
      </w:r>
      <w:r>
        <w:rPr>
          <w:rStyle w:val="SourceText"/>
        </w:rPr>
        <w:t>setTimeout</w:t>
      </w:r>
      <w:r>
        <w:rPr/>
        <w:t xml:space="preserve">, </w:t>
      </w:r>
      <w:r>
        <w:rPr>
          <w:rStyle w:val="SourceText"/>
        </w:rPr>
        <w:t>setInterval</w:t>
      </w:r>
      <w:r>
        <w:rPr/>
        <w:t xml:space="preserve">, and </w:t>
      </w:r>
      <w:r>
        <w:rPr>
          <w:rStyle w:val="SourceText"/>
        </w:rPr>
        <w:t>fetch</w:t>
      </w:r>
      <w:r>
        <w:rPr/>
        <w:t xml:space="preserve"> callbacks.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🔍 </w:t>
      </w:r>
      <w:r>
        <w:rPr/>
        <w:t>Precedence Order (Priority)</w:t>
      </w:r>
    </w:p>
    <w:tbl>
      <w:tblPr>
        <w:tblW w:w="707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68"/>
        <w:gridCol w:w="2125"/>
        <w:gridCol w:w="2979"/>
      </w:tblGrid>
      <w:tr>
        <w:trPr/>
        <w:tc>
          <w:tcPr>
            <w:tcW w:w="196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Item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Goes Where?</w:t>
            </w:r>
          </w:p>
        </w:tc>
        <w:tc>
          <w:tcPr>
            <w:tcW w:w="297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Priority</w:t>
            </w:r>
          </w:p>
        </w:tc>
      </w:tr>
      <w:tr>
        <w:trPr/>
        <w:tc>
          <w:tcPr>
            <w:tcW w:w="19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console.log()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Call Stack</w:t>
            </w:r>
          </w:p>
        </w:tc>
        <w:tc>
          <w:tcPr>
            <w:tcW w:w="29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Highest (immediate)</w:t>
            </w:r>
          </w:p>
        </w:tc>
      </w:tr>
      <w:tr>
        <w:trPr/>
        <w:tc>
          <w:tcPr>
            <w:tcW w:w="19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setTimeout()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Macrotask Queue</w:t>
            </w:r>
          </w:p>
        </w:tc>
        <w:tc>
          <w:tcPr>
            <w:tcW w:w="29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Lowest</w:t>
            </w:r>
          </w:p>
        </w:tc>
      </w:tr>
      <w:tr>
        <w:trPr/>
        <w:tc>
          <w:tcPr>
            <w:tcW w:w="19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Promise.then()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Microtask Queue</w:t>
            </w:r>
          </w:p>
        </w:tc>
        <w:tc>
          <w:tcPr>
            <w:tcW w:w="29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Higher</w:t>
            </w:r>
          </w:p>
        </w:tc>
      </w:tr>
      <w:tr>
        <w:trPr/>
        <w:tc>
          <w:tcPr>
            <w:tcW w:w="19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fetch().then()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Web API → Microtask</w:t>
            </w:r>
          </w:p>
        </w:tc>
        <w:tc>
          <w:tcPr>
            <w:tcW w:w="29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Higher (after fetch completes)</w:t>
            </w:r>
          </w:p>
        </w:tc>
      </w:tr>
    </w:tbl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⏰ </w:t>
      </w:r>
      <w:r>
        <w:rPr/>
        <w:t>Event Loop Cycle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Run all synchronous code (Call Stack)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Run </w:t>
      </w:r>
      <w:r>
        <w:rPr>
          <w:rStyle w:val="Strong"/>
        </w:rPr>
        <w:t>all</w:t>
      </w:r>
      <w:r>
        <w:rPr/>
        <w:t xml:space="preserve"> microtasks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Run </w:t>
      </w:r>
      <w:r>
        <w:rPr>
          <w:rStyle w:val="Strong"/>
        </w:rPr>
        <w:t>one</w:t>
      </w:r>
      <w:r>
        <w:rPr/>
        <w:t xml:space="preserve"> macrotask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Repeat forever</w:t>
      </w:r>
    </w:p>
    <w:p>
      <w:pPr>
        <w:pStyle w:val="BodyText"/>
        <w:spacing w:before="0" w:after="200"/>
        <w:rPr/>
      </w:pPr>
      <w:r>
        <w:rPr/>
        <w:t>This is the loop that keeps JavaScript responsive and non-blocking.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🧐 </w:t>
      </w:r>
      <w:r>
        <w:rPr/>
        <w:t>Nested Tasks (Very Important)</w:t>
      </w:r>
    </w:p>
    <w:p>
      <w:pPr>
        <w:pStyle w:val="BodyText"/>
        <w:spacing w:before="0" w:after="200"/>
        <w:rPr/>
      </w:pPr>
      <w:r>
        <w:rPr>
          <w:rStyle w:val="Strong"/>
        </w:rPr>
        <w:t>Microtasks and Macrotasks can schedule more tasks</w:t>
      </w:r>
      <w:r>
        <w:rPr/>
        <w:t>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Microtask inside Microtask: runs immediately after the current microtask.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Microtask inside Macrotask: queued for next microtask phase after current macrotask.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Macrotask inside Microtask: queued for future macrotask phase.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Macrotask inside Macrotask: same as above.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📚 </w:t>
      </w:r>
      <w:r>
        <w:rPr/>
        <w:t>Example 1: Nested Microtask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Promise.resolve().then(() =&gt; {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console.log('1');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Promise.resolve().then(() =&gt; {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  </w:t>
      </w:r>
      <w:r>
        <w:rPr>
          <w:rStyle w:val="SourceText"/>
          <w:sz w:val="22"/>
        </w:rPr>
        <w:t>console.log('2');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});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});</w:t>
      </w:r>
    </w:p>
    <w:p>
      <w:pPr>
        <w:pStyle w:val="BodyText"/>
        <w:spacing w:before="0" w:after="200"/>
        <w:rPr/>
      </w:pPr>
      <w:r>
        <w:rPr>
          <w:rStyle w:val="Strong"/>
        </w:rPr>
        <w:t>Output: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1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2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📚 </w:t>
      </w:r>
      <w:r>
        <w:rPr/>
        <w:t>Example 2: Microtask inside Macrotask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setTimeout(() =&gt; {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console.log('A');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Promise.resolve().then(() =&gt; {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  </w:t>
      </w:r>
      <w:r>
        <w:rPr>
          <w:rStyle w:val="SourceText"/>
          <w:sz w:val="22"/>
        </w:rPr>
        <w:t>console.log('B');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});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}, 0);</w:t>
      </w:r>
    </w:p>
    <w:p>
      <w:pPr>
        <w:pStyle w:val="BodyText"/>
        <w:spacing w:before="0" w:after="200"/>
        <w:rPr/>
      </w:pPr>
      <w:r>
        <w:rPr>
          <w:rStyle w:val="Strong"/>
        </w:rPr>
        <w:t>Output: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A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B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📚 </w:t>
      </w:r>
      <w:r>
        <w:rPr/>
        <w:t>Example 3: Microtask + Macrotask + Nested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console.log("1");</w:t>
      </w:r>
    </w:p>
    <w:p>
      <w:pPr>
        <w:pStyle w:val="PreformattedText"/>
        <w:spacing w:before="0" w:after="200"/>
        <w:rPr>
          <w:sz w:val="22"/>
        </w:rPr>
      </w:pPr>
      <w:r>
        <w:rPr>
          <w:sz w:val="22"/>
        </w:rPr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setTimeout(() =&gt; {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console.log("2");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Promise.resolve().then(() =&gt; {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  </w:t>
      </w:r>
      <w:r>
        <w:rPr>
          <w:rStyle w:val="SourceText"/>
          <w:sz w:val="22"/>
        </w:rPr>
        <w:t>console.log("3");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});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}, 0);</w:t>
      </w:r>
    </w:p>
    <w:p>
      <w:pPr>
        <w:pStyle w:val="PreformattedText"/>
        <w:spacing w:before="0" w:after="200"/>
        <w:rPr>
          <w:sz w:val="22"/>
        </w:rPr>
      </w:pPr>
      <w:r>
        <w:rPr>
          <w:sz w:val="22"/>
        </w:rPr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Promise.resolve().then(() =&gt; {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 xml:space="preserve">  </w:t>
      </w:r>
      <w:r>
        <w:rPr>
          <w:rStyle w:val="SourceText"/>
          <w:sz w:val="22"/>
        </w:rPr>
        <w:t>console.log("4");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});</w:t>
      </w:r>
    </w:p>
    <w:p>
      <w:pPr>
        <w:pStyle w:val="PreformattedText"/>
        <w:spacing w:before="0" w:after="200"/>
        <w:rPr>
          <w:sz w:val="22"/>
        </w:rPr>
      </w:pPr>
      <w:r>
        <w:rPr>
          <w:sz w:val="22"/>
        </w:rPr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console.log("5");</w:t>
      </w:r>
    </w:p>
    <w:p>
      <w:pPr>
        <w:pStyle w:val="BodyText"/>
        <w:spacing w:before="0" w:after="200"/>
        <w:rPr/>
      </w:pPr>
      <w:r>
        <w:rPr>
          <w:rStyle w:val="Strong"/>
        </w:rPr>
        <w:t>Output: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1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5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4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2</w:t>
      </w:r>
    </w:p>
    <w:p>
      <w:pPr>
        <w:pStyle w:val="PreformattedText"/>
        <w:spacing w:before="0" w:after="200"/>
        <w:rPr>
          <w:sz w:val="22"/>
        </w:rPr>
      </w:pPr>
      <w:r>
        <w:rPr>
          <w:rStyle w:val="SourceText"/>
          <w:sz w:val="22"/>
        </w:rPr>
        <w:t>3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🌀 </w:t>
      </w:r>
      <w:r>
        <w:rPr/>
        <w:t>Looping Insight</w:t>
      </w:r>
    </w:p>
    <w:p>
      <w:pPr>
        <w:pStyle w:val="BlockQuotation"/>
        <w:spacing w:before="0" w:after="200"/>
        <w:rPr/>
      </w:pPr>
      <w:r>
        <w:rPr/>
        <w:t xml:space="preserve">The "event loop" is named that way because the engine </w:t>
      </w:r>
      <w:r>
        <w:rPr>
          <w:rStyle w:val="Emphasis"/>
        </w:rPr>
        <w:t>loops repeatedly</w:t>
      </w:r>
      <w:r>
        <w:rPr/>
        <w:t xml:space="preserve"> to check: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Is the Call Stack empty?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Are there Microtasks?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Is there a Macrotask?</w:t>
      </w:r>
    </w:p>
    <w:p>
      <w:pPr>
        <w:pStyle w:val="BodyText"/>
        <w:spacing w:before="0" w:after="200"/>
        <w:rPr/>
      </w:pPr>
      <w:r>
        <w:rPr/>
        <w:t xml:space="preserve">It </w:t>
      </w:r>
      <w:r>
        <w:rPr>
          <w:rStyle w:val="Strong"/>
        </w:rPr>
        <w:t>does not loop inside</w:t>
      </w:r>
      <w:r>
        <w:rPr/>
        <w:t xml:space="preserve"> a task but after each one finishes, it picks what to do next. If a task (macro or micro) schedules other tasks, those are placed in the respective queues for the next loop.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🤯 </w:t>
      </w:r>
      <w:r>
        <w:rPr/>
        <w:t>fetch() vs Promise.resolve()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Promise.resolve()</w:t>
      </w:r>
      <w:r>
        <w:rPr/>
        <w:t xml:space="preserve"> resolves immediately and is placed in the </w:t>
      </w:r>
      <w:r>
        <w:rPr>
          <w:rStyle w:val="Strong"/>
        </w:rPr>
        <w:t>microtask queue</w:t>
      </w:r>
      <w:r>
        <w:rPr/>
        <w:t>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fetch()</w:t>
      </w:r>
      <w:r>
        <w:rPr/>
        <w:t xml:space="preserve"> is asynchronous and handled by the </w:t>
      </w:r>
      <w:r>
        <w:rPr>
          <w:rStyle w:val="Strong"/>
        </w:rPr>
        <w:t>Web API</w:t>
      </w:r>
      <w:r>
        <w:rPr/>
        <w:t xml:space="preserve">, and when the response arrives, its </w:t>
      </w:r>
      <w:r>
        <w:rPr>
          <w:rStyle w:val="SourceText"/>
        </w:rPr>
        <w:t>.then()</w:t>
      </w:r>
      <w:r>
        <w:rPr/>
        <w:t xml:space="preserve"> is placed in the </w:t>
      </w:r>
      <w:r>
        <w:rPr>
          <w:rStyle w:val="Strong"/>
        </w:rPr>
        <w:t>microtask queue</w:t>
      </w:r>
      <w:r>
        <w:rPr/>
        <w:t xml:space="preserve">, but </w:t>
      </w:r>
      <w:r>
        <w:rPr>
          <w:rStyle w:val="Strong"/>
        </w:rPr>
        <w:t>after the Web API finishes its job</w:t>
      </w:r>
      <w:r>
        <w:rPr/>
        <w:t>.</w:t>
      </w:r>
    </w:p>
    <w:p>
      <w:pPr>
        <w:pStyle w:val="BodyText"/>
        <w:spacing w:before="0" w:after="200"/>
        <w:rPr/>
      </w:pPr>
      <w:r>
        <w:rPr/>
        <w:t xml:space="preserve">Hence, </w:t>
      </w:r>
      <w:r>
        <w:rPr>
          <w:rStyle w:val="SourceText"/>
        </w:rPr>
        <w:t>Promise.resolve().then()</w:t>
      </w:r>
      <w:r>
        <w:rPr/>
        <w:t xml:space="preserve"> runs before </w:t>
      </w:r>
      <w:r>
        <w:rPr>
          <w:rStyle w:val="SourceText"/>
        </w:rPr>
        <w:t>fetch().then()</w:t>
      </w:r>
      <w:r>
        <w:rPr/>
        <w:t>.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🚀 </w:t>
      </w:r>
      <w:r>
        <w:rPr/>
        <w:t>Promise.all()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Runs all given promises </w:t>
      </w:r>
      <w:r>
        <w:rPr>
          <w:rStyle w:val="Strong"/>
        </w:rPr>
        <w:t>in parallel</w:t>
      </w:r>
      <w:r>
        <w:rPr/>
        <w:t xml:space="preserve"> (they all start running immediately).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Resolves when </w:t>
      </w:r>
      <w:r>
        <w:rPr>
          <w:rStyle w:val="Strong"/>
        </w:rPr>
        <w:t>all</w:t>
      </w:r>
      <w:r>
        <w:rPr/>
        <w:t xml:space="preserve"> promises resolve.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If </w:t>
      </w:r>
      <w:r>
        <w:rPr>
          <w:rStyle w:val="Strong"/>
        </w:rPr>
        <w:t>any</w:t>
      </w:r>
      <w:r>
        <w:rPr/>
        <w:t xml:space="preserve"> reject, the whole </w:t>
      </w:r>
      <w:r>
        <w:rPr>
          <w:rStyle w:val="SourceText"/>
        </w:rPr>
        <w:t>Promise.all()</w:t>
      </w:r>
      <w:r>
        <w:rPr/>
        <w:t xml:space="preserve"> rejects.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All </w:t>
      </w:r>
      <w:r>
        <w:rPr>
          <w:rStyle w:val="SourceText"/>
        </w:rPr>
        <w:t>.then()</w:t>
      </w:r>
      <w:r>
        <w:rPr/>
        <w:t xml:space="preserve"> attached to </w:t>
      </w:r>
      <w:r>
        <w:rPr>
          <w:rStyle w:val="SourceText"/>
        </w:rPr>
        <w:t>Promise.all()</w:t>
      </w:r>
      <w:r>
        <w:rPr/>
        <w:t xml:space="preserve"> go into the </w:t>
      </w:r>
      <w:r>
        <w:rPr>
          <w:rStyle w:val="Strong"/>
        </w:rPr>
        <w:t>microtask queue</w:t>
      </w:r>
      <w:r>
        <w:rPr/>
        <w:t>.</w:t>
      </w:r>
    </w:p>
    <w:p>
      <w:pPr>
        <w:pStyle w:val="HorizontalLine"/>
        <w:spacing w:before="0" w:after="200"/>
        <w:rPr>
          <w:sz w:val="22"/>
        </w:rPr>
      </w:pPr>
      <w:r>
        <w:rPr>
          <w:sz w:val="22"/>
        </w:rPr>
      </w:r>
    </w:p>
    <w:p>
      <w:pPr>
        <w:pStyle w:val="Heading3"/>
        <w:spacing w:before="0" w:after="200"/>
        <w:rPr/>
      </w:pPr>
      <w:r>
        <w:rPr/>
        <w:t xml:space="preserve">✅ </w:t>
      </w:r>
      <w:r>
        <w:rPr/>
        <w:t>Final Notes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The event loop manages the coordination of sync, async, micro and macro execution.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Microtasks have higher priority over macrotasks.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 loop doesn't go </w:t>
      </w:r>
      <w:r>
        <w:rPr>
          <w:rStyle w:val="Emphasis"/>
        </w:rPr>
        <w:t>deeper</w:t>
      </w:r>
      <w:r>
        <w:rPr/>
        <w:t xml:space="preserve"> inside tasks — it just repeats the processing cycle forever.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Any task can schedule more micro or macrotasks.</w:t>
      </w:r>
    </w:p>
    <w:p>
      <w:pPr>
        <w:pStyle w:val="BodyText"/>
        <w:spacing w:before="0" w:after="200"/>
        <w:rPr/>
      </w:pPr>
      <w:r>
        <w:rPr/>
        <w:t>JavaScript stays fast and responsive because of this clever design!</w:t>
      </w:r>
    </w:p>
    <w:p>
      <w:pPr>
        <w:pStyle w:val="Heading3"/>
        <w:widowControl/>
        <w:bidi w:val="0"/>
        <w:spacing w:lineRule="auto" w:line="276" w:before="0" w:after="200"/>
        <w:jc w:val="left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⚛️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React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useEffect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Dependency Array Cases</w:t>
      </w:r>
    </w:p>
    <w:p>
      <w:pPr>
        <w:pStyle w:val="BodyText"/>
        <w:spacing w:before="0" w:after="200"/>
        <w:rPr/>
      </w:pPr>
      <w:r>
        <w:rPr/>
        <w:t xml:space="preserve">Here’s a breakdown of how </w:t>
      </w:r>
      <w:r>
        <w:rPr>
          <w:rStyle w:val="SourceText"/>
        </w:rPr>
        <w:t>useEffect</w:t>
      </w:r>
      <w:r>
        <w:rPr/>
        <w:t xml:space="preserve"> behaves based on the </w:t>
      </w:r>
      <w:r>
        <w:rPr>
          <w:rStyle w:val="Strong"/>
        </w:rPr>
        <w:t>dependency array</w:t>
      </w:r>
      <w:r>
        <w:rPr/>
        <w:t>: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320"/>
        <w:gridCol w:w="4319"/>
      </w:tblGrid>
      <w:tr>
        <w:trPr>
          <w:tblHeader w:val="true"/>
        </w:trPr>
        <w:tc>
          <w:tcPr>
            <w:tcW w:w="432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Dependency Array</w:t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Behavior</w:t>
            </w:r>
          </w:p>
        </w:tc>
      </w:tr>
      <w:tr>
        <w:trPr/>
        <w:tc>
          <w:tcPr>
            <w:tcW w:w="4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useEffect(() =&gt; { ... })</w:t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Runs </w:t>
            </w:r>
            <w:r>
              <w:rPr>
                <w:rStyle w:val="Strong"/>
              </w:rPr>
              <w:t>after every render</w:t>
            </w:r>
            <w:r>
              <w:rPr/>
              <w:t>.</w:t>
            </w:r>
          </w:p>
        </w:tc>
      </w:tr>
      <w:tr>
        <w:trPr/>
        <w:tc>
          <w:tcPr>
            <w:tcW w:w="4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useEffect(() =&gt; { ... }, [])</w:t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Runs </w:t>
            </w:r>
            <w:r>
              <w:rPr>
                <w:rStyle w:val="Strong"/>
              </w:rPr>
              <w:t>once</w:t>
            </w:r>
            <w:r>
              <w:rPr/>
              <w:t xml:space="preserve"> on mount (like </w:t>
            </w:r>
            <w:r>
              <w:rPr>
                <w:rStyle w:val="SourceText"/>
              </w:rPr>
              <w:t>componentDidMount</w:t>
            </w:r>
            <w:r>
              <w:rPr/>
              <w:t>).</w:t>
            </w:r>
          </w:p>
        </w:tc>
      </w:tr>
      <w:tr>
        <w:trPr/>
        <w:tc>
          <w:tcPr>
            <w:tcW w:w="4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useEffect(() =&gt; { ... }, [a, b])</w:t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Runs </w:t>
            </w:r>
            <w:r>
              <w:rPr>
                <w:rStyle w:val="Strong"/>
              </w:rPr>
              <w:t xml:space="preserve">on mount and when </w:t>
            </w:r>
            <w:r>
              <w:rPr>
                <w:rStyle w:val="SourceText"/>
              </w:rPr>
              <w:t>a</w:t>
            </w:r>
            <w:r>
              <w:rPr>
                <w:rStyle w:val="Strong"/>
              </w:rPr>
              <w:t xml:space="preserve"> or </w:t>
            </w:r>
            <w:r>
              <w:rPr>
                <w:rStyle w:val="SourceText"/>
              </w:rPr>
              <w:t>b</w:t>
            </w:r>
            <w:r>
              <w:rPr>
                <w:rStyle w:val="Strong"/>
              </w:rPr>
              <w:t xml:space="preserve"> change</w:t>
            </w:r>
            <w:r>
              <w:rPr/>
              <w:t>.</w:t>
            </w:r>
          </w:p>
        </w:tc>
      </w:tr>
      <w:tr>
        <w:trPr/>
        <w:tc>
          <w:tcPr>
            <w:tcW w:w="4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useEffect(() =&gt; { return () =&gt; { ... } }, [])</w:t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Cleanup on </w:t>
            </w:r>
            <w:r>
              <w:rPr>
                <w:rStyle w:val="Strong"/>
              </w:rPr>
              <w:t>unmount</w:t>
            </w:r>
            <w:r>
              <w:rPr/>
              <w:t xml:space="preserve"> (like </w:t>
            </w:r>
            <w:r>
              <w:rPr>
                <w:rStyle w:val="SourceText"/>
              </w:rPr>
              <w:t>componentWillUnmount</w:t>
            </w:r>
            <w:r>
              <w:rPr/>
              <w:t>).</w:t>
            </w:r>
          </w:p>
        </w:tc>
      </w:tr>
      <w:tr>
        <w:trPr/>
        <w:tc>
          <w:tcPr>
            <w:tcW w:w="4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useEffect(() =&gt; { return () =&gt; { ... } }, [x])</w:t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Cleanup before </w:t>
            </w:r>
            <w:r>
              <w:rPr>
                <w:rStyle w:val="SourceText"/>
              </w:rPr>
              <w:t>x</w:t>
            </w:r>
            <w:r>
              <w:rPr/>
              <w:t xml:space="preserve"> changes and re-run effect.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Heading2"/>
        <w:widowControl/>
        <w:bidi w:val="0"/>
        <w:spacing w:lineRule="auto" w:line="276" w:before="0" w:after="200"/>
        <w:jc w:val="left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Different ways of using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dependencies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in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useEffect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(React)</w:t>
      </w:r>
    </w:p>
    <w:p>
      <w:pPr>
        <w:pStyle w:val="BodyText"/>
        <w:spacing w:before="0" w:after="200"/>
        <w:rPr/>
      </w:pPr>
      <w:r>
        <w:rPr/>
        <w:t xml:space="preserve">The </w:t>
      </w:r>
      <w:r>
        <w:rPr>
          <w:rStyle w:val="Strong"/>
        </w:rPr>
        <w:t>dependencies array</w:t>
      </w:r>
      <w:r>
        <w:rPr/>
        <w:t xml:space="preserve"> in </w:t>
      </w:r>
      <w:r>
        <w:rPr>
          <w:rStyle w:val="SourceText"/>
        </w:rPr>
        <w:t>useEffect</w:t>
      </w:r>
      <w:r>
        <w:rPr/>
        <w:t xml:space="preserve"> determines </w:t>
      </w:r>
      <w:r>
        <w:rPr>
          <w:rStyle w:val="Strong"/>
        </w:rPr>
        <w:t>when</w:t>
      </w:r>
      <w:r>
        <w:rPr/>
        <w:t xml:space="preserve"> the effect runs. Here's a breakdown: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a.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useEffect(() =&gt; {...})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No dependency array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Runs </w:t>
      </w:r>
      <w:r>
        <w:rPr>
          <w:rStyle w:val="Strong"/>
        </w:rPr>
        <w:t>after every render</w:t>
      </w:r>
      <w:r>
        <w:rPr/>
        <w:t xml:space="preserve"> (initial + updates)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console.log("Runs after every render");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b.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useEffect(() =&gt; {...}, [])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Empty dependency array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Runs </w:t>
      </w:r>
      <w:r>
        <w:rPr>
          <w:rStyle w:val="Strong"/>
        </w:rPr>
        <w:t>once on mount only</w:t>
      </w:r>
      <w:r>
        <w:rPr/>
        <w:t xml:space="preserve"> (like </w:t>
      </w:r>
      <w:r>
        <w:rPr>
          <w:rStyle w:val="SourceText"/>
        </w:rPr>
        <w:t>componentDidMount</w:t>
      </w:r>
      <w:r>
        <w:rPr/>
        <w:t>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console.log("Runs only once");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c.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useEffect(() =&gt; {...}, [a, b])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Runs </w:t>
      </w:r>
      <w:r>
        <w:rPr>
          <w:rStyle w:val="Strong"/>
        </w:rPr>
        <w:t>on mount</w:t>
      </w:r>
      <w:r>
        <w:rPr/>
        <w:t xml:space="preserve"> and </w:t>
      </w:r>
      <w:r>
        <w:rPr>
          <w:rStyle w:val="Strong"/>
        </w:rPr>
        <w:t xml:space="preserve">whenever </w:t>
      </w:r>
      <w:r>
        <w:rPr>
          <w:rStyle w:val="SourceText"/>
        </w:rPr>
        <w:t>a</w:t>
      </w:r>
      <w:r>
        <w:rPr>
          <w:rStyle w:val="Strong"/>
        </w:rPr>
        <w:t xml:space="preserve"> or </w:t>
      </w:r>
      <w:r>
        <w:rPr>
          <w:rStyle w:val="SourceText"/>
        </w:rPr>
        <w:t>b</w:t>
      </w:r>
      <w:r>
        <w:rPr>
          <w:rStyle w:val="Strong"/>
        </w:rPr>
        <w:t xml:space="preserve"> change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console.log("Runs when a or b changes");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[a, b]);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d.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Function as dependency (⚠️ Not recommended)</w:t>
      </w:r>
    </w:p>
    <w:p>
      <w:pPr>
        <w:pStyle w:val="BodyText"/>
        <w:spacing w:before="0" w:after="200"/>
        <w:rPr/>
      </w:pPr>
      <w:r>
        <w:rPr/>
        <w:t xml:space="preserve">Avoid putting </w:t>
      </w:r>
      <w:r>
        <w:rPr>
          <w:rStyle w:val="Strong"/>
        </w:rPr>
        <w:t>inline functions, objects, or arrays</w:t>
      </w:r>
      <w:r>
        <w:rPr/>
        <w:t xml:space="preserve"> in the dependency array — they create a </w:t>
      </w:r>
      <w:r>
        <w:rPr>
          <w:rStyle w:val="Strong"/>
        </w:rPr>
        <w:t>new reference every time</w:t>
      </w:r>
      <w:r>
        <w:rPr/>
        <w:t>, causing unwanted re-runs.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BAD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doSomething();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[() =&gt; {}]);  // New function every render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FIX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stableFunction = useCallback(() =&gt; {}, []);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stableFunction();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[stableFunction]);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Middleware in Redux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🔹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is Middleware?</w:t>
      </w:r>
    </w:p>
    <w:p>
      <w:pPr>
        <w:pStyle w:val="BodyText"/>
        <w:spacing w:before="0" w:after="200"/>
        <w:rPr/>
      </w:pPr>
      <w:r>
        <w:rPr/>
        <w:t xml:space="preserve">Middleware in Redux is </w:t>
      </w:r>
      <w:r>
        <w:rPr>
          <w:rStyle w:val="Strong"/>
        </w:rPr>
        <w:t>a function that sits between dispatching an action and the moment it reaches the reducer</w:t>
      </w:r>
      <w:r>
        <w:rPr/>
        <w:t>. It allows you to: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Log actions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Handle async logic (like API calls)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Modify or cancel actions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a.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Custom Middleware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logger = store =&gt; next =&gt; action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console.log("Dispatching:", action);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let result = next(action);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console.log("Next state:", store.getState());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result;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b.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Common Middleware Examples</w:t>
      </w:r>
    </w:p>
    <w:tbl>
      <w:tblPr>
        <w:tblW w:w="725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35"/>
        <w:gridCol w:w="5418"/>
      </w:tblGrid>
      <w:tr>
        <w:trPr>
          <w:tblHeader w:val="true"/>
        </w:trPr>
        <w:tc>
          <w:tcPr>
            <w:tcW w:w="183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Middleware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1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redux-thunk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Allows async action creators (</w:t>
            </w:r>
            <w:r>
              <w:rPr>
                <w:rStyle w:val="SourceText"/>
              </w:rPr>
              <w:t>dispatch</w:t>
            </w:r>
            <w:r>
              <w:rPr/>
              <w:t xml:space="preserve"> functions)</w:t>
            </w:r>
          </w:p>
        </w:tc>
      </w:tr>
      <w:tr>
        <w:trPr/>
        <w:tc>
          <w:tcPr>
            <w:tcW w:w="1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redux-saga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Uses generator functions to handle side effects elegantly</w:t>
            </w:r>
          </w:p>
        </w:tc>
      </w:tr>
      <w:tr>
        <w:trPr/>
        <w:tc>
          <w:tcPr>
            <w:tcW w:w="1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redux-logger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Logs actions and state changes</w:t>
            </w:r>
          </w:p>
        </w:tc>
      </w:tr>
      <w:tr>
        <w:trPr/>
        <w:tc>
          <w:tcPr>
            <w:tcW w:w="1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redux-promise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Allows dispatching promises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c.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Applying Middleware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applyMiddleware, createStore } from 'redux';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thunk from 'redux-thunk';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store = createStore(reducer, applyMiddleware(thunk));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React Hooks Rules</w:t>
      </w:r>
    </w:p>
    <w:p>
      <w:pPr>
        <w:pStyle w:val="BodyText"/>
        <w:spacing w:before="0" w:after="200"/>
        <w:rPr/>
      </w:pPr>
      <w:r>
        <w:rPr/>
        <w:t xml:space="preserve">React has strict </w:t>
      </w:r>
      <w:r>
        <w:rPr>
          <w:rStyle w:val="Strong"/>
        </w:rPr>
        <w:t>rules</w:t>
      </w:r>
      <w:r>
        <w:rPr/>
        <w:t xml:space="preserve"> for using hooks: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🧷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Rules of Hooks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Only Call Hooks at the Top Level</w:t>
      </w:r>
    </w:p>
    <w:p>
      <w:pPr>
        <w:pStyle w:val="BodyText"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No hooks inside loops, conditions, or nested functions.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✅ Correct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{}, []);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❌ Wrong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if (user)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useEffect(() =&gt; {}, []);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Only Call Hooks from React Functions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Only use hooks inside:</w:t>
      </w:r>
    </w:p>
    <w:p>
      <w:pPr>
        <w:pStyle w:val="BodyText"/>
        <w:numPr>
          <w:ilvl w:val="2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2127"/>
        <w:rPr/>
      </w:pPr>
      <w:r>
        <w:rPr/>
        <w:t>React Function Components</w:t>
      </w:r>
    </w:p>
    <w:p>
      <w:pPr>
        <w:pStyle w:val="BodyText"/>
        <w:numPr>
          <w:ilvl w:val="2"/>
          <w:numId w:val="19"/>
        </w:numPr>
        <w:tabs>
          <w:tab w:val="clear" w:pos="720"/>
          <w:tab w:val="left" w:pos="0" w:leader="none"/>
        </w:tabs>
        <w:spacing w:before="0" w:after="200"/>
        <w:ind w:hanging="283" w:left="2127"/>
        <w:rPr/>
      </w:pPr>
      <w:r>
        <w:rPr/>
        <w:t>Custom Hooks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✅ Correct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MyComponent()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useState();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❌ Wrong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normalFunction()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useState();  // ❌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Follow the Hook Naming Convention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Custom hooks must start with </w:t>
      </w:r>
      <w:r>
        <w:rPr>
          <w:rStyle w:val="SourceText"/>
        </w:rPr>
        <w:t>use</w:t>
      </w:r>
      <w:r>
        <w:rPr/>
        <w:t xml:space="preserve">, e.g., </w:t>
      </w:r>
      <w:r>
        <w:rPr>
          <w:rStyle w:val="SourceText"/>
        </w:rPr>
        <w:t>useMyCustomHook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React enforces hooks order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Hooks must be called in the same order every render. That’s why no </w:t>
      </w:r>
      <w:r>
        <w:rPr>
          <w:rStyle w:val="SourceText"/>
        </w:rPr>
        <w:t>if</w:t>
      </w:r>
      <w:r>
        <w:rPr/>
        <w:t xml:space="preserve"> or loops.</w:t>
      </w:r>
    </w:p>
    <w:p>
      <w:pPr>
        <w:pStyle w:val="BodyText"/>
        <w:widowControl/>
        <w:bidi w:val="0"/>
        <w:spacing w:lineRule="auto" w:line="276" w:before="0" w:after="200"/>
        <w:jc w:val="left"/>
        <w:rPr/>
      </w:pPr>
      <w:r>
        <w:rPr/>
        <w:t xml:space="preserve">In React, </w:t>
      </w:r>
      <w:r>
        <w:rPr>
          <w:rStyle w:val="Strong"/>
        </w:rPr>
        <w:t>cleanup code</w:t>
      </w:r>
      <w:r>
        <w:rPr/>
        <w:t xml:space="preserve"> inside the </w:t>
      </w:r>
      <w:r>
        <w:rPr>
          <w:rStyle w:val="SourceText"/>
        </w:rPr>
        <w:t>useEffect</w:t>
      </w:r>
      <w:r>
        <w:rPr/>
        <w:t xml:space="preserve"> hook is used to clean up or undo side effects when a component </w:t>
      </w:r>
      <w:r>
        <w:rPr>
          <w:rStyle w:val="Strong"/>
        </w:rPr>
        <w:t>unmounts</w:t>
      </w:r>
      <w:r>
        <w:rPr/>
        <w:t xml:space="preserve"> or before the effect runs again due to a dependency change. This is crucial for avoiding memory leaks or unexpected behaviors in components, especially when dealing with things like </w:t>
      </w:r>
      <w:r>
        <w:rPr>
          <w:rStyle w:val="Strong"/>
        </w:rPr>
        <w:t>subscriptions, timers, or event listeners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Syntax of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useEffect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with Cleanup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Do something, like subscribing to a data stream or setting a timer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timer = setInterval(()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console.log("Running");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1000);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Cleanup function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clearInterval(timer); // Cleanup the timer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console.log("Cleanup done");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 // The effect runs once, and cleanup happens on unmount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Key Points: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Return a function</w:t>
      </w:r>
      <w:r>
        <w:rPr/>
        <w:t xml:space="preserve"> from </w:t>
      </w:r>
      <w:r>
        <w:rPr>
          <w:rStyle w:val="SourceText"/>
        </w:rPr>
        <w:t>useEffect</w:t>
      </w:r>
      <w:r>
        <w:rPr/>
        <w:t xml:space="preserve"> — this is the cleanup function.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When is the cleanup function run?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When the component </w:t>
      </w:r>
      <w:r>
        <w:rPr>
          <w:rStyle w:val="Strong"/>
        </w:rPr>
        <w:t>unmounts</w:t>
      </w:r>
      <w:r>
        <w:rPr/>
        <w:t>, or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Before running the effect </w:t>
      </w:r>
      <w:r>
        <w:rPr>
          <w:rStyle w:val="Strong"/>
        </w:rPr>
        <w:t>again</w:t>
      </w:r>
      <w:r>
        <w:rPr/>
        <w:t>, if the dependencies changed.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Cleanup helps prevent: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Memory leaks</w:t>
      </w:r>
      <w:r>
        <w:rPr/>
        <w:t xml:space="preserve"> (like unremoved event listeners or intervals)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Duplicate subscriptions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Unexpected behaviors</w:t>
      </w:r>
      <w:r>
        <w:rPr/>
        <w:t xml:space="preserve"> when effects are re-run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Example: Event Listener Cleanup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handleResize =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console.log("Resizing");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window.addEventListener("resize", handleResize);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window.removeEventListener("resize", handleResize);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83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 // Only adds listener once and cleans up on unmount</w:t>
      </w:r>
    </w:p>
    <w:p>
      <w:pPr>
        <w:pStyle w:val="BodyText"/>
        <w:widowControl/>
        <w:bidi w:val="0"/>
        <w:spacing w:lineRule="auto" w:line="276" w:before="0" w:after="200"/>
        <w:jc w:val="left"/>
        <w:rPr/>
      </w:pPr>
      <w:r>
        <w:rPr/>
        <w:t>Great question.</w:t>
      </w:r>
    </w:p>
    <w:p>
      <w:pPr>
        <w:pStyle w:val="BodyText"/>
        <w:spacing w:before="0" w:after="200"/>
        <w:rPr/>
      </w:pPr>
      <w:r>
        <w:rPr/>
        <w:t xml:space="preserve">The cleanup function is </w:t>
      </w:r>
      <w:r>
        <w:rPr>
          <w:rStyle w:val="Strong"/>
        </w:rPr>
        <w:t xml:space="preserve">written in the </w:t>
      </w:r>
      <w:r>
        <w:rPr>
          <w:rStyle w:val="SourceText"/>
        </w:rPr>
        <w:t>return</w:t>
      </w:r>
      <w:r>
        <w:rPr>
          <w:rStyle w:val="Strong"/>
        </w:rPr>
        <w:t xml:space="preserve"> statement of </w:t>
      </w:r>
      <w:r>
        <w:rPr>
          <w:rStyle w:val="SourceText"/>
        </w:rPr>
        <w:t>useEffect</w:t>
      </w:r>
      <w:r>
        <w:rPr/>
        <w:t xml:space="preserve"> because React uses that return value as the </w:t>
      </w:r>
      <w:r>
        <w:rPr>
          <w:rStyle w:val="Strong"/>
        </w:rPr>
        <w:t>hook to run your teardown logic</w:t>
      </w:r>
      <w:r>
        <w:rPr/>
        <w:t xml:space="preserve"> when: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The component unmounts</w:t>
      </w:r>
      <w:r>
        <w:rPr/>
        <w:t>, or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 xml:space="preserve">The </w:t>
      </w:r>
      <w:r>
        <w:rPr>
          <w:rStyle w:val="SourceText"/>
        </w:rPr>
        <w:t>useEffect</w:t>
      </w:r>
      <w:r>
        <w:rPr>
          <w:rStyle w:val="Strong"/>
        </w:rPr>
        <w:t xml:space="preserve"> dependencies change</w:t>
      </w:r>
      <w:r>
        <w:rPr/>
        <w:t>, causing the effect to re-run.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Why React uses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return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for cleanup:</w:t>
      </w:r>
    </w:p>
    <w:p>
      <w:pPr>
        <w:pStyle w:val="BodyText"/>
        <w:spacing w:before="0" w:after="200"/>
        <w:rPr/>
      </w:pPr>
      <w:r>
        <w:rPr/>
        <w:t xml:space="preserve">React’s </w:t>
      </w:r>
      <w:r>
        <w:rPr>
          <w:rStyle w:val="SourceText"/>
        </w:rPr>
        <w:t>useEffect</w:t>
      </w:r>
      <w:r>
        <w:rPr/>
        <w:t xml:space="preserve"> is </w:t>
      </w:r>
      <w:r>
        <w:rPr>
          <w:rStyle w:val="Strong"/>
        </w:rPr>
        <w:t>modeled after the lifecycle</w:t>
      </w:r>
      <w:r>
        <w:rPr/>
        <w:t xml:space="preserve"> of a component. When you think about lifecycle events, two things happen: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Something </w:t>
      </w:r>
      <w:r>
        <w:rPr>
          <w:rStyle w:val="Strong"/>
        </w:rPr>
        <w:t>starts</w:t>
      </w:r>
      <w:r>
        <w:rPr/>
        <w:t xml:space="preserve"> (e.g., setting up a timer, subscribing to an API).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Something needs to </w:t>
      </w:r>
      <w:r>
        <w:rPr>
          <w:rStyle w:val="Strong"/>
        </w:rPr>
        <w:t>stop</w:t>
      </w:r>
      <w:r>
        <w:rPr/>
        <w:t xml:space="preserve"> (e.g., clearing the timer, unsubscribing).</w:t>
      </w:r>
    </w:p>
    <w:p>
      <w:pPr>
        <w:pStyle w:val="BodyText"/>
        <w:spacing w:before="0" w:after="200"/>
        <w:rPr/>
      </w:pPr>
      <w:r>
        <w:rPr/>
        <w:t xml:space="preserve">By returning a function from </w:t>
      </w:r>
      <w:r>
        <w:rPr>
          <w:rStyle w:val="SourceText"/>
        </w:rPr>
        <w:t>useEffect</w:t>
      </w:r>
      <w:r>
        <w:rPr/>
        <w:t>, React knows:</w:t>
      </w:r>
    </w:p>
    <w:p>
      <w:pPr>
        <w:pStyle w:val="BlockQuotation"/>
        <w:spacing w:before="0" w:after="200"/>
        <w:rPr/>
      </w:pPr>
      <w:r>
        <w:rPr/>
        <w:t>“</w:t>
      </w:r>
      <w:r>
        <w:rPr/>
        <w:t xml:space="preserve">Ah, this is what I should run </w:t>
      </w:r>
      <w:r>
        <w:rPr>
          <w:rStyle w:val="Strong"/>
        </w:rPr>
        <w:t>before the effect re-runs</w:t>
      </w:r>
      <w:r>
        <w:rPr/>
        <w:t xml:space="preserve"> or </w:t>
      </w:r>
      <w:r>
        <w:rPr>
          <w:rStyle w:val="Strong"/>
        </w:rPr>
        <w:t>when the component unmounts</w:t>
      </w:r>
      <w:r>
        <w:rPr/>
        <w:t>.”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timer = setInterval(()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console.log("Tick");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1000);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This return function will be called when: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1. The component is unmounted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2. Or before the next time this effect runs again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clearInterval(timer); // cleanup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console.log("Timer cleared");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 // No dependency changes, so cleanup runs only on unmount</w:t>
      </w:r>
    </w:p>
    <w:p>
      <w:pPr>
        <w:pStyle w:val="BodyText"/>
        <w:spacing w:before="0" w:after="200"/>
        <w:rPr/>
      </w:pPr>
      <w:r>
        <w:rPr/>
        <w:t xml:space="preserve">If you </w:t>
      </w:r>
      <w:r>
        <w:rPr>
          <w:rStyle w:val="Strong"/>
        </w:rPr>
        <w:t>don’t</w:t>
      </w:r>
      <w:r>
        <w:rPr/>
        <w:t xml:space="preserve"> return a cleanup function: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Your effect could </w:t>
      </w:r>
      <w:r>
        <w:rPr>
          <w:rStyle w:val="Strong"/>
        </w:rPr>
        <w:t>pile up multiple subscriptions or timers</w:t>
      </w:r>
      <w:r>
        <w:rPr/>
        <w:t>, causing bugs and memory leaks.</w:t>
      </w:r>
    </w:p>
    <w:p>
      <w:pPr>
        <w:pStyle w:val="BodyText"/>
        <w:spacing w:before="0" w:after="200"/>
        <w:rPr/>
      </w:pPr>
      <w:r>
        <w:rPr/>
        <w:t>Let me know if you'd like a visual diagram to help clarify this behavior.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What if in this example there is a value inside the dependency array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 follow-up! If you add a value inside the dependency array, React will run the </w:t>
      </w:r>
      <w:r>
        <w:rPr>
          <w:rStyle w:val="Strong"/>
        </w:rPr>
        <w:t>cleanup function first</w:t>
      </w:r>
      <w:r>
        <w:rPr/>
        <w:t xml:space="preserve"> before re-running the effect </w:t>
      </w:r>
      <w:r>
        <w:rPr>
          <w:rStyle w:val="Strong"/>
        </w:rPr>
        <w:t>every time the dependency changes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Let's walk through an 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timer = setInterval(()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console.log("Tick");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1000);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clearInterval(timer);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console.log("Timer cleared");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[count]);</w:t>
      </w:r>
    </w:p>
    <w:p>
      <w:pPr>
        <w:pStyle w:val="BodyText"/>
        <w:spacing w:before="0" w:after="200"/>
        <w:rPr/>
      </w:pPr>
      <w:r>
        <w:rPr/>
        <w:t xml:space="preserve">Assume </w:t>
      </w:r>
      <w:r>
        <w:rPr>
          <w:rStyle w:val="SourceText"/>
        </w:rPr>
        <w:t>count</w:t>
      </w:r>
      <w:r>
        <w:rPr/>
        <w:t xml:space="preserve"> is a state variable, and this effect runs every time </w:t>
      </w:r>
      <w:r>
        <w:rPr>
          <w:rStyle w:val="SourceText"/>
        </w:rPr>
        <w:t>count</w:t>
      </w:r>
      <w:r>
        <w:rPr/>
        <w:t xml:space="preserve"> changes.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happens now: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On initial render:</w:t>
      </w:r>
    </w:p>
    <w:p>
      <w:pPr>
        <w:pStyle w:val="BodyText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The effect runs.</w:t>
      </w:r>
    </w:p>
    <w:p>
      <w:pPr>
        <w:pStyle w:val="BodyText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A new timer is started.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</w:t>
      </w:r>
      <w:r>
        <w:rPr>
          <w:rStyle w:val="SourceText"/>
        </w:rPr>
        <w:t>count</w:t>
      </w:r>
      <w:r>
        <w:rPr/>
        <w:t xml:space="preserve"> changes:</w:t>
      </w:r>
    </w:p>
    <w:p>
      <w:pPr>
        <w:pStyle w:val="BodyText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React </w:t>
      </w:r>
      <w:r>
        <w:rPr>
          <w:rStyle w:val="Strong"/>
        </w:rPr>
        <w:t>first runs the cleanup function</w:t>
      </w:r>
      <w:r>
        <w:rPr/>
        <w:t>, clearing the old timer.</w:t>
      </w:r>
    </w:p>
    <w:p>
      <w:pPr>
        <w:pStyle w:val="BodyText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Then React </w:t>
      </w:r>
      <w:r>
        <w:rPr>
          <w:rStyle w:val="Strong"/>
        </w:rPr>
        <w:t>runs the effect again</w:t>
      </w:r>
      <w:r>
        <w:rPr/>
        <w:t>, creating a new timer.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On unmount:</w:t>
      </w:r>
    </w:p>
    <w:p>
      <w:pPr>
        <w:pStyle w:val="BodyText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The last cleanup function is called to clear the current timer.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Why this is important:</w:t>
      </w:r>
    </w:p>
    <w:p>
      <w:pPr>
        <w:pStyle w:val="BodyText"/>
        <w:spacing w:before="0" w:after="200"/>
        <w:rPr/>
      </w:pPr>
      <w:r>
        <w:rPr/>
        <w:t xml:space="preserve">Without the cleanup, every change to </w:t>
      </w:r>
      <w:r>
        <w:rPr>
          <w:rStyle w:val="SourceText"/>
        </w:rPr>
        <w:t>count</w:t>
      </w:r>
      <w:r>
        <w:rPr/>
        <w:t xml:space="preserve"> would create a </w:t>
      </w:r>
      <w:r>
        <w:rPr>
          <w:rStyle w:val="Strong"/>
        </w:rPr>
        <w:t>new timer</w:t>
      </w:r>
      <w:r>
        <w:rPr/>
        <w:t xml:space="preserve">, and the old ones would keep running, causing </w:t>
      </w:r>
      <w:r>
        <w:rPr>
          <w:rStyle w:val="Strong"/>
        </w:rPr>
        <w:t>multiple intervals</w:t>
      </w:r>
      <w:r>
        <w:rPr/>
        <w:t xml:space="preserve"> — a common bug.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Summary:</w:t>
      </w:r>
    </w:p>
    <w:p>
      <w:pPr>
        <w:pStyle w:val="BodyText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Cleanup happens before re-running the effect</w:t>
      </w:r>
      <w:r>
        <w:rPr/>
        <w:t xml:space="preserve"> due to dependency changes.</w:t>
      </w:r>
    </w:p>
    <w:p>
      <w:pPr>
        <w:pStyle w:val="BodyText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This ensures that </w:t>
      </w:r>
      <w:r>
        <w:rPr>
          <w:rStyle w:val="Strong"/>
        </w:rPr>
        <w:t>only one effect is active at a time</w:t>
      </w:r>
      <w:r>
        <w:rPr/>
        <w:t>.</w:t>
      </w:r>
    </w:p>
    <w:p>
      <w:pPr>
        <w:pStyle w:val="BodyText"/>
        <w:widowControl/>
        <w:bidi w:val="0"/>
        <w:spacing w:lineRule="auto" w:line="276" w:before="0" w:after="200"/>
        <w:jc w:val="left"/>
        <w:rPr/>
      </w:pPr>
      <w:r>
        <w:rPr/>
        <w:t xml:space="preserve">You're thinking in the right direction — yes, when a React </w:t>
      </w:r>
      <w:r>
        <w:rPr>
          <w:rStyle w:val="Strong"/>
        </w:rPr>
        <w:t>component unmounts</w:t>
      </w:r>
      <w:r>
        <w:rPr/>
        <w:t xml:space="preserve">, it’s removed from the </w:t>
      </w:r>
      <w:r>
        <w:rPr>
          <w:rStyle w:val="Strong"/>
        </w:rPr>
        <w:t>DOM</w:t>
      </w:r>
      <w:r>
        <w:rPr/>
        <w:t xml:space="preserve">. But that </w:t>
      </w:r>
      <w:r>
        <w:rPr>
          <w:rStyle w:val="Strong"/>
        </w:rPr>
        <w:t>does not automatically clean up everything</w:t>
      </w:r>
      <w:r>
        <w:rPr/>
        <w:t xml:space="preserve"> — and that's the key point.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🚨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Why cleanup is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still necessary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on unmount:</w:t>
      </w:r>
    </w:p>
    <w:p>
      <w:pPr>
        <w:pStyle w:val="BodyText"/>
        <w:spacing w:before="0" w:after="200"/>
        <w:rPr/>
      </w:pPr>
      <w:r>
        <w:rPr/>
        <w:t xml:space="preserve">Even though the component is gone from the DOM, certain things you may have set up in the </w:t>
      </w:r>
      <w:r>
        <w:rPr>
          <w:rStyle w:val="SourceText"/>
        </w:rPr>
        <w:t>useEffect</w:t>
      </w:r>
      <w:r>
        <w:rPr/>
        <w:t>: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Still exist</w:t>
      </w:r>
      <w:r>
        <w:rPr/>
        <w:t xml:space="preserve"> in memory,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Still run</w:t>
      </w:r>
      <w:r>
        <w:rPr/>
        <w:t>, or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Still listen to events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Examples where cleanup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is essential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: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Event listeners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handleScroll = () =&gt; console.log("Scrolled!");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window.addEventListener("scroll", handleScroll);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window.removeEventListener("scroll", handleScroll);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BodyText"/>
        <w:spacing w:before="0" w:after="200"/>
        <w:rPr/>
      </w:pPr>
      <w:r>
        <w:rPr/>
        <w:t>Without cleanup, even after the component unmounts, the scroll event listener stays active and keeps logging — even though your component is gone!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Timers or intervals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timer = setInterval(()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console.log("Tick");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1000);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clearInterval(timer);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BodyText"/>
        <w:spacing w:before="0" w:after="200"/>
        <w:rPr/>
      </w:pPr>
      <w:r>
        <w:rPr/>
        <w:t xml:space="preserve">If you don’t clear the timer, it keeps running </w:t>
      </w:r>
      <w:r>
        <w:rPr>
          <w:rStyle w:val="Strong"/>
        </w:rPr>
        <w:t>forever</w:t>
      </w:r>
      <w:r>
        <w:rPr/>
        <w:t>, even after the component is unmounted — again using memory and CPU for no reason.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WebSocket or API Subscriptions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socket = new WebSocket("ws://example.com");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socket.onmessage = (e) =&gt; console.log(e.data);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socket.close();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BodyText"/>
        <w:spacing w:before="0" w:after="200"/>
        <w:rPr/>
      </w:pPr>
      <w:r>
        <w:rPr/>
        <w:t>If you don’t close the socket, it may keep trying to reconnect or send/receive data even after your UI is gone.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🔁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TL;DR:</w:t>
      </w:r>
    </w:p>
    <w:p>
      <w:pPr>
        <w:pStyle w:val="BodyText"/>
        <w:spacing w:before="0" w:after="200"/>
        <w:rPr/>
      </w:pPr>
      <w:r>
        <w:rPr/>
        <w:t xml:space="preserve">Even though the </w:t>
      </w:r>
      <w:r>
        <w:rPr>
          <w:rStyle w:val="Strong"/>
        </w:rPr>
        <w:t>DOM elements</w:t>
      </w:r>
      <w:r>
        <w:rPr/>
        <w:t xml:space="preserve"> are removed, your code may have set up things </w:t>
      </w:r>
      <w:r>
        <w:rPr>
          <w:rStyle w:val="Strong"/>
        </w:rPr>
        <w:t>outside React’s DOM world</w:t>
      </w:r>
      <w:r>
        <w:rPr/>
        <w:t>: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Timers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Subscriptions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Event listeners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Network connections</w:t>
      </w:r>
    </w:p>
    <w:p>
      <w:pPr>
        <w:pStyle w:val="BodyText"/>
        <w:spacing w:before="0" w:after="200"/>
        <w:rPr/>
      </w:pPr>
      <w:r>
        <w:rPr/>
        <w:t xml:space="preserve">And </w:t>
      </w:r>
      <w:r>
        <w:rPr>
          <w:rStyle w:val="Strong"/>
        </w:rPr>
        <w:t>React won’t clean those up for you</w:t>
      </w:r>
      <w:r>
        <w:rPr/>
        <w:t xml:space="preserve"> — that’s </w:t>
      </w:r>
      <w:r>
        <w:rPr>
          <w:rStyle w:val="Strong"/>
        </w:rPr>
        <w:t>your job</w:t>
      </w:r>
      <w:r>
        <w:rPr/>
        <w:t xml:space="preserve"> using the cleanup function inside </w:t>
      </w:r>
      <w:r>
        <w:rPr>
          <w:rStyle w:val="SourceText"/>
        </w:rPr>
        <w:t>useEffect</w:t>
      </w:r>
      <w:r>
        <w:rPr/>
        <w:t>.</w:t>
      </w:r>
    </w:p>
    <w:p>
      <w:pPr>
        <w:pStyle w:val="BodyText"/>
        <w:widowControl/>
        <w:bidi w:val="0"/>
        <w:spacing w:lineRule="auto" w:line="276" w:before="0" w:after="200"/>
        <w:jc w:val="left"/>
        <w:rPr/>
      </w:pPr>
      <w:r>
        <w:rPr/>
        <w:t xml:space="preserve">The </w:t>
      </w:r>
      <w:r>
        <w:rPr>
          <w:rStyle w:val="Strong"/>
        </w:rPr>
        <w:t>Rules of Hooks</w:t>
      </w:r>
      <w:r>
        <w:rPr/>
        <w:t xml:space="preserve"> in React are strict guidelines you must follow when using hooks like </w:t>
      </w:r>
      <w:r>
        <w:rPr>
          <w:rStyle w:val="SourceText"/>
        </w:rPr>
        <w:t>useState</w:t>
      </w:r>
      <w:r>
        <w:rPr/>
        <w:t xml:space="preserve">, </w:t>
      </w:r>
      <w:r>
        <w:rPr>
          <w:rStyle w:val="SourceText"/>
        </w:rPr>
        <w:t>useEffect</w:t>
      </w:r>
      <w:r>
        <w:rPr/>
        <w:t>, etc. These rules ensure hooks work reliably with React’s rendering behavior.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Only Call Hooks at the Top Level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Don’t call hooks inside loops, conditions, or nested functions.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Always call hooks at the top level of your React function.</w:t>
      </w:r>
    </w:p>
    <w:p>
      <w:pPr>
        <w:pStyle w:val="BodyText"/>
        <w:spacing w:before="0" w:after="200"/>
        <w:rPr/>
      </w:pPr>
      <w:r>
        <w:rPr>
          <w:rStyle w:val="Strong"/>
        </w:rPr>
        <w:t>Why?</w:t>
      </w:r>
      <w:r>
        <w:rPr/>
        <w:t xml:space="preserve"> React relies on the </w:t>
      </w:r>
      <w:r>
        <w:rPr>
          <w:rStyle w:val="Strong"/>
        </w:rPr>
        <w:t>order</w:t>
      </w:r>
      <w:r>
        <w:rPr/>
        <w:t xml:space="preserve"> of hooks. If a hook runs conditionally, the order could change between renders, causing bugs.</w:t>
      </w:r>
    </w:p>
    <w:p>
      <w:pPr>
        <w:pStyle w:val="BodyText"/>
        <w:spacing w:before="0" w:after="200"/>
        <w:rPr/>
      </w:pPr>
      <w:r>
        <w:rPr>
          <w:rStyle w:val="Strong"/>
        </w:rPr>
        <w:t>Wrong: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if (isLoggedIn)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[user, setUser] = useState(null); // ❌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BodyText"/>
        <w:spacing w:before="0" w:after="200"/>
        <w:rPr/>
      </w:pPr>
      <w:r>
        <w:rPr>
          <w:rStyle w:val="Strong"/>
        </w:rPr>
        <w:t>Correct: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[user, setUser] = useState(null); // ✅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if (isLoggedIn)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use the user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Only Call Hooks from React Functions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Call hooks </w:t>
      </w:r>
      <w:r>
        <w:rPr>
          <w:rStyle w:val="Strong"/>
        </w:rPr>
        <w:t>only</w:t>
      </w:r>
      <w:r>
        <w:rPr/>
        <w:t xml:space="preserve"> inside functional components or custom hooks.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Don’t call them in regular JS functions, class components, or event handlers.</w:t>
      </w:r>
    </w:p>
    <w:p>
      <w:pPr>
        <w:pStyle w:val="BodyText"/>
        <w:spacing w:before="0" w:after="200"/>
        <w:rPr/>
      </w:pPr>
      <w:r>
        <w:rPr>
          <w:rStyle w:val="Strong"/>
        </w:rPr>
        <w:t>Wrong: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handleClick()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[count, setCount] = useState(0); // ❌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BodyText"/>
        <w:spacing w:before="0" w:after="200"/>
        <w:rPr/>
      </w:pPr>
      <w:r>
        <w:rPr>
          <w:rStyle w:val="Strong"/>
        </w:rPr>
        <w:t>Correct: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MyComponent()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[count, setCount] = useState(0); // ✅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Custom Hooks Must Follow the Same Rules</w:t>
      </w:r>
    </w:p>
    <w:p>
      <w:pPr>
        <w:pStyle w:val="BodyText"/>
        <w:numPr>
          <w:ilvl w:val="0"/>
          <w:numId w:val="3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Custom hooks are just functions that use other hooks inside them.</w:t>
      </w:r>
    </w:p>
    <w:p>
      <w:pPr>
        <w:pStyle w:val="BodyText"/>
        <w:numPr>
          <w:ilvl w:val="0"/>
          <w:numId w:val="3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They should start with the word </w:t>
      </w:r>
      <w:r>
        <w:rPr>
          <w:rStyle w:val="SourceText"/>
        </w:rPr>
        <w:t>use</w:t>
      </w:r>
      <w:r>
        <w:rPr/>
        <w:t xml:space="preserve">, like </w:t>
      </w:r>
      <w:r>
        <w:rPr>
          <w:rStyle w:val="SourceText"/>
        </w:rPr>
        <w:t>useAuth</w:t>
      </w:r>
      <w:r>
        <w:rPr/>
        <w:t xml:space="preserve">, </w:t>
      </w:r>
      <w:r>
        <w:rPr>
          <w:rStyle w:val="SourceText"/>
        </w:rPr>
        <w:t>useFetch</w:t>
      </w:r>
      <w:r>
        <w:rPr/>
        <w:t>, etc.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useCustomHook()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[data, setData] = useState(null); // ✅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// some side-effect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Would you like a simple cheat sheet or code examples of common hooks like </w:t>
      </w:r>
      <w:r>
        <w:rPr>
          <w:rStyle w:val="SourceText"/>
        </w:rPr>
        <w:t>useState</w:t>
      </w:r>
      <w:r>
        <w:rPr/>
        <w:t xml:space="preserve">, </w:t>
      </w:r>
      <w:r>
        <w:rPr>
          <w:rStyle w:val="SourceText"/>
        </w:rPr>
        <w:t>useEffect</w:t>
      </w:r>
      <w:r>
        <w:rPr/>
        <w:t xml:space="preserve">, and </w:t>
      </w:r>
      <w:r>
        <w:rPr>
          <w:rStyle w:val="SourceText"/>
        </w:rPr>
        <w:t>useRef</w:t>
      </w:r>
      <w:r>
        <w:rPr/>
        <w:t>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I had an interview for front end he asked me how do I store states cross refresh so how do I do it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 question! When the interviewer asks </w:t>
      </w:r>
      <w:r>
        <w:rPr>
          <w:rStyle w:val="Strong"/>
        </w:rPr>
        <w:t>how to store state across page refreshes</w:t>
      </w:r>
      <w:r>
        <w:rPr/>
        <w:t xml:space="preserve">, they’re testing if you understand </w:t>
      </w:r>
      <w:r>
        <w:rPr>
          <w:rStyle w:val="Strong"/>
        </w:rPr>
        <w:t>persistent state</w:t>
      </w:r>
      <w:r>
        <w:rPr/>
        <w:t>—because React's state (</w:t>
      </w:r>
      <w:r>
        <w:rPr>
          <w:rStyle w:val="SourceText"/>
        </w:rPr>
        <w:t>useState</w:t>
      </w:r>
      <w:r>
        <w:rPr/>
        <w:t xml:space="preserve">) </w:t>
      </w:r>
      <w:r>
        <w:rPr>
          <w:rStyle w:val="Strong"/>
        </w:rPr>
        <w:t>resets</w:t>
      </w:r>
      <w:r>
        <w:rPr/>
        <w:t xml:space="preserve"> on refresh.</w:t>
      </w:r>
    </w:p>
    <w:p>
      <w:pPr>
        <w:pStyle w:val="BodyText"/>
        <w:spacing w:before="0" w:after="200"/>
        <w:rPr/>
      </w:pPr>
      <w:r>
        <w:rPr/>
        <w:t xml:space="preserve">Here are the most common ways to persist state </w:t>
      </w:r>
      <w:r>
        <w:rPr>
          <w:rStyle w:val="Strong"/>
        </w:rPr>
        <w:t>across refreshes</w:t>
      </w:r>
      <w:r>
        <w:rPr/>
        <w:t>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1. Local Storage (most common)</w:t>
      </w:r>
    </w:p>
    <w:p>
      <w:pPr>
        <w:pStyle w:val="BodyText"/>
        <w:spacing w:before="0" w:after="200"/>
        <w:rPr/>
      </w:pPr>
      <w:r>
        <w:rPr/>
        <w:t>Local Storage stores data in the browser and survives refreshes (and even browser restarts).</w:t>
      </w:r>
    </w:p>
    <w:p>
      <w:pPr>
        <w:pStyle w:val="BodyText"/>
        <w:spacing w:before="0" w:after="200"/>
        <w:rPr/>
      </w:pPr>
      <w:r>
        <w:rPr>
          <w:rStyle w:val="Strong"/>
        </w:rPr>
        <w:t xml:space="preserve">Example using </w:t>
      </w:r>
      <w:r>
        <w:rPr>
          <w:rStyle w:val="SourceText"/>
        </w:rPr>
        <w:t>useEffect</w:t>
      </w:r>
      <w:r>
        <w:rPr>
          <w:rStyle w:val="Strong"/>
        </w:rPr>
        <w:t xml:space="preserve"> and </w:t>
      </w:r>
      <w:r>
        <w:rPr>
          <w:rStyle w:val="SourceText"/>
        </w:rPr>
        <w:t>localStorage</w:t>
      </w:r>
      <w:r>
        <w:rPr>
          <w:rStyle w:val="Strong"/>
        </w:rPr>
        <w:t>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useState, useEffect } from 'react';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MyComponent()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[count, setCount] = useState(()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// Try getting initial state from localStorage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saved = localStorage.getItem("count");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return saved !== null ? JSON.parse(saved) : 0;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localStorage.setItem("count", JSON.stringify(count));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[count]);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&lt;p&gt;Count: {count}&lt;/p&gt;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&lt;button onClick={() =&gt; setCount(c =&gt; c + 1)}&gt;Increment&lt;/button&gt;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2. Session Storage</w:t>
      </w:r>
    </w:p>
    <w:p>
      <w:pPr>
        <w:pStyle w:val="BodyText"/>
        <w:spacing w:before="0" w:after="200"/>
        <w:rPr/>
      </w:pPr>
      <w:r>
        <w:rPr/>
        <w:t>Like localStorage, but data is cleared when the tab is closed.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sessionStorage.setItem("key", "value");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val = sessionStorage.getItem("key");</w:t>
      </w:r>
    </w:p>
    <w:p>
      <w:pPr>
        <w:pStyle w:val="BodyText"/>
        <w:spacing w:before="0" w:after="200"/>
        <w:rPr/>
      </w:pPr>
      <w:r>
        <w:rPr/>
        <w:t>Use this when the data only needs to persist during one browser session.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3. Cookies</w:t>
      </w:r>
    </w:p>
    <w:p>
      <w:pPr>
        <w:pStyle w:val="BodyText"/>
        <w:spacing w:before="0" w:after="200"/>
        <w:rPr/>
      </w:pPr>
      <w:r>
        <w:rPr/>
        <w:t>If you need server access or expiration control, cookies are helpful.</w:t>
      </w:r>
    </w:p>
    <w:p>
      <w:pPr>
        <w:pStyle w:val="BodyText"/>
        <w:spacing w:before="0" w:after="200"/>
        <w:rPr/>
      </w:pPr>
      <w:r>
        <w:rPr/>
        <w:t xml:space="preserve">Example with </w:t>
      </w:r>
      <w:r>
        <w:rPr>
          <w:rStyle w:val="SourceText"/>
        </w:rPr>
        <w:t>js-cookie</w:t>
      </w:r>
      <w:r>
        <w:rPr/>
        <w:t>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npm install js-cookie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Cookies from 'js-cookie';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Cookies.set('token', 'abc123', { expires: 7 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token = Cookies.get('token');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4. Backend (Database / API)</w:t>
      </w:r>
    </w:p>
    <w:p>
      <w:pPr>
        <w:pStyle w:val="BodyText"/>
        <w:spacing w:before="0" w:after="200"/>
        <w:rPr/>
      </w:pPr>
      <w:r>
        <w:rPr/>
        <w:t>If state is important (like login info, cart, preferences), save it in a database and fetch it on app load.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In an Interview: What to Say</w:t>
      </w:r>
    </w:p>
    <w:p>
      <w:pPr>
        <w:pStyle w:val="BodyText"/>
        <w:spacing w:before="0" w:after="200"/>
        <w:rPr/>
      </w:pPr>
      <w:r>
        <w:rPr/>
        <w:t>You can answer like this:</w:t>
      </w:r>
    </w:p>
    <w:p>
      <w:pPr>
        <w:pStyle w:val="BlockQuotation"/>
        <w:spacing w:before="0" w:after="200"/>
        <w:rPr/>
      </w:pPr>
      <w:r>
        <w:rPr/>
        <w:t xml:space="preserve">"React's state resets on refresh, so to persist state across reloads, I use localStorage or sessionStorage depending on the use case. I usually initialize state from storage using a lazy initializer in </w:t>
      </w:r>
      <w:r>
        <w:rPr>
          <w:rStyle w:val="SourceText"/>
        </w:rPr>
        <w:t>useState</w:t>
      </w:r>
      <w:r>
        <w:rPr/>
        <w:t xml:space="preserve">, and update it using </w:t>
      </w:r>
      <w:r>
        <w:rPr>
          <w:rStyle w:val="SourceText"/>
        </w:rPr>
        <w:t>useEffect</w:t>
      </w:r>
      <w:r>
        <w:rPr/>
        <w:t>. For more critical or multi-user data, I’d use an API and save it on the backend."</w:t>
      </w:r>
    </w:p>
    <w:p>
      <w:pPr>
        <w:pStyle w:val="BodyText"/>
        <w:spacing w:before="0" w:after="200"/>
        <w:rPr/>
      </w:pPr>
      <w:r>
        <w:rPr/>
        <w:t xml:space="preserve">Want a reusable hook like </w:t>
      </w:r>
      <w:r>
        <w:rPr>
          <w:rStyle w:val="SourceText"/>
        </w:rPr>
        <w:t>usePersistentState</w:t>
      </w:r>
      <w:r>
        <w:rPr/>
        <w:t xml:space="preserve"> that handles this for you?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Middlewhere in next js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In </w:t>
      </w:r>
      <w:r>
        <w:rPr>
          <w:rStyle w:val="Strong"/>
        </w:rPr>
        <w:t>Next.js</w:t>
      </w:r>
      <w:r>
        <w:rPr/>
        <w:t xml:space="preserve">, </w:t>
      </w:r>
      <w:r>
        <w:rPr>
          <w:rStyle w:val="Strong"/>
        </w:rPr>
        <w:t>Middleware</w:t>
      </w:r>
      <w:r>
        <w:rPr/>
        <w:t xml:space="preserve"> lets you run code </w:t>
      </w:r>
      <w:r>
        <w:rPr>
          <w:rStyle w:val="Strong"/>
        </w:rPr>
        <w:t>before</w:t>
      </w:r>
      <w:r>
        <w:rPr/>
        <w:t xml:space="preserve"> a request is completed. It's used for tasks like: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Authentication checks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Redirects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Logging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Modifying request/response objects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Geo-based routing, etc.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Where is Middleware defined?</w:t>
      </w:r>
    </w:p>
    <w:p>
      <w:pPr>
        <w:pStyle w:val="BodyText"/>
        <w:spacing w:before="0" w:after="200"/>
        <w:rPr/>
      </w:pPr>
      <w:r>
        <w:rPr/>
        <w:t>You define it in a special file: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/middleware.ts  or  /middleware.js</w:t>
      </w:r>
    </w:p>
    <w:p>
      <w:pPr>
        <w:pStyle w:val="BodyText"/>
        <w:spacing w:before="0" w:after="200"/>
        <w:rPr/>
      </w:pPr>
      <w:r>
        <w:rPr/>
        <w:t xml:space="preserve">It runs </w:t>
      </w:r>
      <w:r>
        <w:rPr>
          <w:rStyle w:val="Strong"/>
        </w:rPr>
        <w:t>before</w:t>
      </w:r>
      <w:r>
        <w:rPr/>
        <w:t xml:space="preserve"> rendering a page (on the server side only).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Basic 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ts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middleware.ts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NextResponse } from 'next/server';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type { NextRequest } from 'next/server';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function middleware(request: NextRequest)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token = request.cookies.get('token');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if (!token)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return NextResponse.redirect(new URL('/login', request.url));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NextResponse.next();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Apply Middleware to Specific Routes</w:t>
      </w:r>
    </w:p>
    <w:p>
      <w:pPr>
        <w:pStyle w:val="BodyText"/>
        <w:spacing w:before="0" w:after="200"/>
        <w:rPr/>
      </w:pPr>
      <w:r>
        <w:rPr/>
        <w:t xml:space="preserve">Use </w:t>
      </w:r>
      <w:r>
        <w:rPr>
          <w:rStyle w:val="SourceText"/>
        </w:rPr>
        <w:t>matcher</w:t>
      </w:r>
      <w:r>
        <w:rPr/>
        <w:t xml:space="preserve"> in </w:t>
      </w:r>
      <w:r>
        <w:rPr>
          <w:rStyle w:val="SourceText"/>
        </w:rPr>
        <w:t>middleware.config.js</w:t>
      </w:r>
      <w:r>
        <w:rPr/>
        <w:t xml:space="preserve"> or export it directly: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ts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const config =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matcher: ['/dashboard/:path*', '/profile/:path*'],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BodyText"/>
        <w:spacing w:before="0" w:after="200"/>
        <w:rPr/>
      </w:pPr>
      <w:r>
        <w:rPr/>
        <w:t>This will only apply the middleware to those routes.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What You Can Do With Middleware:</w:t>
      </w:r>
    </w:p>
    <w:p>
      <w:pPr>
        <w:pStyle w:val="BodyText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Redirect unauthenticated users</w:t>
      </w:r>
    </w:p>
    <w:p>
      <w:pPr>
        <w:pStyle w:val="BodyText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Block certain countries or IPs</w:t>
      </w:r>
    </w:p>
    <w:p>
      <w:pPr>
        <w:pStyle w:val="BodyText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Set headers before passing to route</w:t>
      </w:r>
    </w:p>
    <w:p>
      <w:pPr>
        <w:pStyle w:val="BodyText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A/B testing based on cookies</w:t>
      </w:r>
    </w:p>
    <w:p>
      <w:pPr>
        <w:pStyle w:val="BodyText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Logging and analytics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Important Notes:</w:t>
      </w:r>
    </w:p>
    <w:p>
      <w:pPr>
        <w:pStyle w:val="BodyText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Middleware only runs </w:t>
      </w:r>
      <w:r>
        <w:rPr>
          <w:rStyle w:val="Strong"/>
        </w:rPr>
        <w:t>on the edge (server)</w:t>
      </w:r>
      <w:r>
        <w:rPr/>
        <w:t>—never in the browser.</w:t>
      </w:r>
    </w:p>
    <w:p>
      <w:pPr>
        <w:pStyle w:val="BodyText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It doesn't have access to React state or lifecycle.</w:t>
      </w:r>
    </w:p>
    <w:p>
      <w:pPr>
        <w:pStyle w:val="BodyText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It </w:t>
      </w:r>
      <w:r>
        <w:rPr>
          <w:rStyle w:val="Strong"/>
        </w:rPr>
        <w:t>doesn’t replace getServerSideProps</w:t>
      </w:r>
      <w:r>
        <w:rPr/>
        <w:t>, but it runs before it.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Want a real-world example like protecting a </w:t>
      </w:r>
      <w:r>
        <w:rPr>
          <w:rStyle w:val="SourceText"/>
        </w:rPr>
        <w:t>/dashboard</w:t>
      </w:r>
      <w:r>
        <w:rPr/>
        <w:t xml:space="preserve"> route for logged-in users using a JWT stored in cookies?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 xml:space="preserve">Middlewhere in js not ts example 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Sure! Here's a simple example of </w:t>
      </w:r>
      <w:r>
        <w:rPr>
          <w:rStyle w:val="Strong"/>
        </w:rPr>
        <w:t>Next.js Middleware written in plain JavaScript</w:t>
      </w:r>
      <w:r>
        <w:rPr/>
        <w:t xml:space="preserve"> (</w:t>
      </w:r>
      <w:r>
        <w:rPr>
          <w:rStyle w:val="SourceText"/>
        </w:rPr>
        <w:t>middleware.js</w:t>
      </w:r>
      <w:r>
        <w:rPr/>
        <w:t xml:space="preserve">) that redirects users to </w:t>
      </w:r>
      <w:r>
        <w:rPr>
          <w:rStyle w:val="SourceText"/>
        </w:rPr>
        <w:t>/login</w:t>
      </w:r>
      <w:r>
        <w:rPr/>
        <w:t xml:space="preserve"> if they don't have a cookie named </w:t>
      </w:r>
      <w:r>
        <w:rPr>
          <w:rStyle w:val="SourceText"/>
        </w:rPr>
        <w:t>token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middleware.js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NextResponse } from 'next/server';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function middleware(request)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token = request.cookies.get('token');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if (!token)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// Redirect to login if token not found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return NextResponse.redirect(new URL('/login', request.url));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Allow the request to continue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NextResponse.next();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Limit Middleware to Certain Routes (optional):</w:t>
      </w:r>
    </w:p>
    <w:p>
      <w:pPr>
        <w:pStyle w:val="BodyText"/>
        <w:spacing w:before="0" w:after="200"/>
        <w:rPr/>
      </w:pPr>
      <w:r>
        <w:rPr/>
        <w:t xml:space="preserve">Add this at the bottom of </w:t>
      </w:r>
      <w:r>
        <w:rPr>
          <w:rStyle w:val="SourceText"/>
        </w:rPr>
        <w:t>middleware.js</w:t>
      </w:r>
      <w:r>
        <w:rPr/>
        <w:t>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const config =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matcher: ['/dashboard/:path*', '/profile/:path*'],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BodyText"/>
        <w:spacing w:before="0" w:after="200"/>
        <w:rPr/>
      </w:pPr>
      <w:r>
        <w:rPr/>
        <w:t xml:space="preserve">This will run the middleware </w:t>
      </w:r>
      <w:r>
        <w:rPr>
          <w:rStyle w:val="Strong"/>
        </w:rPr>
        <w:t>only</w:t>
      </w:r>
      <w:r>
        <w:rPr/>
        <w:t xml:space="preserve"> on </w:t>
      </w:r>
      <w:r>
        <w:rPr>
          <w:rStyle w:val="SourceText"/>
        </w:rPr>
        <w:t>/dashboard</w:t>
      </w:r>
      <w:r>
        <w:rPr/>
        <w:t xml:space="preserve"> and </w:t>
      </w:r>
      <w:r>
        <w:rPr>
          <w:rStyle w:val="SourceText"/>
        </w:rPr>
        <w:t>/profile</w:t>
      </w:r>
      <w:r>
        <w:rPr/>
        <w:t xml:space="preserve"> routes (and their subpaths).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Let me know if you want:</w:t>
      </w:r>
    </w:p>
    <w:p>
      <w:pPr>
        <w:pStyle w:val="BodyText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 cookie-based auth demo</w:t>
      </w:r>
    </w:p>
    <w:p>
      <w:pPr>
        <w:pStyle w:val="BodyText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Middleware that blocks users from certain countries</w:t>
      </w:r>
    </w:p>
    <w:p>
      <w:pPr>
        <w:pStyle w:val="BodyText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Or Middleware for dark mode/theme settings via headers or cookies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What are hooks in js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In plain </w:t>
      </w:r>
      <w:r>
        <w:rPr>
          <w:rStyle w:val="Strong"/>
        </w:rPr>
        <w:t>JavaScript</w:t>
      </w:r>
      <w:r>
        <w:rPr/>
        <w:t xml:space="preserve">, there’s no concept of “hooks” — they are </w:t>
      </w:r>
      <w:r>
        <w:rPr>
          <w:rStyle w:val="Strong"/>
        </w:rPr>
        <w:t>specific to React</w:t>
      </w:r>
      <w:r>
        <w:rPr/>
        <w:t>.</w:t>
      </w:r>
    </w:p>
    <w:p>
      <w:pPr>
        <w:pStyle w:val="BodyText"/>
        <w:spacing w:before="0" w:after="200"/>
        <w:rPr/>
      </w:pPr>
      <w:r>
        <w:rPr/>
        <w:t xml:space="preserve">So if someone asks, </w:t>
      </w:r>
      <w:r>
        <w:rPr>
          <w:rStyle w:val="Strong"/>
        </w:rPr>
        <w:t>“What are hooks in JS?”</w:t>
      </w:r>
      <w:r>
        <w:rPr/>
        <w:t>, they usually mean:</w:t>
      </w:r>
    </w:p>
    <w:p>
      <w:pPr>
        <w:pStyle w:val="BlockQuotation"/>
        <w:spacing w:before="0" w:after="200"/>
        <w:rPr/>
      </w:pPr>
      <w:r>
        <w:rPr/>
        <w:t>“</w:t>
      </w:r>
      <w:r>
        <w:rPr/>
        <w:t xml:space="preserve">What are </w:t>
      </w:r>
      <w:r>
        <w:rPr>
          <w:rStyle w:val="Strong"/>
        </w:rPr>
        <w:t>React Hooks</w:t>
      </w:r>
      <w:r>
        <w:rPr/>
        <w:t>, and how do they work in a JavaScript (React) app?”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What Are Hooks in React (JavaScript)?</w:t>
      </w:r>
    </w:p>
    <w:p>
      <w:pPr>
        <w:pStyle w:val="BodyText"/>
        <w:spacing w:before="0" w:after="200"/>
        <w:rPr/>
      </w:pPr>
      <w:r>
        <w:rPr/>
        <w:t xml:space="preserve">Hooks are </w:t>
      </w:r>
      <w:r>
        <w:rPr>
          <w:rStyle w:val="Strong"/>
        </w:rPr>
        <w:t>functions</w:t>
      </w:r>
      <w:r>
        <w:rPr/>
        <w:t xml:space="preserve"> that let you “hook into” React’s features like </w:t>
      </w:r>
      <w:r>
        <w:rPr>
          <w:rStyle w:val="Strong"/>
        </w:rPr>
        <w:t>state</w:t>
      </w:r>
      <w:r>
        <w:rPr/>
        <w:t xml:space="preserve">, </w:t>
      </w:r>
      <w:r>
        <w:rPr>
          <w:rStyle w:val="Strong"/>
        </w:rPr>
        <w:t>lifecycle</w:t>
      </w:r>
      <w:r>
        <w:rPr/>
        <w:t xml:space="preserve">, </w:t>
      </w:r>
      <w:r>
        <w:rPr>
          <w:rStyle w:val="Strong"/>
        </w:rPr>
        <w:t>context</w:t>
      </w:r>
      <w:r>
        <w:rPr/>
        <w:t xml:space="preserve">, etc., inside </w:t>
      </w:r>
      <w:r>
        <w:rPr>
          <w:rStyle w:val="Strong"/>
        </w:rPr>
        <w:t>function components</w:t>
      </w:r>
      <w:r>
        <w:rPr/>
        <w:t>.</w:t>
      </w:r>
    </w:p>
    <w:p>
      <w:pPr>
        <w:pStyle w:val="BodyText"/>
        <w:spacing w:before="0" w:after="200"/>
        <w:rPr/>
      </w:pPr>
      <w:r>
        <w:rPr/>
        <w:t xml:space="preserve">Before hooks, only </w:t>
      </w:r>
      <w:r>
        <w:rPr>
          <w:rStyle w:val="Strong"/>
        </w:rPr>
        <w:t>class components</w:t>
      </w:r>
      <w:r>
        <w:rPr/>
        <w:t xml:space="preserve"> could use state and lifecycle methods.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Most Common Hooks:</w:t>
      </w:r>
    </w:p>
    <w:tbl>
      <w:tblPr>
        <w:tblW w:w="550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2"/>
        <w:gridCol w:w="3932"/>
      </w:tblGrid>
      <w:tr>
        <w:trPr>
          <w:tblHeader w:val="true"/>
        </w:trPr>
        <w:tc>
          <w:tcPr>
            <w:tcW w:w="1572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Hook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1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useState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Add local component state</w:t>
            </w:r>
          </w:p>
        </w:tc>
      </w:tr>
      <w:tr>
        <w:trPr/>
        <w:tc>
          <w:tcPr>
            <w:tcW w:w="1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useEffect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Run side-effects (API calls, timers)</w:t>
            </w:r>
          </w:p>
        </w:tc>
      </w:tr>
      <w:tr>
        <w:trPr/>
        <w:tc>
          <w:tcPr>
            <w:tcW w:w="1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useRef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Get a mutable reference (like a DOM ref)</w:t>
            </w:r>
          </w:p>
        </w:tc>
      </w:tr>
      <w:tr>
        <w:trPr/>
        <w:tc>
          <w:tcPr>
            <w:tcW w:w="1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useContext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Use React Context in a component</w:t>
            </w:r>
          </w:p>
        </w:tc>
      </w:tr>
      <w:tr>
        <w:trPr/>
        <w:tc>
          <w:tcPr>
            <w:tcW w:w="1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useMemo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Memoize expensive calculations</w:t>
            </w:r>
          </w:p>
        </w:tc>
      </w:tr>
      <w:tr>
        <w:trPr/>
        <w:tc>
          <w:tcPr>
            <w:tcW w:w="15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useCallback</w:t>
            </w:r>
          </w:p>
        </w:tc>
        <w:tc>
          <w:tcPr>
            <w:tcW w:w="39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Memoize function definitions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Example: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useState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and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useEffect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useState, useEffect } from 'react';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Counter()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[count, setCount] = useState(0);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console.log('Count changed to', count);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[count]);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&lt;p&gt;{count}&lt;/p&gt;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&lt;button onClick={() =&gt; setCount(c =&gt; c + 1)}&gt;Add&lt;/button&gt;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Summary:</w:t>
      </w:r>
    </w:p>
    <w:p>
      <w:pPr>
        <w:pStyle w:val="BodyText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Hooks are not a JS feature — they are </w:t>
      </w:r>
      <w:r>
        <w:rPr>
          <w:rStyle w:val="Strong"/>
        </w:rPr>
        <w:t>React functions</w:t>
      </w:r>
      <w:r>
        <w:rPr/>
        <w:t>.</w:t>
      </w:r>
    </w:p>
    <w:p>
      <w:pPr>
        <w:pStyle w:val="BodyText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They bring state, side effects, refs, and more to </w:t>
      </w:r>
      <w:r>
        <w:rPr>
          <w:rStyle w:val="Strong"/>
        </w:rPr>
        <w:t>function components</w:t>
      </w:r>
      <w:r>
        <w:rPr/>
        <w:t>.</w:t>
      </w:r>
    </w:p>
    <w:p>
      <w:pPr>
        <w:pStyle w:val="BodyText"/>
        <w:spacing w:before="0" w:after="200"/>
        <w:rPr/>
      </w:pPr>
      <w:r>
        <w:rPr/>
        <w:t>Want a visual cheat sheet of all popular hooks with code examples?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Any other react deep concepts that I need to learn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Yes! If you're preparing for frontend interviews or want to level up in React, here’s a list of </w:t>
      </w:r>
      <w:r>
        <w:rPr>
          <w:rStyle w:val="Strong"/>
        </w:rPr>
        <w:t>deep React concepts</w:t>
      </w:r>
      <w:r>
        <w:rPr/>
        <w:t xml:space="preserve"> you should know beyond just hooks and components: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1. React Rendering &amp; Reconciliation</w:t>
      </w:r>
    </w:p>
    <w:p>
      <w:pPr>
        <w:pStyle w:val="BodyText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React updates the DOM (Virtual DOM diffing)</w:t>
      </w:r>
    </w:p>
    <w:p>
      <w:pPr>
        <w:pStyle w:val="BodyText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Why React re-renders components</w:t>
      </w:r>
    </w:p>
    <w:p>
      <w:pPr>
        <w:pStyle w:val="BodyText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key</w:t>
      </w:r>
      <w:r>
        <w:rPr/>
        <w:t xml:space="preserve"> prop in lists</w:t>
      </w:r>
    </w:p>
    <w:p>
      <w:pPr>
        <w:pStyle w:val="BodyText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Batching updates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2. Component Re-renders &amp; Optimization</w:t>
      </w:r>
    </w:p>
    <w:p>
      <w:pPr>
        <w:pStyle w:val="BodyText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When and why components re-render</w:t>
      </w:r>
    </w:p>
    <w:p>
      <w:pPr>
        <w:pStyle w:val="BodyText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Memoization:</w:t>
      </w:r>
    </w:p>
    <w:p>
      <w:pPr>
        <w:pStyle w:val="BodyText"/>
        <w:numPr>
          <w:ilvl w:val="1"/>
          <w:numId w:val="3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React.memo</w:t>
      </w:r>
    </w:p>
    <w:p>
      <w:pPr>
        <w:pStyle w:val="BodyText"/>
        <w:numPr>
          <w:ilvl w:val="1"/>
          <w:numId w:val="3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useMemo</w:t>
      </w:r>
    </w:p>
    <w:p>
      <w:pPr>
        <w:pStyle w:val="BodyText"/>
        <w:numPr>
          <w:ilvl w:val="1"/>
          <w:numId w:val="3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useCallback</w:t>
      </w:r>
    </w:p>
    <w:p>
      <w:pPr>
        <w:pStyle w:val="BodyText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Preventing unnecessary renders</w:t>
      </w:r>
    </w:p>
    <w:p>
      <w:pPr>
        <w:pStyle w:val="BodyText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Performance tuning with React Profiler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3. Context API (for state sharing)</w:t>
      </w:r>
    </w:p>
    <w:p>
      <w:pPr>
        <w:pStyle w:val="BodyText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to avoid prop drilling</w:t>
      </w:r>
    </w:p>
    <w:p>
      <w:pPr>
        <w:pStyle w:val="BodyText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useContext</w:t>
      </w:r>
      <w:r>
        <w:rPr/>
        <w:t xml:space="preserve"> for consuming shared state</w:t>
      </w:r>
    </w:p>
    <w:p>
      <w:pPr>
        <w:pStyle w:val="BodyText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Custom Context Providers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4. Custom Hooks</w:t>
      </w:r>
    </w:p>
    <w:p>
      <w:pPr>
        <w:pStyle w:val="BodyText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Extracting reusable logic from components</w:t>
      </w:r>
    </w:p>
    <w:p>
      <w:pPr>
        <w:pStyle w:val="BodyText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Managing shared effects and state logic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5. State Management Beyond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useState</w:t>
      </w:r>
    </w:p>
    <w:p>
      <w:pPr>
        <w:pStyle w:val="BodyText"/>
        <w:numPr>
          <w:ilvl w:val="0"/>
          <w:numId w:val="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When to use:</w:t>
      </w:r>
    </w:p>
    <w:p>
      <w:pPr>
        <w:pStyle w:val="BodyText"/>
        <w:numPr>
          <w:ilvl w:val="1"/>
          <w:numId w:val="4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useReducer</w:t>
      </w:r>
      <w:r>
        <w:rPr/>
        <w:t xml:space="preserve"> (like Redux in React)</w:t>
      </w:r>
    </w:p>
    <w:p>
      <w:pPr>
        <w:pStyle w:val="BodyText"/>
        <w:numPr>
          <w:ilvl w:val="1"/>
          <w:numId w:val="4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Redux / Zustand / Jotai / Recoil (global state)</w:t>
      </w:r>
    </w:p>
    <w:p>
      <w:pPr>
        <w:pStyle w:val="BodyText"/>
        <w:numPr>
          <w:ilvl w:val="0"/>
          <w:numId w:val="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When lifting state up is better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6. Controlled vs Uncontrolled Components</w:t>
      </w:r>
    </w:p>
    <w:p>
      <w:pPr>
        <w:pStyle w:val="BodyText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Form elements (</w:t>
      </w:r>
      <w:r>
        <w:rPr>
          <w:rStyle w:val="SourceText"/>
        </w:rPr>
        <w:t>input</w:t>
      </w:r>
      <w:r>
        <w:rPr/>
        <w:t xml:space="preserve">, </w:t>
      </w:r>
      <w:r>
        <w:rPr>
          <w:rStyle w:val="SourceText"/>
        </w:rPr>
        <w:t>textarea</w:t>
      </w:r>
      <w:r>
        <w:rPr/>
        <w:t>) and how they manage state</w:t>
      </w:r>
    </w:p>
    <w:p>
      <w:pPr>
        <w:pStyle w:val="BodyText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Using </w:t>
      </w:r>
      <w:r>
        <w:rPr>
          <w:rStyle w:val="SourceText"/>
        </w:rPr>
        <w:t>useRef</w:t>
      </w:r>
      <w:r>
        <w:rPr/>
        <w:t xml:space="preserve"> for uncontrolled inputs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7. Concurrent Features &amp; Suspense</w:t>
      </w:r>
    </w:p>
    <w:p>
      <w:pPr>
        <w:pStyle w:val="BodyText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Suspense</w:t>
      </w:r>
      <w:r>
        <w:rPr/>
        <w:t xml:space="preserve"> for lazy loading and data fetching</w:t>
      </w:r>
    </w:p>
    <w:p>
      <w:pPr>
        <w:pStyle w:val="BodyText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Concurrent rendering (in React 18+)</w:t>
      </w:r>
    </w:p>
    <w:p>
      <w:pPr>
        <w:pStyle w:val="BodyText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useTransition</w:t>
      </w:r>
      <w:r>
        <w:rPr/>
        <w:t xml:space="preserve"> for smoother UX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8. Server Components (React 18 / Next.js 13+)</w:t>
      </w:r>
    </w:p>
    <w:p>
      <w:pPr>
        <w:pStyle w:val="BodyText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Server vs Client Components</w:t>
      </w:r>
    </w:p>
    <w:p>
      <w:pPr>
        <w:pStyle w:val="BodyText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How and when to use them in Next.js App Router</w:t>
      </w:r>
    </w:p>
    <w:p>
      <w:pPr>
        <w:pStyle w:val="BodyText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SSR, CSR, SSG, ISR concepts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9. Error Boundaries</w:t>
      </w:r>
    </w:p>
    <w:p>
      <w:pPr>
        <w:pStyle w:val="BodyText"/>
        <w:numPr>
          <w:ilvl w:val="0"/>
          <w:numId w:val="4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Handling errors gracefully</w:t>
      </w:r>
    </w:p>
    <w:p>
      <w:pPr>
        <w:pStyle w:val="BodyText"/>
        <w:numPr>
          <w:ilvl w:val="0"/>
          <w:numId w:val="4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componentDidCatch</w:t>
      </w:r>
      <w:r>
        <w:rPr/>
        <w:t xml:space="preserve">, </w:t>
      </w:r>
      <w:r>
        <w:rPr>
          <w:rStyle w:val="SourceText"/>
        </w:rPr>
        <w:t>getDerivedStateFromError</w:t>
      </w:r>
    </w:p>
    <w:p>
      <w:pPr>
        <w:pStyle w:val="BodyText"/>
        <w:numPr>
          <w:ilvl w:val="0"/>
          <w:numId w:val="4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3rd-party: </w:t>
      </w:r>
      <w:r>
        <w:rPr>
          <w:rStyle w:val="SourceText"/>
        </w:rPr>
        <w:t>react-error-boundary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10. Testing React Components</w:t>
      </w:r>
    </w:p>
    <w:p>
      <w:pPr>
        <w:pStyle w:val="BodyText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Unit tests with </w:t>
      </w:r>
      <w:r>
        <w:rPr>
          <w:rStyle w:val="Strong"/>
        </w:rPr>
        <w:t>Jest</w:t>
      </w:r>
    </w:p>
    <w:p>
      <w:pPr>
        <w:pStyle w:val="BodyText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UI tests with </w:t>
      </w:r>
      <w:r>
        <w:rPr>
          <w:rStyle w:val="Strong"/>
        </w:rPr>
        <w:t>React Testing Library</w:t>
      </w:r>
    </w:p>
    <w:p>
      <w:pPr>
        <w:pStyle w:val="BodyText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Mocking APIs or Context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Bonus Concepts:</w:t>
      </w:r>
    </w:p>
    <w:p>
      <w:pPr>
        <w:pStyle w:val="BodyText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Portals</w:t>
      </w:r>
      <w:r>
        <w:rPr/>
        <w:t xml:space="preserve"> (e.g., modals outside DOM hierarchy)</w:t>
      </w:r>
    </w:p>
    <w:p>
      <w:pPr>
        <w:pStyle w:val="BodyText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Refs &amp; useImperativeHandle</w:t>
      </w:r>
    </w:p>
    <w:p>
      <w:pPr>
        <w:pStyle w:val="BodyText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Forwarding Refs</w:t>
      </w:r>
    </w:p>
    <w:p>
      <w:pPr>
        <w:pStyle w:val="BodyText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Hydration &amp; ReactDOM.hydrate</w:t>
      </w:r>
    </w:p>
    <w:p>
      <w:pPr>
        <w:pStyle w:val="BodyText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Strict Mode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Would you like a custom roadmap or checklist to study these in order (with resource links and examples)?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React Rendering &amp; Reconciliation How React updates the DOM (Virtual DOM diffing) Why React re-renders components key prop in lists Batching updates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Awesome! Let’s dive deep into </w:t>
      </w:r>
      <w:r>
        <w:rPr>
          <w:rStyle w:val="Strong"/>
        </w:rPr>
        <w:t>React Rendering &amp; Reconciliation</w:t>
      </w:r>
      <w:r>
        <w:rPr/>
        <w:t xml:space="preserve"> — the core of how React works under the hood. This knowledge makes you better at writing </w:t>
      </w:r>
      <w:r>
        <w:rPr>
          <w:rStyle w:val="Strong"/>
        </w:rPr>
        <w:t>performant and bug-free</w:t>
      </w:r>
      <w:r>
        <w:rPr/>
        <w:t xml:space="preserve"> React apps.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1. Virtual DOM &amp; Reconciliation</w:t>
      </w:r>
    </w:p>
    <w:p>
      <w:pPr>
        <w:pStyle w:val="BodyText"/>
        <w:spacing w:before="0" w:after="200"/>
        <w:rPr/>
      </w:pPr>
      <w:r>
        <w:rPr/>
        <w:t xml:space="preserve">React uses a </w:t>
      </w:r>
      <w:r>
        <w:rPr>
          <w:rStyle w:val="Strong"/>
        </w:rPr>
        <w:t>Virtual DOM</w:t>
      </w:r>
      <w:r>
        <w:rPr/>
        <w:t>: a lightweight copy of the actual DOM in memory.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How it works:</w:t>
      </w:r>
    </w:p>
    <w:p>
      <w:pPr>
        <w:pStyle w:val="BodyText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You write JSX like </w:t>
      </w:r>
      <w:r>
        <w:rPr>
          <w:rStyle w:val="SourceText"/>
        </w:rPr>
        <w:t>&lt;h1&gt;Hello&lt;/h1&gt;</w:t>
      </w:r>
      <w:r>
        <w:rPr/>
        <w:t>.</w:t>
      </w:r>
    </w:p>
    <w:p>
      <w:pPr>
        <w:pStyle w:val="BodyText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React converts it into a Virtual DOM object.</w:t>
      </w:r>
    </w:p>
    <w:p>
      <w:pPr>
        <w:pStyle w:val="BodyText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When state/props change, React:</w:t>
      </w:r>
    </w:p>
    <w:p>
      <w:pPr>
        <w:pStyle w:val="BodyText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Creates a new Virtual DOM tree.</w:t>
      </w:r>
    </w:p>
    <w:p>
      <w:pPr>
        <w:pStyle w:val="BodyText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Diffs</w:t>
      </w:r>
      <w:r>
        <w:rPr/>
        <w:t xml:space="preserve"> it against the previous one (reconciliation).</w:t>
      </w:r>
    </w:p>
    <w:p>
      <w:pPr>
        <w:pStyle w:val="BodyText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Figures out the </w:t>
      </w:r>
      <w:r>
        <w:rPr>
          <w:rStyle w:val="Strong"/>
        </w:rPr>
        <w:t>minimal set of changes</w:t>
      </w:r>
      <w:r>
        <w:rPr/>
        <w:t>.</w:t>
      </w:r>
    </w:p>
    <w:p>
      <w:pPr>
        <w:pStyle w:val="BodyText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Updates the </w:t>
      </w:r>
      <w:r>
        <w:rPr>
          <w:rStyle w:val="Strong"/>
        </w:rPr>
        <w:t>real DOM</w:t>
      </w:r>
      <w:r>
        <w:rPr/>
        <w:t xml:space="preserve"> accordingly.</w:t>
      </w:r>
    </w:p>
    <w:p>
      <w:pPr>
        <w:pStyle w:val="BodyText"/>
        <w:spacing w:before="0" w:after="200"/>
        <w:rPr/>
      </w:pPr>
      <w:r>
        <w:rPr>
          <w:rStyle w:val="Strong"/>
        </w:rPr>
        <w:t>Why?</w:t>
      </w:r>
      <w:r>
        <w:rPr/>
        <w:br/>
        <w:t>Direct DOM manipulation is slow. By using the Virtual DOM, React batches and minimizes actual DOM changes — which makes apps faster.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2. Why React Re-renders Components</w:t>
      </w:r>
    </w:p>
    <w:p>
      <w:pPr>
        <w:pStyle w:val="BodyText"/>
        <w:spacing w:before="0" w:after="200"/>
        <w:rPr/>
      </w:pPr>
      <w:r>
        <w:rPr/>
        <w:t>React components re-render when:</w:t>
      </w:r>
    </w:p>
    <w:p>
      <w:pPr>
        <w:pStyle w:val="BodyText"/>
        <w:numPr>
          <w:ilvl w:val="0"/>
          <w:numId w:val="5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Their </w:t>
      </w:r>
      <w:r>
        <w:rPr>
          <w:rStyle w:val="Strong"/>
        </w:rPr>
        <w:t>props or state change</w:t>
      </w:r>
      <w:r>
        <w:rPr/>
        <w:t>.</w:t>
      </w:r>
    </w:p>
    <w:p>
      <w:pPr>
        <w:pStyle w:val="BodyText"/>
        <w:numPr>
          <w:ilvl w:val="0"/>
          <w:numId w:val="5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Their </w:t>
      </w:r>
      <w:r>
        <w:rPr>
          <w:rStyle w:val="Strong"/>
        </w:rPr>
        <w:t>parent re-renders</w:t>
      </w:r>
      <w:r>
        <w:rPr/>
        <w:t>, and they’re not memoized.</w:t>
      </w:r>
    </w:p>
    <w:p>
      <w:pPr>
        <w:pStyle w:val="BodyText"/>
        <w:numPr>
          <w:ilvl w:val="0"/>
          <w:numId w:val="5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Context value</w:t>
      </w:r>
      <w:r>
        <w:rPr/>
        <w:t xml:space="preserve"> they consume changes.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Key Point:</w:t>
      </w:r>
    </w:p>
    <w:p>
      <w:pPr>
        <w:pStyle w:val="BlockQuotation"/>
        <w:spacing w:before="0" w:after="200"/>
        <w:rPr/>
      </w:pPr>
      <w:r>
        <w:rPr>
          <w:rStyle w:val="Strong"/>
        </w:rPr>
        <w:t>State change → Virtual DOM re-creation → Diff → Real DOM update (if needed)</w:t>
      </w:r>
    </w:p>
    <w:p>
      <w:pPr>
        <w:pStyle w:val="BodyText"/>
        <w:spacing w:before="0" w:after="200"/>
        <w:rPr/>
      </w:pPr>
      <w:r>
        <w:rPr/>
        <w:t xml:space="preserve">You can use tools like </w:t>
      </w:r>
      <w:r>
        <w:rPr>
          <w:rStyle w:val="Strong"/>
        </w:rPr>
        <w:t>React DevTools Profiler</w:t>
      </w:r>
      <w:r>
        <w:rPr/>
        <w:t xml:space="preserve"> to check unnecessary renders.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3.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key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Prop in Lists</w:t>
      </w:r>
    </w:p>
    <w:p>
      <w:pPr>
        <w:pStyle w:val="BodyText"/>
        <w:spacing w:before="0" w:after="200"/>
        <w:rPr/>
      </w:pPr>
      <w:r>
        <w:rPr/>
        <w:t xml:space="preserve">When rendering lists, React uses </w:t>
      </w:r>
      <w:r>
        <w:rPr>
          <w:rStyle w:val="SourceText"/>
        </w:rPr>
        <w:t>key</w:t>
      </w:r>
      <w:r>
        <w:rPr/>
        <w:t xml:space="preserve"> to uniquely identify each element and track changes.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{items.map(item =&gt;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&lt;li key={item.id}&gt;{item.name}&lt;/li&gt;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))}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Why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key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matters:</w:t>
      </w:r>
    </w:p>
    <w:p>
      <w:pPr>
        <w:pStyle w:val="BodyText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Helps React </w:t>
      </w:r>
      <w:r>
        <w:rPr>
          <w:rStyle w:val="Strong"/>
        </w:rPr>
        <w:t>match old vs new items</w:t>
      </w:r>
      <w:r>
        <w:rPr/>
        <w:t xml:space="preserve"> during reconciliation.</w:t>
      </w:r>
    </w:p>
    <w:p>
      <w:pPr>
        <w:pStyle w:val="BodyText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Prevents incorrect DOM updates (like input losing focus).</w:t>
      </w:r>
    </w:p>
    <w:p>
      <w:pPr>
        <w:pStyle w:val="BodyText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Avoid using array index</w:t>
      </w:r>
      <w:r>
        <w:rPr/>
        <w:t xml:space="preserve"> as key unless the list is static.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4. Batching Updates</w:t>
      </w:r>
    </w:p>
    <w:p>
      <w:pPr>
        <w:pStyle w:val="BodyText"/>
        <w:spacing w:before="0" w:after="200"/>
        <w:rPr/>
      </w:pPr>
      <w:r>
        <w:rPr/>
        <w:t xml:space="preserve">React </w:t>
      </w:r>
      <w:r>
        <w:rPr>
          <w:rStyle w:val="Strong"/>
        </w:rPr>
        <w:t>batches multiple state updates</w:t>
      </w:r>
      <w:r>
        <w:rPr/>
        <w:t xml:space="preserve"> into a single render for performance.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setCount(c =&gt; c + 1);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setName('Vishnu');</w:t>
      </w:r>
    </w:p>
    <w:p>
      <w:pPr>
        <w:pStyle w:val="BodyText"/>
        <w:spacing w:before="0" w:after="200"/>
        <w:rPr/>
      </w:pPr>
      <w:r>
        <w:rPr/>
        <w:t xml:space="preserve">React doesn’t re-render after every </w:t>
      </w:r>
      <w:r>
        <w:rPr>
          <w:rStyle w:val="SourceText"/>
        </w:rPr>
        <w:t>setState</w:t>
      </w:r>
      <w:r>
        <w:rPr/>
        <w:t xml:space="preserve">; it </w:t>
      </w:r>
      <w:r>
        <w:rPr>
          <w:rStyle w:val="Strong"/>
        </w:rPr>
        <w:t>batches</w:t>
      </w:r>
      <w:r>
        <w:rPr/>
        <w:t xml:space="preserve"> these and does a </w:t>
      </w:r>
      <w:r>
        <w:rPr>
          <w:rStyle w:val="Strong"/>
        </w:rPr>
        <w:t>single re-render</w:t>
      </w:r>
      <w:r>
        <w:rPr/>
        <w:t xml:space="preserve"> at the end of the event loop.</w:t>
      </w:r>
    </w:p>
    <w:p>
      <w:pPr>
        <w:pStyle w:val="BodyText"/>
        <w:spacing w:before="0" w:after="200"/>
        <w:rPr/>
      </w:pPr>
      <w:r>
        <w:rPr/>
        <w:t>But:</w:t>
      </w:r>
    </w:p>
    <w:p>
      <w:pPr>
        <w:pStyle w:val="BodyText"/>
        <w:numPr>
          <w:ilvl w:val="0"/>
          <w:numId w:val="5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Batching happens automatically </w:t>
      </w:r>
      <w:r>
        <w:rPr>
          <w:rStyle w:val="Strong"/>
        </w:rPr>
        <w:t>inside React events</w:t>
      </w:r>
      <w:r>
        <w:rPr/>
        <w:t>.</w:t>
      </w:r>
    </w:p>
    <w:p>
      <w:pPr>
        <w:pStyle w:val="BodyText"/>
        <w:numPr>
          <w:ilvl w:val="0"/>
          <w:numId w:val="5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In async code (like </w:t>
      </w:r>
      <w:r>
        <w:rPr>
          <w:rStyle w:val="SourceText"/>
        </w:rPr>
        <w:t>setTimeout</w:t>
      </w:r>
      <w:r>
        <w:rPr/>
        <w:t xml:space="preserve">, </w:t>
      </w:r>
      <w:r>
        <w:rPr>
          <w:rStyle w:val="SourceText"/>
        </w:rPr>
        <w:t>fetch</w:t>
      </w:r>
      <w:r>
        <w:rPr/>
        <w:t xml:space="preserve">), it </w:t>
      </w:r>
      <w:r>
        <w:rPr>
          <w:rStyle w:val="Strong"/>
        </w:rPr>
        <w:t>didn't batch before React 18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In React 18+:</w:t>
      </w:r>
    </w:p>
    <w:p>
      <w:pPr>
        <w:pStyle w:val="BodyText"/>
        <w:spacing w:before="0" w:after="200"/>
        <w:rPr/>
      </w:pPr>
      <w:r>
        <w:rPr/>
        <w:t xml:space="preserve">React </w:t>
      </w:r>
      <w:r>
        <w:rPr>
          <w:rStyle w:val="Strong"/>
        </w:rPr>
        <w:t>automatically batches</w:t>
      </w:r>
      <w:r>
        <w:rPr/>
        <w:t xml:space="preserve"> even in: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setTimeout(()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setCount(c =&gt; c + 1);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setName('Vishnu');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1000);</w:t>
      </w:r>
    </w:p>
    <w:p>
      <w:pPr>
        <w:pStyle w:val="BodyText"/>
        <w:spacing w:before="0" w:after="200"/>
        <w:rPr/>
      </w:pPr>
      <w:r>
        <w:rPr/>
        <w:t>You can also force batching with: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flushSync } from 'react-dom';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flushSync(() =&gt; setState1());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flushSync(() =&gt; setState2());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Would you like a visual diagram of how the Virtual DOM diffing works or a code example where </w:t>
      </w:r>
      <w:r>
        <w:rPr>
          <w:rStyle w:val="SourceText"/>
        </w:rPr>
        <w:t>key</w:t>
      </w:r>
      <w:r>
        <w:rPr/>
        <w:t xml:space="preserve"> prop prevents a bug?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What is this usecallback and use a best example to teach me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Great! Let’s break down </w:t>
      </w:r>
      <w:r>
        <w:rPr>
          <w:rStyle w:val="SourceText"/>
        </w:rPr>
        <w:t>useCallback</w:t>
      </w:r>
      <w:r>
        <w:rPr/>
        <w:t xml:space="preserve"> in a super simple way — then I'll show you </w:t>
      </w:r>
      <w:r>
        <w:rPr>
          <w:rStyle w:val="Strong"/>
        </w:rPr>
        <w:t>a real example</w:t>
      </w:r>
      <w:r>
        <w:rPr/>
        <w:t xml:space="preserve"> to help you </w:t>
      </w:r>
      <w:r>
        <w:rPr>
          <w:rStyle w:val="Emphasis"/>
        </w:rPr>
        <w:t>understand</w:t>
      </w:r>
      <w:r>
        <w:rPr/>
        <w:t xml:space="preserve"> (not just memorize).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What is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?</w:t>
      </w:r>
    </w:p>
    <w:p>
      <w:pPr>
        <w:pStyle w:val="BodyText"/>
        <w:spacing w:before="0" w:after="200"/>
        <w:rPr/>
      </w:pPr>
      <w:r>
        <w:rPr>
          <w:rStyle w:val="SourceText"/>
        </w:rPr>
        <w:t>useCallback</w:t>
      </w:r>
      <w:r>
        <w:rPr/>
        <w:t xml:space="preserve"> is a </w:t>
      </w:r>
      <w:r>
        <w:rPr>
          <w:rStyle w:val="Strong"/>
        </w:rPr>
        <w:t>React Hook</w:t>
      </w:r>
      <w:r>
        <w:rPr/>
        <w:t xml:space="preserve"> that </w:t>
      </w:r>
      <w:r>
        <w:rPr>
          <w:rStyle w:val="Strong"/>
        </w:rPr>
        <w:t>memoizes a function</w:t>
      </w:r>
      <w:r>
        <w:rPr/>
        <w:t xml:space="preserve"> so it doesn't get re-created on every render.</w:t>
      </w:r>
    </w:p>
    <w:p>
      <w:pPr>
        <w:pStyle w:val="BlockQuotation"/>
        <w:spacing w:before="0" w:after="200"/>
        <w:rPr/>
      </w:pPr>
      <w:r>
        <w:rPr/>
        <w:t>Think of it like:</w:t>
        <w:br/>
        <w:t>“</w:t>
      </w:r>
      <w:r>
        <w:rPr>
          <w:rStyle w:val="Strong"/>
        </w:rPr>
        <w:t>Keep using the same function unless its dependencies change.</w:t>
      </w:r>
      <w:r>
        <w:rPr/>
        <w:t>”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Why do we need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?</w:t>
      </w:r>
    </w:p>
    <w:p>
      <w:pPr>
        <w:pStyle w:val="BodyText"/>
        <w:spacing w:before="0" w:after="200"/>
        <w:rPr/>
      </w:pPr>
      <w:r>
        <w:rPr/>
        <w:t xml:space="preserve">React </w:t>
      </w:r>
      <w:r>
        <w:rPr>
          <w:rStyle w:val="Strong"/>
        </w:rPr>
        <w:t>re-creates all functions</w:t>
      </w:r>
      <w:r>
        <w:rPr/>
        <w:t xml:space="preserve"> every time a component re-renders. That’s usually fine, but if you:</w:t>
      </w:r>
    </w:p>
    <w:p>
      <w:pPr>
        <w:pStyle w:val="BodyText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Pass a function to a child component</w:t>
      </w:r>
    </w:p>
    <w:p>
      <w:pPr>
        <w:pStyle w:val="BodyText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And that child is wrapped in </w:t>
      </w:r>
      <w:r>
        <w:rPr>
          <w:rStyle w:val="SourceText"/>
        </w:rPr>
        <w:t>React.memo</w:t>
      </w:r>
    </w:p>
    <w:p>
      <w:pPr>
        <w:pStyle w:val="BodyText"/>
        <w:spacing w:before="0" w:after="200"/>
        <w:rPr/>
      </w:pPr>
      <w:r>
        <w:rPr/>
        <w:t xml:space="preserve">Then re-creating the function causes the child to </w:t>
      </w:r>
      <w:r>
        <w:rPr>
          <w:rStyle w:val="Strong"/>
        </w:rPr>
        <w:t>re-render unnecessarily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Syntax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memoizedFn = useCallback(()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function code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[dependencies]);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Real Example: Without and With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useCallback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Without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(unnecessary re-renders):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React, { useState } from 'react';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Child({ onClick })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console.log('Child rendered');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&lt;button onClick={onClick}&gt;Click Me&lt;/button&gt;;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MemoizedChild = React.memo(Child);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default function Parent()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[count, setCount] = useState(0);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handleClick =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console.log('Button clicked');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&lt;p&gt;Count: {count}&lt;/p&gt;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&lt;button onClick={() =&gt; setCount(c =&gt; c + 1)}&gt;Increment Count&lt;/button&gt;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&lt;MemoizedChild onClick={handleClick}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Problem:</w:t>
      </w:r>
    </w:p>
    <w:p>
      <w:pPr>
        <w:pStyle w:val="BodyText"/>
        <w:spacing w:before="0" w:after="200"/>
        <w:rPr/>
      </w:pPr>
      <w:r>
        <w:rPr/>
        <w:t xml:space="preserve">Even if you click “Increment Count”, </w:t>
      </w:r>
      <w:r>
        <w:rPr>
          <w:rStyle w:val="SourceText"/>
        </w:rPr>
        <w:t>Child</w:t>
      </w:r>
      <w:r>
        <w:rPr/>
        <w:t xml:space="preserve"> re-renders </w:t>
      </w:r>
      <w:r>
        <w:rPr>
          <w:rStyle w:val="Strong"/>
        </w:rPr>
        <w:t>every time</w:t>
      </w:r>
      <w:r>
        <w:rPr/>
        <w:t xml:space="preserve">. Why? Because </w:t>
      </w:r>
      <w:r>
        <w:rPr>
          <w:rStyle w:val="SourceText"/>
        </w:rPr>
        <w:t>handleClick</w:t>
      </w:r>
      <w:r>
        <w:rPr/>
        <w:t xml:space="preserve"> is a </w:t>
      </w:r>
      <w:r>
        <w:rPr>
          <w:rStyle w:val="Strong"/>
        </w:rPr>
        <w:t>new function every render</w:t>
      </w:r>
      <w:r>
        <w:rPr/>
        <w:t xml:space="preserve">, so </w:t>
      </w:r>
      <w:r>
        <w:rPr>
          <w:rStyle w:val="SourceText"/>
        </w:rPr>
        <w:t>React.memo</w:t>
      </w:r>
      <w:r>
        <w:rPr/>
        <w:t xml:space="preserve"> doesn’t help.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With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(optimized):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React, { useState, useCallback } from 'react';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Child({ onClick })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console.log('Child rendered');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&lt;button onClick={onClick}&gt;Click Me&lt;/button&gt;;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MemoizedChild = React.memo(Child);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default function Parent()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[count, setCount] = useState(0);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handleClick = useCallback(()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console.log('Button clicked');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[]); // only created once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&lt;p&gt;Count: {count}&lt;/p&gt;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&lt;button onClick={() =&gt; setCount(c =&gt; c + 1)}&gt;Increment Count&lt;/button&gt;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&lt;MemoizedChild onClick={handleClick}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BodyText"/>
        <w:spacing w:before="0" w:after="200"/>
        <w:rPr/>
      </w:pPr>
      <w:r>
        <w:rPr/>
        <w:t xml:space="preserve">Now, when you click "Increment Count", </w:t>
      </w:r>
      <w:r>
        <w:rPr>
          <w:rStyle w:val="SourceText"/>
        </w:rPr>
        <w:t>Child</w:t>
      </w:r>
      <w:r>
        <w:rPr/>
        <w:t xml:space="preserve"> </w:t>
      </w:r>
      <w:r>
        <w:rPr>
          <w:rStyle w:val="Strong"/>
        </w:rPr>
        <w:t>doesn't re-render</w:t>
      </w:r>
      <w:r>
        <w:rPr/>
        <w:t xml:space="preserve">, because </w:t>
      </w:r>
      <w:r>
        <w:rPr>
          <w:rStyle w:val="SourceText"/>
        </w:rPr>
        <w:t>handleClick</w:t>
      </w:r>
      <w:r>
        <w:rPr/>
        <w:t xml:space="preserve"> is </w:t>
      </w:r>
      <w:r>
        <w:rPr>
          <w:rStyle w:val="Strong"/>
        </w:rPr>
        <w:t>the same reference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When to use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:</w:t>
      </w:r>
    </w:p>
    <w:p>
      <w:pPr>
        <w:pStyle w:val="BodyText"/>
        <w:numPr>
          <w:ilvl w:val="0"/>
          <w:numId w:val="5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passing </w:t>
      </w:r>
      <w:r>
        <w:rPr>
          <w:rStyle w:val="Strong"/>
        </w:rPr>
        <w:t>functions to memoized children</w:t>
      </w:r>
      <w:r>
        <w:rPr/>
        <w:t xml:space="preserve"> (</w:t>
      </w:r>
      <w:r>
        <w:rPr>
          <w:rStyle w:val="SourceText"/>
        </w:rPr>
        <w:t>React.memo</w:t>
      </w:r>
      <w:r>
        <w:rPr/>
        <w:t>)</w:t>
      </w:r>
    </w:p>
    <w:p>
      <w:pPr>
        <w:pStyle w:val="BodyText"/>
        <w:numPr>
          <w:ilvl w:val="0"/>
          <w:numId w:val="5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you want to </w:t>
      </w:r>
      <w:r>
        <w:rPr>
          <w:rStyle w:val="Strong"/>
        </w:rPr>
        <w:t>avoid re-creating expensive callbacks</w:t>
      </w:r>
    </w:p>
    <w:p>
      <w:pPr>
        <w:pStyle w:val="BodyText"/>
        <w:numPr>
          <w:ilvl w:val="0"/>
          <w:numId w:val="5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a function is a dependency in a </w:t>
      </w:r>
      <w:r>
        <w:rPr>
          <w:rStyle w:val="SourceText"/>
        </w:rPr>
        <w:t>useEffect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Would you like me to show this in a sandbox or diagram how function reference works in memory?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 xml:space="preserve">Yes what about if there is something in the dependency array of the usecallback 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>Great question — this is where the real magic (and some confusion) begins.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What happens if you put something inside the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dependency array?</w:t>
      </w:r>
    </w:p>
    <w:p>
      <w:pPr>
        <w:pStyle w:val="BodyText"/>
        <w:spacing w:before="0" w:after="200"/>
        <w:rPr/>
      </w:pPr>
      <w:r>
        <w:rPr/>
        <w:t>It means:</w:t>
      </w:r>
    </w:p>
    <w:p>
      <w:pPr>
        <w:pStyle w:val="BlockQuotation"/>
        <w:spacing w:before="0" w:after="200"/>
        <w:rPr/>
      </w:pPr>
      <w:r>
        <w:rPr/>
        <w:t>"</w:t>
      </w:r>
      <w:r>
        <w:rPr>
          <w:rStyle w:val="Strong"/>
        </w:rPr>
        <w:t>Only re-create the function when that dependency changes.</w:t>
      </w:r>
      <w:r>
        <w:rPr/>
        <w:t>"</w:t>
      </w:r>
    </w:p>
    <w:p>
      <w:pPr>
        <w:pStyle w:val="BodyText"/>
        <w:spacing w:before="0" w:after="200"/>
        <w:rPr/>
      </w:pPr>
      <w:r>
        <w:rPr/>
        <w:t xml:space="preserve">So the function will </w:t>
      </w:r>
      <w:r>
        <w:rPr>
          <w:rStyle w:val="Strong"/>
        </w:rPr>
        <w:t>stay the same</w:t>
      </w:r>
      <w:r>
        <w:rPr/>
        <w:t xml:space="preserve"> between renders — </w:t>
      </w:r>
      <w:r>
        <w:rPr>
          <w:rStyle w:val="Strong"/>
        </w:rPr>
        <w:t>unless</w:t>
      </w:r>
      <w:r>
        <w:rPr/>
        <w:t xml:space="preserve"> the dependency value changes.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Example: With dependency in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useCallback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React, { useState, useCallback } from 'react';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Child({ onClick })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console.log('Child rendered');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&lt;button onClick={onClick}&gt;Child Button&lt;/button&gt;;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MemoizedChild = React.memo(Child);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default function Parent()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[count, setCount] = useState(0);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[label, setLabel] = useState('Click Me');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handleClick = useCallback(()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console.log('Clicked', label);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[label]); // This function will re-create every time `label` changes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&lt;p&gt;Count: {count}&lt;/p&gt;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&lt;button onClick={() =&gt; setCount(c =&gt; c + 1)}&gt;Increment&lt;/button&gt;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&lt;button onClick={() =&gt; setLabel('Clicked Again')}&gt;Change Label&lt;/button&gt;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&lt;MemoizedChild onClick={handleClick}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What’s happening here:</w:t>
      </w:r>
    </w:p>
    <w:p>
      <w:pPr>
        <w:pStyle w:val="BodyText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If you click "Increment", only </w:t>
      </w:r>
      <w:r>
        <w:rPr>
          <w:rStyle w:val="SourceText"/>
        </w:rPr>
        <w:t>count</w:t>
      </w:r>
      <w:r>
        <w:rPr/>
        <w:t xml:space="preserve"> changes — and </w:t>
      </w:r>
      <w:r>
        <w:rPr>
          <w:rStyle w:val="SourceText"/>
        </w:rPr>
        <w:t>label</w:t>
      </w:r>
      <w:r>
        <w:rPr/>
        <w:t xml:space="preserve"> stays the same.</w:t>
      </w:r>
    </w:p>
    <w:p>
      <w:pPr>
        <w:pStyle w:val="BodyText"/>
        <w:numPr>
          <w:ilvl w:val="1"/>
          <w:numId w:val="55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So </w:t>
      </w:r>
      <w:r>
        <w:rPr>
          <w:rStyle w:val="SourceText"/>
        </w:rPr>
        <w:t>handleClick</w:t>
      </w:r>
      <w:r>
        <w:rPr/>
        <w:t xml:space="preserve"> </w:t>
      </w:r>
      <w:r>
        <w:rPr>
          <w:rStyle w:val="Strong"/>
        </w:rPr>
        <w:t>stays the same</w:t>
      </w:r>
      <w:r>
        <w:rPr/>
        <w:t xml:space="preserve">, and </w:t>
      </w:r>
      <w:r>
        <w:rPr>
          <w:rStyle w:val="SourceText"/>
        </w:rPr>
        <w:t>Child</w:t>
      </w:r>
      <w:r>
        <w:rPr/>
        <w:t xml:space="preserve"> doesn’t re-render.</w:t>
      </w:r>
    </w:p>
    <w:p>
      <w:pPr>
        <w:pStyle w:val="BodyText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If you click "Change Label", </w:t>
      </w:r>
      <w:r>
        <w:rPr>
          <w:rStyle w:val="SourceText"/>
        </w:rPr>
        <w:t>label</w:t>
      </w:r>
      <w:r>
        <w:rPr/>
        <w:t xml:space="preserve"> changes.</w:t>
      </w:r>
    </w:p>
    <w:p>
      <w:pPr>
        <w:pStyle w:val="BodyText"/>
        <w:numPr>
          <w:ilvl w:val="1"/>
          <w:numId w:val="55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Now </w:t>
      </w:r>
      <w:r>
        <w:rPr>
          <w:rStyle w:val="SourceText"/>
        </w:rPr>
        <w:t>handleClick</w:t>
      </w:r>
      <w:r>
        <w:rPr/>
        <w:t xml:space="preserve"> </w:t>
      </w:r>
      <w:r>
        <w:rPr>
          <w:rStyle w:val="Strong"/>
        </w:rPr>
        <w:t>gets recreated</w:t>
      </w:r>
      <w:r>
        <w:rPr/>
        <w:t xml:space="preserve"> with the new label.</w:t>
      </w:r>
    </w:p>
    <w:p>
      <w:pPr>
        <w:pStyle w:val="BodyText"/>
        <w:numPr>
          <w:ilvl w:val="1"/>
          <w:numId w:val="55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So </w:t>
      </w:r>
      <w:r>
        <w:rPr>
          <w:rStyle w:val="SourceText"/>
        </w:rPr>
        <w:t>Child</w:t>
      </w:r>
      <w:r>
        <w:rPr/>
        <w:t xml:space="preserve"> receives a </w:t>
      </w:r>
      <w:r>
        <w:rPr>
          <w:rStyle w:val="Strong"/>
        </w:rPr>
        <w:t>new function prop</w:t>
      </w:r>
      <w:r>
        <w:rPr/>
        <w:t xml:space="preserve"> → </w:t>
      </w:r>
      <w:r>
        <w:rPr>
          <w:rStyle w:val="SourceText"/>
        </w:rPr>
        <w:t>Child</w:t>
      </w:r>
      <w:r>
        <w:rPr/>
        <w:t xml:space="preserve"> </w:t>
      </w:r>
      <w:r>
        <w:rPr>
          <w:rStyle w:val="Strong"/>
        </w:rPr>
        <w:t>re-renders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How it Works in Memory (Visual Explanation)</w:t>
      </w:r>
    </w:p>
    <w:p>
      <w:pPr>
        <w:pStyle w:val="BodyText"/>
        <w:spacing w:before="0" w:after="200"/>
        <w:rPr/>
      </w:pPr>
      <w:r>
        <w:rPr/>
        <w:t>Let’s say:</w:t>
      </w:r>
    </w:p>
    <w:p>
      <w:pPr>
        <w:pStyle w:val="BodyText"/>
        <w:numPr>
          <w:ilvl w:val="0"/>
          <w:numId w:val="5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On first render, </w:t>
      </w:r>
      <w:r>
        <w:rPr>
          <w:rStyle w:val="SourceText"/>
        </w:rPr>
        <w:t>handleClick = function #A</w:t>
      </w:r>
    </w:p>
    <w:p>
      <w:pPr>
        <w:pStyle w:val="BodyText"/>
        <w:numPr>
          <w:ilvl w:val="0"/>
          <w:numId w:val="5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Then you update something unrelated — if the dependency hasn't changed, React </w:t>
      </w:r>
      <w:r>
        <w:rPr>
          <w:rStyle w:val="Strong"/>
        </w:rPr>
        <w:t>reuses function #A</w:t>
      </w:r>
    </w:p>
    <w:p>
      <w:pPr>
        <w:pStyle w:val="BodyText"/>
        <w:numPr>
          <w:ilvl w:val="0"/>
          <w:numId w:val="5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If the dependency </w:t>
      </w:r>
      <w:r>
        <w:rPr>
          <w:rStyle w:val="Emphasis"/>
        </w:rPr>
        <w:t>has changed</w:t>
      </w:r>
      <w:r>
        <w:rPr/>
        <w:t xml:space="preserve">, React creates </w:t>
      </w:r>
      <w:r>
        <w:rPr>
          <w:rStyle w:val="SourceText"/>
        </w:rPr>
        <w:t>handleClick = function #B</w:t>
      </w:r>
      <w:r>
        <w:rPr/>
        <w:t xml:space="preserve"> (a new function)</w:t>
      </w:r>
    </w:p>
    <w:p>
      <w:pPr>
        <w:pStyle w:val="BodyText"/>
        <w:spacing w:before="0" w:after="200"/>
        <w:rPr/>
      </w:pPr>
      <w:r>
        <w:rPr/>
        <w:t>So: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[]            =&gt; function is created once and never again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[label]       =&gt; function is recreated whenever label changes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[count, label] =&gt; function is recreated if either one changes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When to Use Dependencies in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useCallback</w:t>
      </w:r>
    </w:p>
    <w:p>
      <w:pPr>
        <w:pStyle w:val="BodyText"/>
        <w:spacing w:before="0" w:after="200"/>
        <w:rPr/>
      </w:pPr>
      <w:r>
        <w:rPr/>
        <w:t xml:space="preserve">Use dependencies when your callback </w:t>
      </w:r>
      <w:r>
        <w:rPr>
          <w:rStyle w:val="Strong"/>
        </w:rPr>
        <w:t>relies on a value from props or state</w:t>
      </w:r>
      <w:r>
        <w:rPr/>
        <w:t>.</w:t>
        <w:br/>
        <w:t xml:space="preserve">If you forget them, you might get </w:t>
      </w:r>
      <w:r>
        <w:rPr>
          <w:rStyle w:val="Strong"/>
        </w:rPr>
        <w:t>stale values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Bonus Tip: Use ESLint</w:t>
      </w:r>
    </w:p>
    <w:p>
      <w:pPr>
        <w:pStyle w:val="BodyText"/>
        <w:spacing w:before="0" w:after="200"/>
        <w:rPr/>
      </w:pPr>
      <w:r>
        <w:rPr/>
        <w:t xml:space="preserve">React comes with a built-in ESLint plugin: </w:t>
      </w:r>
      <w:r>
        <w:rPr>
          <w:rStyle w:val="SourceText"/>
        </w:rPr>
        <w:t>eslint-plugin-react-hooks</w:t>
      </w:r>
      <w:r>
        <w:rPr/>
        <w:br/>
        <w:t xml:space="preserve">It </w:t>
      </w:r>
      <w:r>
        <w:rPr>
          <w:rStyle w:val="Strong"/>
        </w:rPr>
        <w:t>warns you</w:t>
      </w:r>
      <w:r>
        <w:rPr/>
        <w:t xml:space="preserve"> if you forget to include a dependency in </w:t>
      </w:r>
      <w:r>
        <w:rPr>
          <w:rStyle w:val="SourceText"/>
        </w:rPr>
        <w:t>useCallback</w:t>
      </w:r>
      <w:r>
        <w:rPr/>
        <w:t xml:space="preserve"> or </w:t>
      </w:r>
      <w:r>
        <w:rPr>
          <w:rStyle w:val="SourceText"/>
        </w:rPr>
        <w:t>useEffect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Would you like me to show a </w:t>
      </w:r>
      <w:r>
        <w:rPr>
          <w:rStyle w:val="Strong"/>
        </w:rPr>
        <w:t>bad example</w:t>
      </w:r>
      <w:r>
        <w:rPr/>
        <w:t xml:space="preserve"> of missing dependencies causing bugs (like stale values or wrong logs)?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What is this resct memo is is same as useMemo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Ah, nice — this is a </w:t>
      </w:r>
      <w:r>
        <w:rPr>
          <w:rStyle w:val="Strong"/>
        </w:rPr>
        <w:t>very common confusion</w:t>
      </w:r>
      <w:r>
        <w:rPr/>
        <w:t xml:space="preserve">: </w:t>
      </w:r>
      <w:r>
        <w:rPr>
          <w:rStyle w:val="SourceText"/>
        </w:rPr>
        <w:t>React.memo</w:t>
      </w:r>
      <w:r>
        <w:rPr/>
        <w:t xml:space="preserve"> </w:t>
      </w:r>
      <w:r>
        <w:rPr>
          <w:rStyle w:val="Strong"/>
        </w:rPr>
        <w:t>vs</w:t>
      </w:r>
      <w:r>
        <w:rPr/>
        <w:t xml:space="preserve"> </w:t>
      </w:r>
      <w:r>
        <w:rPr>
          <w:rStyle w:val="SourceText"/>
        </w:rPr>
        <w:t>useMemo</w:t>
      </w:r>
      <w:r>
        <w:rPr/>
        <w:t>.</w:t>
      </w:r>
    </w:p>
    <w:p>
      <w:pPr>
        <w:pStyle w:val="BodyText"/>
        <w:spacing w:before="0" w:after="200"/>
        <w:rPr/>
      </w:pPr>
      <w:r>
        <w:rPr/>
        <w:t xml:space="preserve">They sound similar, but they do </w:t>
      </w:r>
      <w:r>
        <w:rPr>
          <w:rStyle w:val="Strong"/>
        </w:rPr>
        <w:t>totally different things</w:t>
      </w:r>
      <w:r>
        <w:rPr/>
        <w:t>.</w:t>
      </w:r>
    </w:p>
    <w:p>
      <w:pPr>
        <w:pStyle w:val="BodyText"/>
        <w:spacing w:before="0" w:after="200"/>
        <w:rPr/>
      </w:pPr>
      <w:r>
        <w:rPr/>
        <w:t>Let’s break it down.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1.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React.memo</w:t>
      </w:r>
    </w:p>
    <w:p>
      <w:pPr>
        <w:pStyle w:val="BlockQuotation"/>
        <w:spacing w:before="0" w:after="200"/>
        <w:rPr/>
      </w:pPr>
      <w:r>
        <w:rPr/>
        <w:t xml:space="preserve">Used to </w:t>
      </w:r>
      <w:r>
        <w:rPr>
          <w:rStyle w:val="Strong"/>
        </w:rPr>
        <w:t>memoize an entire component</w:t>
      </w:r>
      <w:r>
        <w:rPr/>
        <w:t xml:space="preserve"> (i.e., prevent it from re-rendering unnecessarily).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it:</w:t>
      </w:r>
    </w:p>
    <w:p>
      <w:pPr>
        <w:pStyle w:val="BodyText"/>
        <w:spacing w:before="0" w:after="200"/>
        <w:rPr/>
      </w:pPr>
      <w:r>
        <w:rPr/>
        <w:t xml:space="preserve">When a </w:t>
      </w:r>
      <w:r>
        <w:rPr>
          <w:rStyle w:val="Strong"/>
        </w:rPr>
        <w:t>functional component</w:t>
      </w:r>
      <w:r>
        <w:rPr/>
        <w:t xml:space="preserve"> gets the same props every time and </w:t>
      </w:r>
      <w:r>
        <w:rPr>
          <w:rStyle w:val="Strong"/>
        </w:rPr>
        <w:t>shouldn’t re-render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Syntax: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MyComponent = React.memo(function MyComponent(props)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only re-renders if props change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Child({ name })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console.log("Child rendered");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&lt;div&gt;Hello {name}&lt;/div&gt;;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MemoizedChild = React.memo(Child);</w:t>
      </w:r>
    </w:p>
    <w:p>
      <w:pPr>
        <w:pStyle w:val="BodyText"/>
        <w:spacing w:before="0" w:after="200"/>
        <w:rPr/>
      </w:pPr>
      <w:r>
        <w:rPr/>
        <w:t xml:space="preserve">Now </w:t>
      </w:r>
      <w:r>
        <w:rPr>
          <w:rStyle w:val="SourceText"/>
        </w:rPr>
        <w:t>MemoizedChild</w:t>
      </w:r>
      <w:r>
        <w:rPr/>
        <w:t xml:space="preserve"> only re-renders when </w:t>
      </w:r>
      <w:r>
        <w:rPr>
          <w:rStyle w:val="SourceText"/>
        </w:rPr>
        <w:t>name</w:t>
      </w:r>
      <w:r>
        <w:rPr/>
        <w:t xml:space="preserve"> changes.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2.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useMemo</w:t>
      </w:r>
    </w:p>
    <w:p>
      <w:pPr>
        <w:pStyle w:val="BlockQuotation"/>
        <w:spacing w:before="0" w:after="200"/>
        <w:rPr/>
      </w:pPr>
      <w:r>
        <w:rPr/>
        <w:t xml:space="preserve">Used to </w:t>
      </w:r>
      <w:r>
        <w:rPr>
          <w:rStyle w:val="Strong"/>
        </w:rPr>
        <w:t>memoize a value or computation result</w:t>
      </w:r>
      <w:r>
        <w:rPr/>
        <w:t xml:space="preserve"> inside a component.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it:</w:t>
      </w:r>
    </w:p>
    <w:p>
      <w:pPr>
        <w:pStyle w:val="BodyText"/>
        <w:spacing w:before="0" w:after="200"/>
        <w:rPr/>
      </w:pPr>
      <w:r>
        <w:rPr/>
        <w:t xml:space="preserve">When you have a </w:t>
      </w:r>
      <w:r>
        <w:rPr>
          <w:rStyle w:val="Strong"/>
        </w:rPr>
        <w:t>slow/expensive calculation</w:t>
      </w:r>
      <w:r>
        <w:rPr/>
        <w:t xml:space="preserve">, or you want to </w:t>
      </w:r>
      <w:r>
        <w:rPr>
          <w:rStyle w:val="Strong"/>
        </w:rPr>
        <w:t>avoid re-calculating</w:t>
      </w:r>
      <w:r>
        <w:rPr/>
        <w:t xml:space="preserve"> unless dependencies change.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Syntax: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memoizedValue = useMemo(() =&gt; expensiveFunction(a, b), [a, b]);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expensiveValue = useMemo(()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slowCalculation(input);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[input]);</w:t>
      </w:r>
    </w:p>
    <w:p>
      <w:pPr>
        <w:pStyle w:val="BodyText"/>
        <w:spacing w:before="0" w:after="200"/>
        <w:rPr/>
      </w:pPr>
      <w:r>
        <w:rPr/>
        <w:t xml:space="preserve">Without </w:t>
      </w:r>
      <w:r>
        <w:rPr>
          <w:rStyle w:val="SourceText"/>
        </w:rPr>
        <w:t>useMemo</w:t>
      </w:r>
      <w:r>
        <w:rPr/>
        <w:t xml:space="preserve">, </w:t>
      </w:r>
      <w:r>
        <w:rPr>
          <w:rStyle w:val="SourceText"/>
        </w:rPr>
        <w:t>slowCalculation</w:t>
      </w:r>
      <w:r>
        <w:rPr/>
        <w:t xml:space="preserve"> runs on </w:t>
      </w:r>
      <w:r>
        <w:rPr>
          <w:rStyle w:val="Strong"/>
        </w:rPr>
        <w:t>every render</w:t>
      </w:r>
      <w:r>
        <w:rPr/>
        <w:t xml:space="preserve"> — even if </w:t>
      </w:r>
      <w:r>
        <w:rPr>
          <w:rStyle w:val="SourceText"/>
        </w:rPr>
        <w:t>input</w:t>
      </w:r>
      <w:r>
        <w:rPr/>
        <w:t xml:space="preserve"> hasn’t changed.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TL;DR — Quick Difference</w:t>
      </w:r>
    </w:p>
    <w:tbl>
      <w:tblPr>
        <w:tblW w:w="8591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58"/>
        <w:gridCol w:w="3648"/>
        <w:gridCol w:w="3585"/>
      </w:tblGrid>
      <w:tr>
        <w:trPr>
          <w:tblHeader w:val="true"/>
        </w:trPr>
        <w:tc>
          <w:tcPr>
            <w:tcW w:w="135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Feature</w:t>
            </w:r>
          </w:p>
        </w:tc>
        <w:tc>
          <w:tcPr>
            <w:tcW w:w="364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ourceText"/>
              </w:rPr>
              <w:t>React.memo</w:t>
            </w:r>
          </w:p>
        </w:tc>
        <w:tc>
          <w:tcPr>
            <w:tcW w:w="358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ourceText"/>
              </w:rPr>
              <w:t>useMemo</w:t>
            </w:r>
          </w:p>
        </w:tc>
      </w:tr>
      <w:tr>
        <w:trPr/>
        <w:tc>
          <w:tcPr>
            <w:tcW w:w="1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Used For</w:t>
            </w:r>
          </w:p>
        </w:tc>
        <w:tc>
          <w:tcPr>
            <w:tcW w:w="36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Memoizing a </w:t>
            </w:r>
            <w:r>
              <w:rPr>
                <w:rStyle w:val="Strong"/>
              </w:rPr>
              <w:t>component</w:t>
            </w:r>
          </w:p>
        </w:tc>
        <w:tc>
          <w:tcPr>
            <w:tcW w:w="35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Memoizing a </w:t>
            </w:r>
            <w:r>
              <w:rPr>
                <w:rStyle w:val="Strong"/>
              </w:rPr>
              <w:t>value</w:t>
            </w:r>
          </w:p>
        </w:tc>
      </w:tr>
      <w:tr>
        <w:trPr/>
        <w:tc>
          <w:tcPr>
            <w:tcW w:w="1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Re-renders?</w:t>
            </w:r>
          </w:p>
        </w:tc>
        <w:tc>
          <w:tcPr>
            <w:tcW w:w="36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Skips re-render if props didn’t change</w:t>
            </w:r>
          </w:p>
        </w:tc>
        <w:tc>
          <w:tcPr>
            <w:tcW w:w="35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Skips recalculation if deps same</w:t>
            </w:r>
          </w:p>
        </w:tc>
      </w:tr>
      <w:tr>
        <w:trPr/>
        <w:tc>
          <w:tcPr>
            <w:tcW w:w="1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Syntax</w:t>
            </w:r>
          </w:p>
        </w:tc>
        <w:tc>
          <w:tcPr>
            <w:tcW w:w="36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React.memo(Component)</w:t>
            </w:r>
          </w:p>
        </w:tc>
        <w:tc>
          <w:tcPr>
            <w:tcW w:w="35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useMemo(() =&gt; ..., [deps])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Would you like a visual example of both working together in one app (so you can see exactly when each is useful)?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Ok you are saying re render re render on what all conditions does this unnecessary re render happens or tell me all the times a re render happens with examples and tell me when all it is unnecessary for the memoized child and memoized function in useMemo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Ohhh yes — now you're asking the </w:t>
      </w:r>
      <w:r>
        <w:rPr>
          <w:rStyle w:val="Emphasis"/>
        </w:rPr>
        <w:t>real</w:t>
      </w:r>
      <w:r>
        <w:rPr/>
        <w:t xml:space="preserve"> React dev questions! Let’s go </w:t>
      </w:r>
      <w:r>
        <w:rPr>
          <w:rStyle w:val="Strong"/>
        </w:rPr>
        <w:t>deep</w:t>
      </w:r>
      <w:r>
        <w:rPr/>
        <w:t xml:space="preserve"> and clear this out once and for all.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When Does a React Component Re-render?</w:t>
      </w:r>
    </w:p>
    <w:p>
      <w:pPr>
        <w:pStyle w:val="BodyText"/>
        <w:spacing w:before="0" w:after="200"/>
        <w:rPr/>
      </w:pPr>
      <w:r>
        <w:rPr/>
        <w:t xml:space="preserve">A </w:t>
      </w:r>
      <w:r>
        <w:rPr>
          <w:rStyle w:val="Strong"/>
        </w:rPr>
        <w:t>React component re-renders</w:t>
      </w:r>
      <w:r>
        <w:rPr/>
        <w:t xml:space="preserve"> in the following cases: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1. When Its State Changes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[count, setCount] = useState(0);</w:t>
      </w:r>
    </w:p>
    <w:p>
      <w:pPr>
        <w:pStyle w:val="BodyText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setCount(count + 1)</w:t>
      </w:r>
      <w:r>
        <w:rPr/>
        <w:t xml:space="preserve"> → re-renders the component.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2. When Its Props Change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&lt;Child name="Vishnu" /&gt;</w:t>
      </w:r>
    </w:p>
    <w:p>
      <w:pPr>
        <w:pStyle w:val="BodyText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If </w:t>
      </w:r>
      <w:r>
        <w:rPr>
          <w:rStyle w:val="SourceText"/>
        </w:rPr>
        <w:t>name</w:t>
      </w:r>
      <w:r>
        <w:rPr/>
        <w:t xml:space="preserve"> changes from </w:t>
      </w:r>
      <w:r>
        <w:rPr>
          <w:rStyle w:val="SourceText"/>
        </w:rPr>
        <w:t>'Vishnu'</w:t>
      </w:r>
      <w:r>
        <w:rPr/>
        <w:t xml:space="preserve"> to </w:t>
      </w:r>
      <w:r>
        <w:rPr>
          <w:rStyle w:val="SourceText"/>
        </w:rPr>
        <w:t>'Vishnu Kurup'</w:t>
      </w:r>
      <w:r>
        <w:rPr/>
        <w:t xml:space="preserve">, </w:t>
      </w:r>
      <w:r>
        <w:rPr>
          <w:rStyle w:val="SourceText"/>
        </w:rPr>
        <w:t>Child</w:t>
      </w:r>
      <w:r>
        <w:rPr/>
        <w:t xml:space="preserve"> will re-render.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3. When Its Parent Re-renders</w:t>
      </w:r>
    </w:p>
    <w:p>
      <w:pPr>
        <w:pStyle w:val="BodyText"/>
        <w:spacing w:before="0" w:after="200"/>
        <w:rPr/>
      </w:pPr>
      <w:r>
        <w:rPr/>
        <w:t xml:space="preserve">Even if props didn’t change, if the </w:t>
      </w:r>
      <w:r>
        <w:rPr>
          <w:rStyle w:val="Strong"/>
        </w:rPr>
        <w:t>parent re-renders</w:t>
      </w:r>
      <w:r>
        <w:rPr/>
        <w:t xml:space="preserve">, the child will </w:t>
      </w:r>
      <w:r>
        <w:rPr>
          <w:rStyle w:val="Strong"/>
        </w:rPr>
        <w:t>also re-render</w:t>
      </w:r>
      <w:r>
        <w:rPr/>
        <w:t>, unless:</w:t>
      </w:r>
    </w:p>
    <w:p>
      <w:pPr>
        <w:pStyle w:val="BodyText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 child is wrapped in </w:t>
      </w:r>
      <w:r>
        <w:rPr>
          <w:rStyle w:val="SourceText"/>
        </w:rPr>
        <w:t>React.memo</w:t>
      </w:r>
    </w:p>
    <w:p>
      <w:pPr>
        <w:pStyle w:val="BodyText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AND the props are shallowly equal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4. When Context It Uses Changes</w:t>
      </w:r>
    </w:p>
    <w:p>
      <w:pPr>
        <w:pStyle w:val="BodyText"/>
        <w:spacing w:before="0" w:after="200"/>
        <w:rPr/>
      </w:pPr>
      <w:r>
        <w:rPr/>
        <w:t xml:space="preserve">If you use </w:t>
      </w:r>
      <w:r>
        <w:rPr>
          <w:rStyle w:val="SourceText"/>
        </w:rPr>
        <w:t>useContext</w:t>
      </w:r>
      <w:r>
        <w:rPr/>
        <w:t>, any change in the context will trigger re-render.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5. When Redux / Zustand / Other Global State Changes</w:t>
      </w:r>
    </w:p>
    <w:p>
      <w:pPr>
        <w:pStyle w:val="BodyText"/>
        <w:spacing w:before="0" w:after="200"/>
        <w:rPr/>
      </w:pPr>
      <w:r>
        <w:rPr/>
        <w:t xml:space="preserve">If you subscribe to global state, component re-renders on changes to the </w:t>
      </w:r>
      <w:r>
        <w:rPr>
          <w:rStyle w:val="Strong"/>
        </w:rPr>
        <w:t>subscribed part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Now: What is an Unnecessary Re-render?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A component re-render is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unnecessary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when:</w:t>
      </w:r>
    </w:p>
    <w:p>
      <w:pPr>
        <w:pStyle w:val="BodyText"/>
        <w:numPr>
          <w:ilvl w:val="0"/>
          <w:numId w:val="6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Props didn’t actually change</w:t>
      </w:r>
    </w:p>
    <w:p>
      <w:pPr>
        <w:pStyle w:val="BodyText"/>
        <w:numPr>
          <w:ilvl w:val="0"/>
          <w:numId w:val="6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But due to </w:t>
      </w:r>
      <w:r>
        <w:rPr>
          <w:rStyle w:val="Strong"/>
        </w:rPr>
        <w:t>function re-creation or object/array recreation</w:t>
      </w:r>
      <w:r>
        <w:rPr/>
        <w:t xml:space="preserve">, React </w:t>
      </w:r>
      <w:r>
        <w:rPr>
          <w:rStyle w:val="Emphasis"/>
        </w:rPr>
        <w:t>thinks</w:t>
      </w:r>
      <w:r>
        <w:rPr/>
        <w:t xml:space="preserve"> they did.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Example: Unnecessary Re-render of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React.memo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Child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Parent =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[count, setCount] = useState(0);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BAD: new function created every render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onClick = () =&gt; console.log('Clicked');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&lt;button onClick={() =&gt; setCount(c =&gt; c + 1)}&gt;+1&lt;/button&gt;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&lt;MemoizedChild onClick={onClick}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MemoizedChild = React.memo(({ onClick })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console.log('Child rendered');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&lt;button onClick={onClick}&gt;Click&lt;/button&gt;;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Problem:</w:t>
      </w:r>
    </w:p>
    <w:p>
      <w:pPr>
        <w:pStyle w:val="BodyText"/>
        <w:spacing w:before="0" w:after="200"/>
        <w:rPr/>
      </w:pPr>
      <w:r>
        <w:rPr/>
        <w:t xml:space="preserve">Even if </w:t>
      </w:r>
      <w:r>
        <w:rPr>
          <w:rStyle w:val="SourceText"/>
        </w:rPr>
        <w:t>count</w:t>
      </w:r>
      <w:r>
        <w:rPr/>
        <w:t xml:space="preserve"> changes, the child should NOT re-render.</w:t>
        <w:br/>
        <w:t xml:space="preserve">But since </w:t>
      </w:r>
      <w:r>
        <w:rPr>
          <w:rStyle w:val="SourceText"/>
        </w:rPr>
        <w:t>onClick</w:t>
      </w:r>
      <w:r>
        <w:rPr/>
        <w:t xml:space="preserve"> is a </w:t>
      </w:r>
      <w:r>
        <w:rPr>
          <w:rStyle w:val="Strong"/>
        </w:rPr>
        <w:t>new function</w:t>
      </w:r>
      <w:r>
        <w:rPr/>
        <w:t xml:space="preserve"> every render, </w:t>
      </w:r>
      <w:r>
        <w:rPr>
          <w:rStyle w:val="SourceText"/>
        </w:rPr>
        <w:t>React.memo</w:t>
      </w:r>
      <w:r>
        <w:rPr/>
        <w:t xml:space="preserve"> sees new props → </w:t>
      </w:r>
      <w:r>
        <w:rPr>
          <w:rStyle w:val="Strong"/>
        </w:rPr>
        <w:t>re-render happens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How to Fix: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onClick = useCallback(() =&gt; console.log('Clicked'), []);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Another example: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useMemo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used incorrectly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expensiveObj = { name: "Vishnu" }; // New object every render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&lt;MyComponent data={expensiveObj} /&gt;</w:t>
      </w:r>
    </w:p>
    <w:p>
      <w:pPr>
        <w:pStyle w:val="BodyText"/>
        <w:spacing w:before="0" w:after="200"/>
        <w:rPr/>
      </w:pPr>
      <w:r>
        <w:rPr/>
        <w:t xml:space="preserve">Even if </w:t>
      </w:r>
      <w:r>
        <w:rPr>
          <w:rStyle w:val="SourceText"/>
        </w:rPr>
        <w:t>name</w:t>
      </w:r>
      <w:r>
        <w:rPr/>
        <w:t xml:space="preserve"> is always "Vishnu", React sees a </w:t>
      </w:r>
      <w:r>
        <w:rPr>
          <w:rStyle w:val="Strong"/>
        </w:rPr>
        <w:t>new object</w:t>
      </w:r>
      <w:r>
        <w:rPr/>
        <w:t xml:space="preserve"> every time. So </w:t>
      </w:r>
      <w:r>
        <w:rPr>
          <w:rStyle w:val="SourceText"/>
        </w:rPr>
        <w:t>MyComponent</w:t>
      </w:r>
      <w:r>
        <w:rPr/>
        <w:t xml:space="preserve"> re-renders.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Fix: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expensiveObj = useMemo(() =&gt; ({ name: "Vishnu" }), []);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Summary Table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93"/>
        <w:gridCol w:w="1963"/>
        <w:gridCol w:w="1419"/>
        <w:gridCol w:w="2564"/>
      </w:tblGrid>
      <w:tr>
        <w:trPr>
          <w:tblHeader w:val="true"/>
        </w:trPr>
        <w:tc>
          <w:tcPr>
            <w:tcW w:w="269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Trigger</w:t>
            </w:r>
          </w:p>
        </w:tc>
        <w:tc>
          <w:tcPr>
            <w:tcW w:w="196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Component Re-renders?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Is It Necessary?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How to Avoid</w:t>
            </w:r>
          </w:p>
        </w:tc>
      </w:tr>
      <w:tr>
        <w:trPr/>
        <w:tc>
          <w:tcPr>
            <w:tcW w:w="2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setState</w:t>
            </w:r>
          </w:p>
        </w:tc>
        <w:tc>
          <w:tcPr>
            <w:tcW w:w="19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Usually yes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N/A</w:t>
            </w:r>
          </w:p>
        </w:tc>
      </w:tr>
      <w:tr>
        <w:trPr/>
        <w:tc>
          <w:tcPr>
            <w:tcW w:w="2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Prop value changes</w:t>
            </w:r>
          </w:p>
        </w:tc>
        <w:tc>
          <w:tcPr>
            <w:tcW w:w="19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N/A</w:t>
            </w:r>
          </w:p>
        </w:tc>
      </w:tr>
      <w:tr>
        <w:trPr/>
        <w:tc>
          <w:tcPr>
            <w:tcW w:w="2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Prop reference changes (function, object)</w:t>
            </w:r>
          </w:p>
        </w:tc>
        <w:tc>
          <w:tcPr>
            <w:tcW w:w="19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Often </w:t>
            </w:r>
            <w:r>
              <w:rPr>
                <w:rStyle w:val="Strong"/>
              </w:rPr>
              <w:t>no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useCallback / useMemo</w:t>
            </w:r>
          </w:p>
        </w:tc>
      </w:tr>
      <w:tr>
        <w:trPr/>
        <w:tc>
          <w:tcPr>
            <w:tcW w:w="2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Parent re-renders</w:t>
            </w:r>
          </w:p>
        </w:tc>
        <w:tc>
          <w:tcPr>
            <w:tcW w:w="19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Sometimes no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React.memo</w:t>
            </w:r>
          </w:p>
        </w:tc>
      </w:tr>
      <w:tr>
        <w:trPr/>
        <w:tc>
          <w:tcPr>
            <w:tcW w:w="26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Context value changes</w:t>
            </w:r>
          </w:p>
        </w:tc>
        <w:tc>
          <w:tcPr>
            <w:tcW w:w="19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14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memo</w:t>
            </w:r>
            <w:r>
              <w:rPr/>
              <w:t xml:space="preserve"> + selector or split context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Would you like a live playground link or a visualization that shows how functions and objects cause re-renders?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1.In the usecallback with label dependency what will happen if we don’t give the label in dependency array? 2.now this current memoization example child is always re rendered with a new callback function that what is the use of this React.memo used to memoize this child ?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Killer questions — you're really thinking like a senior dev now. Let’s answer both </w:t>
      </w:r>
      <w:r>
        <w:rPr>
          <w:rStyle w:val="Strong"/>
        </w:rPr>
        <w:t>clearly and practically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1. What if we don’t give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label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in the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dependency array?</w:t>
      </w:r>
    </w:p>
    <w:p>
      <w:pPr>
        <w:pStyle w:val="BodyText"/>
        <w:spacing w:before="0" w:after="200"/>
        <w:rPr/>
      </w:pPr>
      <w:r>
        <w:rPr/>
        <w:t>Let’s say: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[label, setLabel] = useState('Click Me');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handleClick = useCallback(()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console.log('Clicked:', label);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 // ⚠️ label NOT in dependency array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happens:</w:t>
      </w:r>
    </w:p>
    <w:p>
      <w:pPr>
        <w:pStyle w:val="BodyText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 </w:t>
      </w:r>
      <w:r>
        <w:rPr>
          <w:rStyle w:val="SourceText"/>
        </w:rPr>
        <w:t>handleClick</w:t>
      </w:r>
      <w:r>
        <w:rPr/>
        <w:t xml:space="preserve"> function is </w:t>
      </w:r>
      <w:r>
        <w:rPr>
          <w:rStyle w:val="Strong"/>
        </w:rPr>
        <w:t>created only once</w:t>
      </w:r>
      <w:r>
        <w:rPr/>
        <w:t xml:space="preserve"> (on first render).</w:t>
      </w:r>
    </w:p>
    <w:p>
      <w:pPr>
        <w:pStyle w:val="BodyText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Inside it, </w:t>
      </w:r>
      <w:r>
        <w:rPr>
          <w:rStyle w:val="SourceText"/>
        </w:rPr>
        <w:t>label</w:t>
      </w:r>
      <w:r>
        <w:rPr/>
        <w:t xml:space="preserve"> is </w:t>
      </w:r>
      <w:r>
        <w:rPr>
          <w:rStyle w:val="Strong"/>
        </w:rPr>
        <w:t>locked</w:t>
      </w:r>
      <w:r>
        <w:rPr/>
        <w:t xml:space="preserve"> to its </w:t>
      </w:r>
      <w:r>
        <w:rPr>
          <w:rStyle w:val="Strong"/>
        </w:rPr>
        <w:t>initial value</w:t>
      </w:r>
      <w:r>
        <w:rPr/>
        <w:t xml:space="preserve">, </w:t>
      </w:r>
      <w:r>
        <w:rPr>
          <w:rStyle w:val="SourceText"/>
        </w:rPr>
        <w:t>'Click Me'</w:t>
      </w:r>
      <w:r>
        <w:rPr/>
        <w:t>.</w:t>
      </w:r>
    </w:p>
    <w:p>
      <w:pPr>
        <w:pStyle w:val="BodyText"/>
        <w:spacing w:before="0" w:after="200"/>
        <w:rPr/>
      </w:pPr>
      <w:r>
        <w:rPr/>
        <w:t xml:space="preserve">So, even if you later change </w:t>
      </w:r>
      <w:r>
        <w:rPr>
          <w:rStyle w:val="SourceText"/>
        </w:rPr>
        <w:t>label</w:t>
      </w:r>
      <w:r>
        <w:rPr/>
        <w:t xml:space="preserve"> using </w:t>
      </w:r>
      <w:r>
        <w:rPr>
          <w:rStyle w:val="SourceText"/>
        </w:rPr>
        <w:t>setLabel('Clicked Again')</w:t>
      </w:r>
      <w:r>
        <w:rPr/>
        <w:t xml:space="preserve">, </w:t>
      </w:r>
      <w:r>
        <w:rPr>
          <w:rStyle w:val="SourceText"/>
        </w:rPr>
        <w:t>handleClick</w:t>
      </w:r>
      <w:r>
        <w:rPr/>
        <w:t xml:space="preserve"> will still log: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Clicked: Click Me</w:t>
      </w:r>
    </w:p>
    <w:p>
      <w:pPr>
        <w:pStyle w:val="BlockQuotation"/>
        <w:spacing w:before="0" w:after="200"/>
        <w:rPr/>
      </w:pPr>
      <w:r>
        <w:rPr/>
        <w:t xml:space="preserve">This is called a </w:t>
      </w:r>
      <w:r>
        <w:rPr>
          <w:rStyle w:val="Strong"/>
        </w:rPr>
        <w:t>stale closure</w:t>
      </w:r>
      <w:r>
        <w:rPr/>
        <w:t xml:space="preserve"> — you're using outdated state inside a memoized function.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is this bad?</w:t>
      </w:r>
    </w:p>
    <w:p>
      <w:pPr>
        <w:pStyle w:val="BodyText"/>
        <w:numPr>
          <w:ilvl w:val="0"/>
          <w:numId w:val="6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you </w:t>
      </w:r>
      <w:r>
        <w:rPr>
          <w:rStyle w:val="Strong"/>
        </w:rPr>
        <w:t>depend on updated props or state inside a callback</w:t>
      </w:r>
      <w:r>
        <w:rPr/>
        <w:t>, and you forget to include them in the dependency array — your UI behaves weirdly.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Correct way: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handleClick = useCallback(()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console.log('Clicked:', label);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[label]);</w:t>
      </w:r>
    </w:p>
    <w:p>
      <w:pPr>
        <w:pStyle w:val="BodyText"/>
        <w:spacing w:before="0" w:after="200"/>
        <w:rPr/>
      </w:pPr>
      <w:r>
        <w:rPr/>
        <w:t xml:space="preserve">This ensures </w:t>
      </w:r>
      <w:r>
        <w:rPr>
          <w:rStyle w:val="SourceText"/>
        </w:rPr>
        <w:t>handleClick</w:t>
      </w:r>
      <w:r>
        <w:rPr/>
        <w:t xml:space="preserve"> is re-created </w:t>
      </w:r>
      <w:r>
        <w:rPr>
          <w:rStyle w:val="Strong"/>
        </w:rPr>
        <w:t xml:space="preserve">only when </w:t>
      </w:r>
      <w:r>
        <w:rPr>
          <w:rStyle w:val="SourceText"/>
        </w:rPr>
        <w:t>label</w:t>
      </w:r>
      <w:r>
        <w:rPr>
          <w:rStyle w:val="Strong"/>
        </w:rPr>
        <w:t xml:space="preserve"> changes</w:t>
      </w:r>
      <w:r>
        <w:rPr/>
        <w:t xml:space="preserve"> — and it always logs the latest value.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2. What's the use of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React.memo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if the child always gets a new callback prop and re-renders anyway?</w:t>
      </w:r>
    </w:p>
    <w:p>
      <w:pPr>
        <w:pStyle w:val="BodyText"/>
        <w:spacing w:before="0" w:after="200"/>
        <w:rPr/>
      </w:pPr>
      <w:r>
        <w:rPr/>
        <w:t>Fantastic point.</w:t>
      </w:r>
    </w:p>
    <w:p>
      <w:pPr>
        <w:pStyle w:val="BodyText"/>
        <w:spacing w:before="0" w:after="200"/>
        <w:rPr/>
      </w:pPr>
      <w:r>
        <w:rPr/>
        <w:t>Let’s look at this code again: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onClick = () =&gt; console.log('Clicked'); // new function every render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&lt;MemoizedChild onClick={onClick} /&gt;</w:t>
      </w:r>
    </w:p>
    <w:p>
      <w:pPr>
        <w:pStyle w:val="BodyText"/>
        <w:spacing w:before="0" w:after="200"/>
        <w:rPr/>
      </w:pPr>
      <w:r>
        <w:rPr/>
        <w:t xml:space="preserve">Even though the child is wrapped in </w:t>
      </w:r>
      <w:r>
        <w:rPr>
          <w:rStyle w:val="SourceText"/>
        </w:rPr>
        <w:t>React.memo</w:t>
      </w:r>
      <w:r>
        <w:rPr/>
        <w:t xml:space="preserve">, it still </w:t>
      </w:r>
      <w:r>
        <w:rPr>
          <w:rStyle w:val="Strong"/>
        </w:rPr>
        <w:t>re-renders every time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Why?</w:t>
      </w:r>
    </w:p>
    <w:p>
      <w:pPr>
        <w:pStyle w:val="BodyText"/>
        <w:spacing w:before="0" w:after="200"/>
        <w:rPr/>
      </w:pPr>
      <w:r>
        <w:rPr/>
        <w:t xml:space="preserve">Because </w:t>
      </w:r>
      <w:r>
        <w:rPr>
          <w:rStyle w:val="SourceText"/>
        </w:rPr>
        <w:t>onClick</w:t>
      </w:r>
      <w:r>
        <w:rPr/>
        <w:t xml:space="preserve"> is a new reference every time → React.memo sees the props as </w:t>
      </w:r>
      <w:r>
        <w:rPr>
          <w:rStyle w:val="Strong"/>
        </w:rPr>
        <w:t>different</w:t>
      </w:r>
      <w:r>
        <w:rPr/>
        <w:t xml:space="preserve"> → </w:t>
      </w:r>
      <w:r>
        <w:rPr>
          <w:rStyle w:val="Strong"/>
        </w:rPr>
        <w:t>re-render happens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So... what’s the point of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React.memo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then?</w:t>
      </w:r>
    </w:p>
    <w:p>
      <w:pPr>
        <w:pStyle w:val="BodyText"/>
        <w:spacing w:before="0" w:after="200"/>
        <w:rPr/>
      </w:pPr>
      <w:r>
        <w:rPr/>
        <w:t xml:space="preserve">React.memo </w:t>
      </w:r>
      <w:r>
        <w:rPr>
          <w:rStyle w:val="Strong"/>
        </w:rPr>
        <w:t>only helps</w:t>
      </w:r>
      <w:r>
        <w:rPr/>
        <w:t xml:space="preserve"> if the </w:t>
      </w:r>
      <w:r>
        <w:rPr>
          <w:rStyle w:val="Strong"/>
        </w:rPr>
        <w:t>props stay the same</w:t>
      </w:r>
      <w:r>
        <w:rPr/>
        <w:t xml:space="preserve"> between renders.</w:t>
      </w:r>
    </w:p>
    <w:p>
      <w:pPr>
        <w:pStyle w:val="BodyText"/>
        <w:spacing w:before="0" w:after="200"/>
        <w:rPr/>
      </w:pPr>
      <w:r>
        <w:rPr/>
        <w:t xml:space="preserve">So to make React.memo </w:t>
      </w:r>
      <w:r>
        <w:rPr>
          <w:rStyle w:val="Emphasis"/>
        </w:rPr>
        <w:t>effective</w:t>
      </w:r>
      <w:r>
        <w:rPr/>
        <w:t>, you also need to:</w:t>
      </w:r>
    </w:p>
    <w:p>
      <w:pPr>
        <w:pStyle w:val="BodyText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Use </w:t>
      </w:r>
      <w:r>
        <w:rPr>
          <w:rStyle w:val="SourceText"/>
        </w:rPr>
        <w:t>useCallback</w:t>
      </w:r>
      <w:r>
        <w:rPr/>
        <w:t xml:space="preserve"> for functions</w:t>
      </w:r>
    </w:p>
    <w:p>
      <w:pPr>
        <w:pStyle w:val="BodyText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Use </w:t>
      </w:r>
      <w:r>
        <w:rPr>
          <w:rStyle w:val="SourceText"/>
        </w:rPr>
        <w:t>useMemo</w:t>
      </w:r>
      <w:r>
        <w:rPr/>
        <w:t xml:space="preserve"> for objects/arrays</w:t>
      </w:r>
    </w:p>
    <w:p>
      <w:pPr>
        <w:pStyle w:val="BodyText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Avoid creating new inline props unnecessarily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How to make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React.memo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actually work: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onClick = useCallback(()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console.log('Clicked');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BodyText"/>
        <w:spacing w:before="0" w:after="200"/>
        <w:rPr/>
      </w:pPr>
      <w:r>
        <w:rPr/>
        <w:t xml:space="preserve">Now, </w:t>
      </w:r>
      <w:r>
        <w:rPr>
          <w:rStyle w:val="SourceText"/>
        </w:rPr>
        <w:t>onClick</w:t>
      </w:r>
      <w:r>
        <w:rPr/>
        <w:t xml:space="preserve"> is the </w:t>
      </w:r>
      <w:r>
        <w:rPr>
          <w:rStyle w:val="Strong"/>
        </w:rPr>
        <w:t>same reference</w:t>
      </w:r>
      <w:r>
        <w:rPr/>
        <w:t xml:space="preserve"> between renders → </w:t>
      </w:r>
      <w:r>
        <w:rPr>
          <w:rStyle w:val="SourceText"/>
        </w:rPr>
        <w:t>React.memo</w:t>
      </w:r>
      <w:r>
        <w:rPr/>
        <w:t xml:space="preserve"> can say:</w:t>
      </w:r>
    </w:p>
    <w:p>
      <w:pPr>
        <w:pStyle w:val="BlockQuotation"/>
        <w:spacing w:before="0" w:after="200"/>
        <w:rPr/>
      </w:pPr>
      <w:r>
        <w:rPr/>
        <w:t>“</w:t>
      </w:r>
      <w:r>
        <w:rPr/>
        <w:t>Ah cool, no prop changed. I’ll skip this render.”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Final Summary: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23"/>
        <w:gridCol w:w="3003"/>
        <w:gridCol w:w="3014"/>
      </w:tblGrid>
      <w:tr>
        <w:trPr>
          <w:tblHeader w:val="true"/>
        </w:trPr>
        <w:tc>
          <w:tcPr>
            <w:tcW w:w="262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Concept</w:t>
            </w:r>
          </w:p>
        </w:tc>
        <w:tc>
          <w:tcPr>
            <w:tcW w:w="300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Problem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Solution</w:t>
            </w:r>
          </w:p>
        </w:tc>
      </w:tr>
      <w:tr>
        <w:trPr/>
        <w:tc>
          <w:tcPr>
            <w:tcW w:w="2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useCallback</w:t>
            </w:r>
            <w:r>
              <w:rPr/>
              <w:t xml:space="preserve"> without dependencies</w:t>
            </w:r>
          </w:p>
        </w:tc>
        <w:tc>
          <w:tcPr>
            <w:tcW w:w="30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Can use </w:t>
            </w:r>
            <w:r>
              <w:rPr>
                <w:rStyle w:val="Strong"/>
              </w:rPr>
              <w:t>stale values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Always list </w:t>
            </w:r>
            <w:r>
              <w:rPr>
                <w:rStyle w:val="Strong"/>
              </w:rPr>
              <w:t>all external variables</w:t>
            </w:r>
            <w:r>
              <w:rPr/>
              <w:t xml:space="preserve"> used inside</w:t>
            </w:r>
          </w:p>
        </w:tc>
      </w:tr>
      <w:tr>
        <w:trPr/>
        <w:tc>
          <w:tcPr>
            <w:tcW w:w="2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React.memo</w:t>
            </w:r>
            <w:r>
              <w:rPr/>
              <w:t xml:space="preserve"> + new function prop</w:t>
            </w:r>
          </w:p>
        </w:tc>
        <w:tc>
          <w:tcPr>
            <w:tcW w:w="30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Still </w:t>
            </w:r>
            <w:r>
              <w:rPr>
                <w:rStyle w:val="Strong"/>
              </w:rPr>
              <w:t>causes re-renders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useCallback</w:t>
            </w:r>
            <w:r>
              <w:rPr/>
              <w:t xml:space="preserve"> to memoize function</w:t>
            </w:r>
          </w:p>
        </w:tc>
      </w:tr>
      <w:tr>
        <w:trPr/>
        <w:tc>
          <w:tcPr>
            <w:tcW w:w="2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React.memo</w:t>
            </w:r>
            <w:r>
              <w:rPr/>
              <w:t xml:space="preserve"> alone</w:t>
            </w:r>
          </w:p>
        </w:tc>
        <w:tc>
          <w:tcPr>
            <w:tcW w:w="30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Only effective if </w:t>
            </w:r>
            <w:r>
              <w:rPr>
                <w:rStyle w:val="Strong"/>
              </w:rPr>
              <w:t>props don't change by reference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Combine with </w:t>
            </w:r>
            <w:r>
              <w:rPr>
                <w:rStyle w:val="SourceText"/>
              </w:rPr>
              <w:t>useCallback</w:t>
            </w:r>
            <w:r>
              <w:rPr/>
              <w:t xml:space="preserve"> / </w:t>
            </w:r>
            <w:r>
              <w:rPr>
                <w:rStyle w:val="SourceText"/>
              </w:rPr>
              <w:t>useMemo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Would you like a real-world example like a parent with a filter/search bar and a list of items, showing how </w:t>
      </w:r>
      <w:r>
        <w:rPr>
          <w:rStyle w:val="SourceText"/>
        </w:rPr>
        <w:t>memo</w:t>
      </w:r>
      <w:r>
        <w:rPr/>
        <w:t xml:space="preserve">, </w:t>
      </w:r>
      <w:r>
        <w:rPr>
          <w:rStyle w:val="SourceText"/>
        </w:rPr>
        <w:t>useCallback</w:t>
      </w:r>
      <w:r>
        <w:rPr/>
        <w:t xml:space="preserve">, and </w:t>
      </w:r>
      <w:r>
        <w:rPr>
          <w:rStyle w:val="SourceText"/>
        </w:rPr>
        <w:t>useMemo</w:t>
      </w:r>
      <w:r>
        <w:rPr/>
        <w:t xml:space="preserve"> </w:t>
      </w:r>
      <w:r>
        <w:rPr>
          <w:rStyle w:val="Emphasis"/>
        </w:rPr>
        <w:t>all</w:t>
      </w:r>
      <w:r>
        <w:rPr/>
        <w:t xml:space="preserve"> work together?</w:t>
      </w:r>
    </w:p>
    <w:p>
      <w:pPr>
        <w:pStyle w:val="BodyText"/>
        <w:spacing w:before="0" w:after="0"/>
        <w:rPr/>
      </w:pPr>
      <w:r>
        <w:rPr/>
        <w:t>2/2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1.In the usecallback with label dependency what will happen if we don’t give the label in dependency array? 2.now this current memoization example child is always re rendered with a new callback function that what is the use of this React.memo used to memoize this child ?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Beautiful — you’re circling the </w:t>
      </w:r>
      <w:r>
        <w:rPr>
          <w:rStyle w:val="Strong"/>
        </w:rPr>
        <w:t>core of React performance</w:t>
      </w:r>
      <w:r>
        <w:rPr/>
        <w:t xml:space="preserve">. Let’s take each question </w:t>
      </w:r>
      <w:r>
        <w:rPr>
          <w:rStyle w:val="Emphasis"/>
        </w:rPr>
        <w:t>very clearly</w:t>
      </w:r>
      <w:r>
        <w:rPr/>
        <w:t>, with real dev-level reasoning.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1. What if we don’t give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label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in the dependency array of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?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[label, setLabel] =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Ohh so the does the dependency array inside the useEffect work the same way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YES — </w:t>
      </w:r>
      <w:r>
        <w:rPr>
          <w:rStyle w:val="Strong"/>
        </w:rPr>
        <w:t>exact same core logic</w:t>
      </w:r>
      <w:r>
        <w:rPr/>
        <w:t xml:space="preserve"> applies!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useEffect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dependency array =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useCallback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dependency array</w:t>
      </w:r>
    </w:p>
    <w:p>
      <w:pPr>
        <w:pStyle w:val="BodyText"/>
        <w:spacing w:before="0" w:after="200"/>
        <w:rPr/>
      </w:pPr>
      <w:r>
        <w:rPr/>
        <w:t>Both mean:</w:t>
      </w:r>
    </w:p>
    <w:p>
      <w:pPr>
        <w:pStyle w:val="BlockQuotation"/>
        <w:spacing w:before="0" w:after="200"/>
        <w:rPr/>
      </w:pPr>
      <w:r>
        <w:rPr/>
        <w:t>“</w:t>
      </w:r>
      <w:r>
        <w:rPr/>
        <w:t>Only re-run this function when something inside the dependency array changes.”</w:t>
      </w:r>
    </w:p>
    <w:p>
      <w:pPr>
        <w:pStyle w:val="BodyText"/>
        <w:spacing w:before="0" w:after="200"/>
        <w:rPr/>
      </w:pPr>
      <w:r>
        <w:rPr/>
        <w:t xml:space="preserve">So if you miss a dependency (like </w:t>
      </w:r>
      <w:r>
        <w:rPr>
          <w:rStyle w:val="SourceText"/>
        </w:rPr>
        <w:t>label</w:t>
      </w:r>
      <w:r>
        <w:rPr/>
        <w:t>), it can lead to:</w:t>
      </w:r>
    </w:p>
    <w:p>
      <w:pPr>
        <w:pStyle w:val="BodyText"/>
        <w:numPr>
          <w:ilvl w:val="0"/>
          <w:numId w:val="6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Stale values</w:t>
      </w:r>
      <w:r>
        <w:rPr/>
        <w:t xml:space="preserve"> in </w:t>
      </w:r>
      <w:r>
        <w:rPr>
          <w:rStyle w:val="SourceText"/>
        </w:rPr>
        <w:t>useEffect</w:t>
      </w:r>
      <w:r>
        <w:rPr/>
        <w:t xml:space="preserve"> (same as stale closures in </w:t>
      </w:r>
      <w:r>
        <w:rPr>
          <w:rStyle w:val="SourceText"/>
        </w:rPr>
        <w:t>useCallback</w:t>
      </w:r>
      <w:r>
        <w:rPr/>
        <w:t>)</w:t>
      </w:r>
    </w:p>
    <w:p>
      <w:pPr>
        <w:pStyle w:val="BodyText"/>
        <w:numPr>
          <w:ilvl w:val="0"/>
          <w:numId w:val="6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Bugs that are hard to trace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Example with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useEffect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[label, setLabel] = useState("Hello");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console.log("Effect ran:", label);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 // ❌ label is missing!</w:t>
      </w:r>
    </w:p>
    <w:p>
      <w:pPr>
        <w:pStyle w:val="BodyText"/>
        <w:spacing w:before="0" w:after="200"/>
        <w:rPr/>
      </w:pPr>
      <w:r>
        <w:rPr/>
        <w:t xml:space="preserve">Now even if </w:t>
      </w:r>
      <w:r>
        <w:rPr>
          <w:rStyle w:val="SourceText"/>
        </w:rPr>
        <w:t>label</w:t>
      </w:r>
      <w:r>
        <w:rPr/>
        <w:t xml:space="preserve"> changes, the </w:t>
      </w:r>
      <w:r>
        <w:rPr>
          <w:rStyle w:val="SourceText"/>
        </w:rPr>
        <w:t>useEffect</w:t>
      </w:r>
      <w:r>
        <w:rPr/>
        <w:t xml:space="preserve"> won't run again — because the dependency array is empty.</w:t>
      </w:r>
    </w:p>
    <w:p>
      <w:pPr>
        <w:pStyle w:val="BodyText"/>
        <w:spacing w:before="0" w:after="200"/>
        <w:rPr/>
      </w:pPr>
      <w:r>
        <w:rPr/>
        <w:t>So it logs: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Effect ran: Hello</w:t>
      </w:r>
    </w:p>
    <w:p>
      <w:pPr>
        <w:pStyle w:val="BodyText"/>
        <w:spacing w:before="0" w:after="200"/>
        <w:rPr/>
      </w:pPr>
      <w:r>
        <w:rPr/>
        <w:t xml:space="preserve">— </w:t>
      </w:r>
      <w:r>
        <w:rPr/>
        <w:t xml:space="preserve">and never again, even if </w:t>
      </w:r>
      <w:r>
        <w:rPr>
          <w:rStyle w:val="SourceText"/>
        </w:rPr>
        <w:t>label</w:t>
      </w:r>
      <w:r>
        <w:rPr/>
        <w:t xml:space="preserve"> changes to something else.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Correct way: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console.log("Effect ran:", label);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[label]);</w:t>
      </w:r>
    </w:p>
    <w:p>
      <w:pPr>
        <w:pStyle w:val="BodyText"/>
        <w:spacing w:before="0" w:after="200"/>
        <w:rPr/>
      </w:pPr>
      <w:r>
        <w:rPr/>
        <w:t xml:space="preserve">Now the effect re-runs whenever </w:t>
      </w:r>
      <w:r>
        <w:rPr>
          <w:rStyle w:val="SourceText"/>
        </w:rPr>
        <w:t>label</w:t>
      </w:r>
      <w:r>
        <w:rPr/>
        <w:t xml:space="preserve"> changes, just like you'd expect.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Summary Table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3"/>
        <w:gridCol w:w="2786"/>
        <w:gridCol w:w="1885"/>
        <w:gridCol w:w="2395"/>
      </w:tblGrid>
      <w:tr>
        <w:trPr>
          <w:tblHeader w:val="true"/>
        </w:trPr>
        <w:tc>
          <w:tcPr>
            <w:tcW w:w="157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Hook</w:t>
            </w:r>
          </w:p>
        </w:tc>
        <w:tc>
          <w:tcPr>
            <w:tcW w:w="278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Dependency Array Controls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Bug if Missing?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Solution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useEffect</w:t>
            </w:r>
          </w:p>
        </w:tc>
        <w:tc>
          <w:tcPr>
            <w:tcW w:w="2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When effect re-runs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Yes (stale data)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Include all dependencies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useCallback</w:t>
            </w:r>
          </w:p>
        </w:tc>
        <w:tc>
          <w:tcPr>
            <w:tcW w:w="2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When function is recreated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Yes (stale closure)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Include all dependencies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useMemo</w:t>
            </w:r>
          </w:p>
        </w:tc>
        <w:tc>
          <w:tcPr>
            <w:tcW w:w="27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When value is recalculated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Yes (stale result)</w:t>
            </w:r>
          </w:p>
        </w:tc>
        <w:tc>
          <w:tcPr>
            <w:tcW w:w="23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Include all dependencies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React’s built-in ESLint rule (</w:t>
      </w:r>
      <w:r>
        <w:rPr>
          <w:rStyle w:val="SourceText"/>
        </w:rPr>
        <w:t>react-hooks/exhaustive-deps</w:t>
      </w:r>
      <w:r>
        <w:rPr/>
        <w:t xml:space="preserve">) </w:t>
      </w:r>
      <w:r>
        <w:rPr>
          <w:rStyle w:val="Strong"/>
        </w:rPr>
        <w:t>helps catch these</w:t>
      </w:r>
      <w:r>
        <w:rPr/>
        <w:t>.</w:t>
        <w:br/>
        <w:t>If you’re using VSCode + ESLint, it’ll give you warnings like:</w:t>
      </w:r>
    </w:p>
    <w:p>
      <w:pPr>
        <w:pStyle w:val="BlockQuotation"/>
        <w:spacing w:before="0" w:after="200"/>
        <w:rPr/>
      </w:pPr>
      <w:r>
        <w:rPr>
          <w:rStyle w:val="Emphasis"/>
        </w:rPr>
        <w:t>"React Hook useEffect has a missing dependency: 'label'."</w:t>
      </w:r>
    </w:p>
    <w:p>
      <w:pPr>
        <w:pStyle w:val="BodyText"/>
        <w:spacing w:before="0" w:after="200"/>
        <w:rPr/>
      </w:pPr>
      <w:r>
        <w:rPr/>
        <w:t xml:space="preserve">Want me to give you a bad example with stale state inside </w:t>
      </w:r>
      <w:r>
        <w:rPr>
          <w:rStyle w:val="SourceText"/>
        </w:rPr>
        <w:t>useEffect</w:t>
      </w:r>
      <w:r>
        <w:rPr/>
        <w:t xml:space="preserve"> that causes a real UI bug?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Ok now that I have learnt memoization fully just tell me all the usefull hooks in react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Yesss! Now that you’ve mastered </w:t>
      </w:r>
      <w:r>
        <w:rPr>
          <w:rStyle w:val="Strong"/>
        </w:rPr>
        <w:t>memoization</w:t>
      </w:r>
      <w:r>
        <w:rPr/>
        <w:t>, you're ready to build powerful and optimized React apps.</w:t>
      </w:r>
    </w:p>
    <w:p>
      <w:pPr>
        <w:pStyle w:val="BodyText"/>
        <w:spacing w:before="0" w:after="200"/>
        <w:rPr/>
      </w:pPr>
      <w:r>
        <w:rPr/>
        <w:t xml:space="preserve">Here’s a </w:t>
      </w:r>
      <w:r>
        <w:rPr>
          <w:rStyle w:val="Strong"/>
        </w:rPr>
        <w:t>complete list of all the most useful React hooks</w:t>
      </w:r>
      <w:r>
        <w:rPr/>
        <w:t xml:space="preserve"> — with short, practical explanations: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Core Built-in React Hooks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3"/>
        <w:gridCol w:w="3971"/>
        <w:gridCol w:w="3096"/>
      </w:tblGrid>
      <w:tr>
        <w:trPr>
          <w:tblHeader w:val="true"/>
        </w:trPr>
        <w:tc>
          <w:tcPr>
            <w:tcW w:w="157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Hook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What It Does</w:t>
            </w:r>
          </w:p>
        </w:tc>
        <w:tc>
          <w:tcPr>
            <w:tcW w:w="309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Typical Use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useState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Stores local component state</w:t>
            </w:r>
          </w:p>
        </w:tc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UI inputs, toggles, counters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useEffect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Runs side effects (API calls, DOM access, etc.)</w:t>
            </w:r>
          </w:p>
        </w:tc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Fetching data, setting timeouts, syncing props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useContext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Accesses shared context (like global state)</w:t>
            </w:r>
          </w:p>
        </w:tc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Theme, auth user, language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useRef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Holds mutable value that doesn't trigger re-renders</w:t>
            </w:r>
          </w:p>
        </w:tc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DOM refs, storing previous values, timers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useMemo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Memoizes </w:t>
            </w:r>
            <w:r>
              <w:rPr>
                <w:rStyle w:val="Strong"/>
              </w:rPr>
              <w:t>a value</w:t>
            </w:r>
            <w:r>
              <w:rPr/>
              <w:t xml:space="preserve"> to avoid expensive recalculations</w:t>
            </w:r>
          </w:p>
        </w:tc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Sorting, filtering, derived state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useCallback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Memoizes </w:t>
            </w:r>
            <w:r>
              <w:rPr>
                <w:rStyle w:val="Strong"/>
              </w:rPr>
              <w:t>a function</w:t>
            </w:r>
            <w:r>
              <w:rPr/>
              <w:t xml:space="preserve"> to prevent unnecessary re-renders</w:t>
            </w:r>
          </w:p>
        </w:tc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Function props to child components</w:t>
            </w:r>
          </w:p>
        </w:tc>
      </w:tr>
      <w:tr>
        <w:trPr/>
        <w:tc>
          <w:tcPr>
            <w:tcW w:w="15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useReducer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Like </w:t>
            </w:r>
            <w:r>
              <w:rPr>
                <w:rStyle w:val="SourceText"/>
              </w:rPr>
              <w:t>useState</w:t>
            </w:r>
            <w:r>
              <w:rPr/>
              <w:t>, but with a reducer — great for complex logic</w:t>
            </w:r>
          </w:p>
        </w:tc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Form state, global state-like handling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React Advanced / Special Hooks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4"/>
        <w:gridCol w:w="3017"/>
        <w:gridCol w:w="2739"/>
      </w:tblGrid>
      <w:tr>
        <w:trPr>
          <w:tblHeader w:val="true"/>
        </w:trPr>
        <w:tc>
          <w:tcPr>
            <w:tcW w:w="288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Hook</w:t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What It Does</w:t>
            </w:r>
          </w:p>
        </w:tc>
        <w:tc>
          <w:tcPr>
            <w:tcW w:w="273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Use When...</w:t>
            </w:r>
          </w:p>
        </w:tc>
      </w:tr>
      <w:tr>
        <w:trPr/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useLayoutEffect</w:t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Like </w:t>
            </w:r>
            <w:r>
              <w:rPr>
                <w:rStyle w:val="SourceText"/>
              </w:rPr>
              <w:t>useEffect</w:t>
            </w:r>
            <w:r>
              <w:rPr/>
              <w:t xml:space="preserve">, but fires </w:t>
            </w:r>
            <w:r>
              <w:rPr>
                <w:rStyle w:val="Strong"/>
              </w:rPr>
              <w:t>before paint</w:t>
            </w:r>
          </w:p>
        </w:tc>
        <w:tc>
          <w:tcPr>
            <w:tcW w:w="27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You need to measure DOM layout before browser paints</w:t>
            </w:r>
          </w:p>
        </w:tc>
      </w:tr>
      <w:tr>
        <w:trPr/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useImperativeHandle</w:t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Customize what is exposed from a ref when using </w:t>
            </w:r>
            <w:r>
              <w:rPr>
                <w:rStyle w:val="SourceText"/>
              </w:rPr>
              <w:t>forwardRef</w:t>
            </w:r>
          </w:p>
        </w:tc>
        <w:tc>
          <w:tcPr>
            <w:tcW w:w="27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Controlling child APIs from parent</w:t>
            </w:r>
          </w:p>
        </w:tc>
      </w:tr>
      <w:tr>
        <w:trPr/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useDebugValue</w:t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Labels your custom hooks in React DevTools</w:t>
            </w:r>
          </w:p>
        </w:tc>
        <w:tc>
          <w:tcPr>
            <w:tcW w:w="27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Building your own custom hooks</w:t>
            </w:r>
          </w:p>
        </w:tc>
      </w:tr>
      <w:tr>
        <w:trPr/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useTransition</w:t>
            </w:r>
            <w:r>
              <w:rPr/>
              <w:t xml:space="preserve"> (React 18+)</w:t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Helps manage low/high priority state updates</w:t>
            </w:r>
          </w:p>
        </w:tc>
        <w:tc>
          <w:tcPr>
            <w:tcW w:w="27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Making UI responsive during heavy state updates</w:t>
            </w:r>
          </w:p>
        </w:tc>
      </w:tr>
      <w:tr>
        <w:trPr/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useDeferredValue</w:t>
            </w:r>
            <w:r>
              <w:rPr/>
              <w:t xml:space="preserve"> (React 18+)</w:t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Delays updating a value until browser is idle</w:t>
            </w:r>
          </w:p>
        </w:tc>
        <w:tc>
          <w:tcPr>
            <w:tcW w:w="27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Great for typing/search performance</w:t>
            </w:r>
          </w:p>
        </w:tc>
      </w:tr>
      <w:tr>
        <w:trPr/>
        <w:tc>
          <w:tcPr>
            <w:tcW w:w="2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useId</w:t>
            </w:r>
            <w:r>
              <w:rPr/>
              <w:t xml:space="preserve"> (React 18+)</w:t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Generates unique IDs for SSR-safe forms/components</w:t>
            </w:r>
          </w:p>
        </w:tc>
        <w:tc>
          <w:tcPr>
            <w:tcW w:w="27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Accessibility and form control IDs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Bonus: Custom Hooks (Your Own)</w:t>
      </w:r>
    </w:p>
    <w:p>
      <w:pPr>
        <w:pStyle w:val="BodyText"/>
        <w:spacing w:before="0" w:after="200"/>
        <w:rPr/>
      </w:pPr>
      <w:r>
        <w:rPr/>
        <w:t>You can create your own hooks like: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useWindowWidth()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[width, setWidth] = useState(window.innerWidth);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handleResize = () =&gt; setWidth(window.innerWidth);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window.addEventListener('resize', handleResize);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return () =&gt; window.removeEventListener('resize', handleResize);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width;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BodyText"/>
        <w:spacing w:before="0" w:after="200"/>
        <w:rPr/>
      </w:pPr>
      <w:r>
        <w:rPr/>
        <w:t>Now in your components: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width = useWindowWidth();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Top 5 You’ll Use Daily</w:t>
      </w:r>
    </w:p>
    <w:p>
      <w:pPr>
        <w:pStyle w:val="BodyText"/>
        <w:spacing w:before="0" w:after="200"/>
        <w:rPr/>
      </w:pPr>
      <w:r>
        <w:rPr/>
        <w:t>If you only remember these at first:</w:t>
      </w:r>
    </w:p>
    <w:p>
      <w:pPr>
        <w:pStyle w:val="BodyText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useState</w:t>
      </w:r>
      <w:r>
        <w:rPr/>
        <w:t xml:space="preserve"> – for local data</w:t>
      </w:r>
    </w:p>
    <w:p>
      <w:pPr>
        <w:pStyle w:val="BodyText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useEffect</w:t>
      </w:r>
      <w:r>
        <w:rPr/>
        <w:t xml:space="preserve"> – for side effects / API calls</w:t>
      </w:r>
    </w:p>
    <w:p>
      <w:pPr>
        <w:pStyle w:val="BodyText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useRef</w:t>
      </w:r>
      <w:r>
        <w:rPr/>
        <w:t xml:space="preserve"> – for DOM refs and values that persist</w:t>
      </w:r>
    </w:p>
    <w:p>
      <w:pPr>
        <w:pStyle w:val="BodyText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useCallback</w:t>
      </w:r>
      <w:r>
        <w:rPr>
          <w:rStyle w:val="Strong"/>
        </w:rPr>
        <w:t xml:space="preserve"> / </w:t>
      </w:r>
      <w:r>
        <w:rPr>
          <w:rStyle w:val="SourceText"/>
        </w:rPr>
        <w:t>useMemo</w:t>
      </w:r>
      <w:r>
        <w:rPr/>
        <w:t xml:space="preserve"> – for performance (memoization)</w:t>
      </w:r>
    </w:p>
    <w:p>
      <w:pPr>
        <w:pStyle w:val="BodyText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useContext</w:t>
      </w:r>
      <w:r>
        <w:rPr/>
        <w:t xml:space="preserve"> – for global/shared state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Let me know if you want a real-world example app where all of these work together — like a to-do app, filterable list, or chat interface.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Any basic js concepts that I should learn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Absolutely — if you're diving deep into </w:t>
      </w:r>
      <w:r>
        <w:rPr>
          <w:rStyle w:val="Strong"/>
        </w:rPr>
        <w:t>React</w:t>
      </w:r>
      <w:r>
        <w:rPr/>
        <w:t xml:space="preserve">, then a </w:t>
      </w:r>
      <w:r>
        <w:rPr>
          <w:rStyle w:val="Strong"/>
        </w:rPr>
        <w:t>solid grip on core JavaScript</w:t>
      </w:r>
      <w:r>
        <w:rPr/>
        <w:t xml:space="preserve"> is </w:t>
      </w:r>
      <w:r>
        <w:rPr>
          <w:rStyle w:val="Emphasis"/>
        </w:rPr>
        <w:t>essential</w:t>
      </w:r>
      <w:r>
        <w:rPr/>
        <w:t xml:space="preserve">. Here’s a curated list of </w:t>
      </w:r>
      <w:r>
        <w:rPr>
          <w:rStyle w:val="Strong"/>
        </w:rPr>
        <w:t>must-know JS concepts</w:t>
      </w:r>
      <w:r>
        <w:rPr/>
        <w:t xml:space="preserve"> every React developer should master: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1. Variables &amp; Scope</w:t>
      </w:r>
    </w:p>
    <w:p>
      <w:pPr>
        <w:pStyle w:val="BodyText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var</w:t>
      </w:r>
      <w:r>
        <w:rPr/>
        <w:t xml:space="preserve">, </w:t>
      </w:r>
      <w:r>
        <w:rPr>
          <w:rStyle w:val="SourceText"/>
        </w:rPr>
        <w:t>let</w:t>
      </w:r>
      <w:r>
        <w:rPr/>
        <w:t xml:space="preserve">, </w:t>
      </w:r>
      <w:r>
        <w:rPr>
          <w:rStyle w:val="SourceText"/>
        </w:rPr>
        <w:t>const</w:t>
      </w:r>
    </w:p>
    <w:p>
      <w:pPr>
        <w:pStyle w:val="BodyText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Block scope vs function scope</w:t>
      </w:r>
    </w:p>
    <w:p>
      <w:pPr>
        <w:pStyle w:val="BodyText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Hoisting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2. Data Types &amp; Type Coercion</w:t>
      </w:r>
    </w:p>
    <w:p>
      <w:pPr>
        <w:pStyle w:val="BodyText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Primitives: string, number, boolean, null, undefined, symbol, bigint</w:t>
      </w:r>
    </w:p>
    <w:p>
      <w:pPr>
        <w:pStyle w:val="BodyText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Reference types: arrays, objects, functions</w:t>
      </w:r>
    </w:p>
    <w:p>
      <w:pPr>
        <w:pStyle w:val="BodyText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Type coercion and equality:</w:t>
      </w:r>
    </w:p>
    <w:p>
      <w:pPr>
        <w:pStyle w:val="BodyText"/>
        <w:numPr>
          <w:ilvl w:val="1"/>
          <w:numId w:val="6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==</w:t>
      </w:r>
      <w:r>
        <w:rPr/>
        <w:t xml:space="preserve"> vs </w:t>
      </w:r>
      <w:r>
        <w:rPr>
          <w:rStyle w:val="SourceText"/>
        </w:rPr>
        <w:t>===</w:t>
      </w:r>
    </w:p>
    <w:p>
      <w:pPr>
        <w:pStyle w:val="BodyText"/>
        <w:numPr>
          <w:ilvl w:val="1"/>
          <w:numId w:val="6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truthy</w:t>
      </w:r>
      <w:r>
        <w:rPr/>
        <w:t xml:space="preserve"> and </w:t>
      </w:r>
      <w:r>
        <w:rPr>
          <w:rStyle w:val="SourceText"/>
        </w:rPr>
        <w:t>falsy</w:t>
      </w:r>
      <w:r>
        <w:rPr/>
        <w:t xml:space="preserve"> values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3. Functions</w:t>
      </w:r>
    </w:p>
    <w:p>
      <w:pPr>
        <w:pStyle w:val="BodyText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Function declarations vs expressions</w:t>
      </w:r>
    </w:p>
    <w:p>
      <w:pPr>
        <w:pStyle w:val="BodyText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Arrow functions (</w:t>
      </w:r>
      <w:r>
        <w:rPr>
          <w:rStyle w:val="SourceText"/>
        </w:rPr>
        <w:t>()=&gt;</w:t>
      </w:r>
      <w:r>
        <w:rPr/>
        <w:t>)</w:t>
      </w:r>
    </w:p>
    <w:p>
      <w:pPr>
        <w:pStyle w:val="BodyText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this</w:t>
      </w:r>
      <w:r>
        <w:rPr/>
        <w:t xml:space="preserve"> keyword</w:t>
      </w:r>
    </w:p>
    <w:p>
      <w:pPr>
        <w:pStyle w:val="BodyText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Closures and lexical scope</w:t>
      </w:r>
    </w:p>
    <w:p>
      <w:pPr>
        <w:pStyle w:val="BodyText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IIFE</w:t>
      </w:r>
      <w:r>
        <w:rPr/>
        <w:t xml:space="preserve"> (Immediately Invoked Function Expression)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4. Arrays &amp; Objects</w:t>
      </w:r>
    </w:p>
    <w:p>
      <w:pPr>
        <w:pStyle w:val="BodyText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Array methods: </w:t>
      </w:r>
      <w:r>
        <w:rPr>
          <w:rStyle w:val="SourceText"/>
        </w:rPr>
        <w:t>.map()</w:t>
      </w:r>
      <w:r>
        <w:rPr/>
        <w:t xml:space="preserve">, </w:t>
      </w:r>
      <w:r>
        <w:rPr>
          <w:rStyle w:val="SourceText"/>
        </w:rPr>
        <w:t>.filter()</w:t>
      </w:r>
      <w:r>
        <w:rPr/>
        <w:t xml:space="preserve">, </w:t>
      </w:r>
      <w:r>
        <w:rPr>
          <w:rStyle w:val="SourceText"/>
        </w:rPr>
        <w:t>.reduce()</w:t>
      </w:r>
      <w:r>
        <w:rPr/>
        <w:t xml:space="preserve">, </w:t>
      </w:r>
      <w:r>
        <w:rPr>
          <w:rStyle w:val="SourceText"/>
        </w:rPr>
        <w:t>.forEach()</w:t>
      </w:r>
      <w:r>
        <w:rPr/>
        <w:t xml:space="preserve">, </w:t>
      </w:r>
      <w:r>
        <w:rPr>
          <w:rStyle w:val="SourceText"/>
        </w:rPr>
        <w:t>.find()</w:t>
      </w:r>
      <w:r>
        <w:rPr/>
        <w:t xml:space="preserve">, </w:t>
      </w:r>
      <w:r>
        <w:rPr>
          <w:rStyle w:val="SourceText"/>
        </w:rPr>
        <w:t>.some()</w:t>
      </w:r>
      <w:r>
        <w:rPr/>
        <w:t xml:space="preserve">, </w:t>
      </w:r>
      <w:r>
        <w:rPr>
          <w:rStyle w:val="SourceText"/>
        </w:rPr>
        <w:t>.every()</w:t>
      </w:r>
    </w:p>
    <w:p>
      <w:pPr>
        <w:pStyle w:val="BodyText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Object destructuring</w:t>
      </w:r>
    </w:p>
    <w:p>
      <w:pPr>
        <w:pStyle w:val="BodyText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Array destructuring</w:t>
      </w:r>
    </w:p>
    <w:p>
      <w:pPr>
        <w:pStyle w:val="BodyText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Spread (</w:t>
      </w:r>
      <w:r>
        <w:rPr>
          <w:rStyle w:val="SourceText"/>
        </w:rPr>
        <w:t>...</w:t>
      </w:r>
      <w:r>
        <w:rPr/>
        <w:t>) and Rest (</w:t>
      </w:r>
      <w:r>
        <w:rPr>
          <w:rStyle w:val="SourceText"/>
        </w:rPr>
        <w:t>...</w:t>
      </w:r>
      <w:r>
        <w:rPr/>
        <w:t>) operators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5. Asynchronous JavaScript</w:t>
      </w:r>
    </w:p>
    <w:p>
      <w:pPr>
        <w:pStyle w:val="BodyText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Promises</w:t>
      </w:r>
    </w:p>
    <w:p>
      <w:pPr>
        <w:pStyle w:val="BodyText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async</w:t>
      </w:r>
      <w:r>
        <w:rPr/>
        <w:t xml:space="preserve"> / </w:t>
      </w:r>
      <w:r>
        <w:rPr>
          <w:rStyle w:val="SourceText"/>
        </w:rPr>
        <w:t>await</w:t>
      </w:r>
    </w:p>
    <w:p>
      <w:pPr>
        <w:pStyle w:val="BodyText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setTimeout</w:t>
      </w:r>
      <w:r>
        <w:rPr/>
        <w:t xml:space="preserve"> / </w:t>
      </w:r>
      <w:r>
        <w:rPr>
          <w:rStyle w:val="SourceText"/>
        </w:rPr>
        <w:t>setInterval</w:t>
      </w:r>
    </w:p>
    <w:p>
      <w:pPr>
        <w:pStyle w:val="BodyText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Understanding the </w:t>
      </w:r>
      <w:r>
        <w:rPr>
          <w:rStyle w:val="Strong"/>
        </w:rPr>
        <w:t>JavaScript Event Loop</w:t>
      </w:r>
      <w:r>
        <w:rPr/>
        <w:t xml:space="preserve"> (microtasks, macrotasks, call stack)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6. DOM &amp; Events (optional but good to know for vanilla JS)</w:t>
      </w:r>
    </w:p>
    <w:p>
      <w:pPr>
        <w:pStyle w:val="BodyText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document.querySelector()</w:t>
      </w:r>
      <w:r>
        <w:rPr/>
        <w:t xml:space="preserve">, </w:t>
      </w:r>
      <w:r>
        <w:rPr>
          <w:rStyle w:val="SourceText"/>
        </w:rPr>
        <w:t>addEventListener()</w:t>
      </w:r>
      <w:r>
        <w:rPr/>
        <w:t>, etc.</w:t>
      </w:r>
    </w:p>
    <w:p>
      <w:pPr>
        <w:pStyle w:val="BodyText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Event bubbling / delegation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7. ES6+ Features</w:t>
      </w:r>
    </w:p>
    <w:p>
      <w:pPr>
        <w:pStyle w:val="BodyText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Template literals (</w:t>
      </w:r>
      <w:r>
        <w:rPr>
          <w:rStyle w:val="SourceText"/>
        </w:rPr>
        <w:t>`Hello, ${name}`</w:t>
      </w:r>
      <w:r>
        <w:rPr/>
        <w:t>)</w:t>
      </w:r>
    </w:p>
    <w:p>
      <w:pPr>
        <w:pStyle w:val="BodyText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Default parameters</w:t>
      </w:r>
    </w:p>
    <w:p>
      <w:pPr>
        <w:pStyle w:val="BodyText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Optional chaining (</w:t>
      </w:r>
      <w:r>
        <w:rPr>
          <w:rStyle w:val="SourceText"/>
        </w:rPr>
        <w:t>user?.name</w:t>
      </w:r>
      <w:r>
        <w:rPr/>
        <w:t>)</w:t>
      </w:r>
    </w:p>
    <w:p>
      <w:pPr>
        <w:pStyle w:val="BodyText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Nullish coalescing (</w:t>
      </w:r>
      <w:r>
        <w:rPr>
          <w:rStyle w:val="SourceText"/>
        </w:rPr>
        <w:t>??</w:t>
      </w:r>
      <w:r>
        <w:rPr/>
        <w:t>)</w:t>
      </w:r>
    </w:p>
    <w:p>
      <w:pPr>
        <w:pStyle w:val="BodyText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Modules: </w:t>
      </w:r>
      <w:r>
        <w:rPr>
          <w:rStyle w:val="SourceText"/>
        </w:rPr>
        <w:t>import</w:t>
      </w:r>
      <w:r>
        <w:rPr/>
        <w:t xml:space="preserve">, </w:t>
      </w:r>
      <w:r>
        <w:rPr>
          <w:rStyle w:val="SourceText"/>
        </w:rPr>
        <w:t>export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8. Object-Oriented Programming (OOP)</w:t>
      </w:r>
    </w:p>
    <w:p>
      <w:pPr>
        <w:pStyle w:val="BodyText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Classes</w:t>
      </w:r>
    </w:p>
    <w:p>
      <w:pPr>
        <w:pStyle w:val="BodyText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Constructors</w:t>
      </w:r>
    </w:p>
    <w:p>
      <w:pPr>
        <w:pStyle w:val="BodyText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Inheritance</w:t>
      </w:r>
    </w:p>
    <w:p>
      <w:pPr>
        <w:pStyle w:val="BodyText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Prototypes (basic understanding)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9. Functional Programming Basics</w:t>
      </w:r>
    </w:p>
    <w:p>
      <w:pPr>
        <w:pStyle w:val="BodyText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Pure functions</w:t>
      </w:r>
    </w:p>
    <w:p>
      <w:pPr>
        <w:pStyle w:val="BodyText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Immutability</w:t>
      </w:r>
    </w:p>
    <w:p>
      <w:pPr>
        <w:pStyle w:val="BodyText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Higher-order functions (functions that return or accept other functions)</w:t>
      </w:r>
    </w:p>
    <w:p>
      <w:pPr>
        <w:pStyle w:val="BodyText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Currying &amp; partial application (advanced, optional)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10. Miscellaneous</w:t>
      </w:r>
    </w:p>
    <w:p>
      <w:pPr>
        <w:pStyle w:val="BodyText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call</w:t>
      </w:r>
      <w:r>
        <w:rPr/>
        <w:t xml:space="preserve">, </w:t>
      </w:r>
      <w:r>
        <w:rPr>
          <w:rStyle w:val="SourceText"/>
        </w:rPr>
        <w:t>apply</w:t>
      </w:r>
      <w:r>
        <w:rPr/>
        <w:t xml:space="preserve">, and </w:t>
      </w:r>
      <w:r>
        <w:rPr>
          <w:rStyle w:val="SourceText"/>
        </w:rPr>
        <w:t>bind</w:t>
      </w:r>
    </w:p>
    <w:p>
      <w:pPr>
        <w:pStyle w:val="BodyText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Event delegation</w:t>
      </w:r>
    </w:p>
    <w:p>
      <w:pPr>
        <w:pStyle w:val="BodyText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Debouncing &amp; throttling (important for performance)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Bonus: Tools + Browser APIs</w:t>
      </w:r>
    </w:p>
    <w:p>
      <w:pPr>
        <w:pStyle w:val="BodyText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localStorage</w:t>
      </w:r>
      <w:r>
        <w:rPr/>
        <w:t xml:space="preserve"> / </w:t>
      </w:r>
      <w:r>
        <w:rPr>
          <w:rStyle w:val="SourceText"/>
        </w:rPr>
        <w:t>sessionStorage</w:t>
      </w:r>
    </w:p>
    <w:p>
      <w:pPr>
        <w:pStyle w:val="BodyText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fetch()</w:t>
      </w:r>
      <w:r>
        <w:rPr/>
        <w:t xml:space="preserve">, </w:t>
      </w:r>
      <w:r>
        <w:rPr>
          <w:rStyle w:val="SourceText"/>
        </w:rPr>
        <w:t>AbortController</w:t>
      </w:r>
    </w:p>
    <w:p>
      <w:pPr>
        <w:pStyle w:val="BodyText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Understanding </w:t>
      </w:r>
      <w:r>
        <w:rPr>
          <w:rStyle w:val="SourceText"/>
        </w:rPr>
        <w:t>JSON.stringify()</w:t>
      </w:r>
      <w:r>
        <w:rPr/>
        <w:t xml:space="preserve"> and </w:t>
      </w:r>
      <w:r>
        <w:rPr>
          <w:rStyle w:val="SourceText"/>
        </w:rPr>
        <w:t>JSON.parse()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Would You Like?</w:t>
      </w:r>
    </w:p>
    <w:p>
      <w:pPr>
        <w:pStyle w:val="BodyText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 </w:t>
      </w:r>
      <w:r>
        <w:rPr>
          <w:rStyle w:val="Strong"/>
        </w:rPr>
        <w:t>roadmap infographic</w:t>
      </w:r>
    </w:p>
    <w:p>
      <w:pPr>
        <w:pStyle w:val="BodyText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Or a </w:t>
      </w:r>
      <w:r>
        <w:rPr>
          <w:rStyle w:val="Strong"/>
        </w:rPr>
        <w:t>daily checklist</w:t>
      </w:r>
      <w:r>
        <w:rPr/>
        <w:t xml:space="preserve"> of concepts to learn in order?</w:t>
      </w:r>
    </w:p>
    <w:p>
      <w:pPr>
        <w:pStyle w:val="BodyText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Or maybe </w:t>
      </w:r>
      <w:r>
        <w:rPr>
          <w:rStyle w:val="Strong"/>
        </w:rPr>
        <w:t>interview-style quiz questions</w:t>
      </w:r>
      <w:r>
        <w:rPr/>
        <w:t xml:space="preserve"> on JS?</w:t>
      </w:r>
    </w:p>
    <w:p>
      <w:pPr>
        <w:pStyle w:val="BodyText"/>
        <w:spacing w:before="0" w:after="200"/>
        <w:rPr/>
      </w:pPr>
      <w:r>
        <w:rPr/>
        <w:t>Let me know your vibe — I’ll tailor it perfectly.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Tell me about those array lambda function more on it and js interpretors in browsers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 — let’s go </w:t>
      </w:r>
      <w:r>
        <w:rPr>
          <w:rStyle w:val="Strong"/>
        </w:rPr>
        <w:t>deep but clean</w:t>
      </w:r>
      <w:r>
        <w:rPr/>
        <w:t xml:space="preserve"> into:</w:t>
      </w:r>
    </w:p>
    <w:p>
      <w:pPr>
        <w:pStyle w:val="BodyText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Array + Lambda Functions (Arrow functions)</w:t>
      </w:r>
    </w:p>
    <w:p>
      <w:pPr>
        <w:pStyle w:val="BodyText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JavaScript interpreters in browsers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1. Array + Lambda (Arrow) Functions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Lambda = Arrow Function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Traditional function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double = function(num)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num * 2;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Arrow function (lambda)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double = (num) =&gt; num * 2;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Array Methods with Arrow Functions</w:t>
      </w:r>
    </w:p>
    <w:p>
      <w:pPr>
        <w:pStyle w:val="BodyText"/>
        <w:spacing w:before="0" w:after="200"/>
        <w:rPr/>
      </w:pPr>
      <w:r>
        <w:rPr/>
        <w:t xml:space="preserve">These methods loop over arrays and are </w:t>
      </w:r>
      <w:r>
        <w:rPr>
          <w:rStyle w:val="Strong"/>
        </w:rPr>
        <w:t>heavily used in React</w:t>
      </w:r>
      <w:r>
        <w:rPr/>
        <w:t xml:space="preserve"> (for rendering lists, transforming data, etc.)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1.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map()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– transform array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nums = [1, 2, 3];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doubled = nums.map(n =&gt; n * 2); // [2, 4, 6]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2.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filter()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– keep elements that return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true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nums = [1, 2, 3, 4];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evens = nums.filter(n =&gt; n % 2 === 0); // [2, 4]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3.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reduce()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– accumulate values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nums = [1, 2, 3];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sum = nums.reduce((acc, n) =&gt; acc + n, 0); // 6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4.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find()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– find first match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users = [{id: 1}, {id: 2}];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user = users.find(u =&gt; u.id === 2); // {id: 2}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5.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some()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/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every()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nums = [1, 2, 3];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nums.some(n =&gt; n &gt; 2); // true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nums.every(n =&gt; n &gt; 0); // true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Arrow Function Syntax Patterns</w:t>
      </w:r>
    </w:p>
    <w:tbl>
      <w:tblPr>
        <w:tblW w:w="570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90"/>
        <w:gridCol w:w="3715"/>
      </w:tblGrid>
      <w:tr>
        <w:trPr>
          <w:tblHeader w:val="true"/>
        </w:trPr>
        <w:tc>
          <w:tcPr>
            <w:tcW w:w="199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Pattern</w:t>
            </w:r>
          </w:p>
        </w:tc>
        <w:tc>
          <w:tcPr>
            <w:tcW w:w="371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One param, one line</w:t>
            </w:r>
          </w:p>
        </w:tc>
        <w:tc>
          <w:tcPr>
            <w:tcW w:w="37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x =&gt; x + 1</w:t>
            </w:r>
          </w:p>
        </w:tc>
      </w:tr>
      <w:tr>
        <w:trPr/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Multiple params</w:t>
            </w:r>
          </w:p>
        </w:tc>
        <w:tc>
          <w:tcPr>
            <w:tcW w:w="37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(a, b) =&gt; a + b</w:t>
            </w:r>
          </w:p>
        </w:tc>
      </w:tr>
      <w:tr>
        <w:trPr/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Return object</w:t>
            </w:r>
          </w:p>
        </w:tc>
        <w:tc>
          <w:tcPr>
            <w:tcW w:w="37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() =&gt; ({ id: 1 })</w:t>
            </w:r>
          </w:p>
        </w:tc>
      </w:tr>
      <w:tr>
        <w:trPr/>
        <w:tc>
          <w:tcPr>
            <w:tcW w:w="19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Multi-line body</w:t>
            </w:r>
          </w:p>
        </w:tc>
        <w:tc>
          <w:tcPr>
            <w:tcW w:w="37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() =&gt; { return something; }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2. JavaScript Interpreters in Browsers</w:t>
      </w:r>
    </w:p>
    <w:p>
      <w:pPr>
        <w:pStyle w:val="BodyText"/>
        <w:spacing w:before="0" w:after="200"/>
        <w:rPr/>
      </w:pPr>
      <w:r>
        <w:rPr/>
        <w:t xml:space="preserve">Every browser has a </w:t>
      </w:r>
      <w:r>
        <w:rPr>
          <w:rStyle w:val="Strong"/>
        </w:rPr>
        <w:t>JavaScript engine</w:t>
      </w:r>
      <w:r>
        <w:rPr/>
        <w:t xml:space="preserve"> that </w:t>
      </w:r>
      <w:r>
        <w:rPr>
          <w:rStyle w:val="Strong"/>
        </w:rPr>
        <w:t>parses, interprets, and runs JS code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Major JS Engines:</w:t>
      </w:r>
    </w:p>
    <w:tbl>
      <w:tblPr>
        <w:tblW w:w="392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1"/>
        <w:gridCol w:w="2397"/>
      </w:tblGrid>
      <w:tr>
        <w:trPr>
          <w:tblHeader w:val="true"/>
        </w:trPr>
        <w:tc>
          <w:tcPr>
            <w:tcW w:w="153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Browser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Engine Name</w:t>
            </w:r>
          </w:p>
        </w:tc>
      </w:tr>
      <w:tr>
        <w:trPr/>
        <w:tc>
          <w:tcPr>
            <w:tcW w:w="1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Chrome / Edge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V8</w:t>
            </w:r>
          </w:p>
        </w:tc>
      </w:tr>
      <w:tr>
        <w:trPr/>
        <w:tc>
          <w:tcPr>
            <w:tcW w:w="1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Firefox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SpiderMonkey</w:t>
            </w:r>
          </w:p>
        </w:tc>
      </w:tr>
      <w:tr>
        <w:trPr/>
        <w:tc>
          <w:tcPr>
            <w:tcW w:w="1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Safari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JavaScriptCore (Nitro)</w:t>
            </w:r>
          </w:p>
        </w:tc>
      </w:tr>
      <w:tr>
        <w:trPr/>
        <w:tc>
          <w:tcPr>
            <w:tcW w:w="1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Opera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V8 (Chromium-based)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What does a JS Engine do?</w:t>
      </w:r>
    </w:p>
    <w:p>
      <w:pPr>
        <w:pStyle w:val="BodyText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Parses</w:t>
      </w:r>
      <w:r>
        <w:rPr/>
        <w:t xml:space="preserve"> your code (</w:t>
      </w:r>
      <w:r>
        <w:rPr>
          <w:rStyle w:val="SourceText"/>
        </w:rPr>
        <w:t>tokenizes</w:t>
      </w:r>
      <w:r>
        <w:rPr/>
        <w:t xml:space="preserve"> it into instructions)</w:t>
      </w:r>
    </w:p>
    <w:p>
      <w:pPr>
        <w:pStyle w:val="BodyText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Compiles</w:t>
      </w:r>
      <w:r>
        <w:rPr/>
        <w:t xml:space="preserve"> it (modern engines use </w:t>
      </w:r>
      <w:r>
        <w:rPr>
          <w:rStyle w:val="Strong"/>
        </w:rPr>
        <w:t>Just-In-Time (JIT)</w:t>
      </w:r>
      <w:r>
        <w:rPr/>
        <w:t xml:space="preserve"> compilation)</w:t>
      </w:r>
    </w:p>
    <w:p>
      <w:pPr>
        <w:pStyle w:val="BodyText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Executes</w:t>
      </w:r>
      <w:r>
        <w:rPr/>
        <w:t xml:space="preserve"> it (runs in browser memory)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Why it matters for devs:</w:t>
      </w:r>
    </w:p>
    <w:p>
      <w:pPr>
        <w:pStyle w:val="BodyText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Performance: V8 is fast because it optimizes frequently used code paths.</w:t>
      </w:r>
    </w:p>
    <w:p>
      <w:pPr>
        <w:pStyle w:val="BodyText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Debugging: Knowing about call stack, event loop, memory usage</w:t>
      </w:r>
    </w:p>
    <w:p>
      <w:pPr>
        <w:pStyle w:val="BodyText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React apps run inside the browser engine — so every </w:t>
      </w:r>
      <w:r>
        <w:rPr>
          <w:rStyle w:val="SourceText"/>
        </w:rPr>
        <w:t>map()</w:t>
      </w:r>
      <w:r>
        <w:rPr/>
        <w:t xml:space="preserve"> or event handler lives in the interpreter context.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Want to See It In Action?</w:t>
      </w:r>
    </w:p>
    <w:p>
      <w:pPr>
        <w:pStyle w:val="BodyText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Open browser → </w:t>
      </w:r>
      <w:r>
        <w:rPr>
          <w:rStyle w:val="Strong"/>
        </w:rPr>
        <w:t>DevTools &gt; Sources</w:t>
      </w:r>
      <w:r>
        <w:rPr/>
        <w:t xml:space="preserve"> tab</w:t>
      </w:r>
    </w:p>
    <w:p>
      <w:pPr>
        <w:pStyle w:val="BodyText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Add a breakpoint in your code</w:t>
      </w:r>
    </w:p>
    <w:p>
      <w:pPr>
        <w:pStyle w:val="BodyText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You can </w:t>
      </w:r>
      <w:r>
        <w:rPr>
          <w:rStyle w:val="Strong"/>
        </w:rPr>
        <w:t>watch JS execute step-by-step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Would you like a visual explanation of </w:t>
      </w:r>
      <w:r>
        <w:rPr>
          <w:rStyle w:val="Strong"/>
        </w:rPr>
        <w:t>how map/filter/reduce work behind the scenes</w:t>
      </w:r>
      <w:r>
        <w:rPr/>
        <w:t xml:space="preserve"> — or a mini JS engine simulator to play with?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can node js used in front end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>Awesome question — and the answer is: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No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, Node.js is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not used directly in the frontend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, but it is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super important for frontend development.</w:t>
      </w:r>
    </w:p>
    <w:p>
      <w:pPr>
        <w:pStyle w:val="BodyText"/>
        <w:spacing w:before="0" w:after="200"/>
        <w:rPr/>
      </w:pPr>
      <w:r>
        <w:rPr/>
        <w:t>Let’s break it down: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What is Node.js?</w:t>
      </w:r>
    </w:p>
    <w:p>
      <w:pPr>
        <w:pStyle w:val="BodyText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It’s a </w:t>
      </w:r>
      <w:r>
        <w:rPr>
          <w:rStyle w:val="Strong"/>
        </w:rPr>
        <w:t>JavaScript runtime</w:t>
      </w:r>
      <w:r>
        <w:rPr/>
        <w:t xml:space="preserve"> built on Chrome’s V8 engine.</w:t>
      </w:r>
    </w:p>
    <w:p>
      <w:pPr>
        <w:pStyle w:val="BodyText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Runs </w:t>
      </w:r>
      <w:r>
        <w:rPr>
          <w:rStyle w:val="Strong"/>
        </w:rPr>
        <w:t>outside the browser</w:t>
      </w:r>
      <w:r>
        <w:rPr/>
        <w:t xml:space="preserve"> — in the </w:t>
      </w:r>
      <w:r>
        <w:rPr>
          <w:rStyle w:val="Strong"/>
        </w:rPr>
        <w:t>backend or your local machine</w:t>
      </w:r>
      <w:r>
        <w:rPr/>
        <w:t>.</w:t>
      </w:r>
    </w:p>
    <w:p>
      <w:pPr>
        <w:pStyle w:val="BodyText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Enables things like:</w:t>
      </w:r>
    </w:p>
    <w:p>
      <w:pPr>
        <w:pStyle w:val="BodyText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Running servers (Express)</w:t>
      </w:r>
    </w:p>
    <w:p>
      <w:pPr>
        <w:pStyle w:val="BodyText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Building tools (Webpack, Vite, Babel, ESLint)</w:t>
      </w:r>
    </w:p>
    <w:p>
      <w:pPr>
        <w:pStyle w:val="BodyText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Managing packages (NPM, yarn)</w:t>
      </w:r>
    </w:p>
    <w:p>
      <w:pPr>
        <w:pStyle w:val="BodyText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Creating CLIs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Why It Seems Like It's Used in Frontend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Node.js is used in frontend development,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but only in the background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: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09"/>
        <w:gridCol w:w="6130"/>
      </w:tblGrid>
      <w:tr>
        <w:trPr>
          <w:tblHeader w:val="true"/>
        </w:trPr>
        <w:tc>
          <w:tcPr>
            <w:tcW w:w="250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Use Case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25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Running your dev server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npm run dev</w:t>
            </w:r>
            <w:r>
              <w:rPr/>
              <w:t xml:space="preserve"> in React, Next.js</w:t>
            </w:r>
          </w:p>
        </w:tc>
      </w:tr>
      <w:tr>
        <w:trPr/>
        <w:tc>
          <w:tcPr>
            <w:tcW w:w="25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Bundling frontend code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Webpack, Vite, Rspack</w:t>
            </w:r>
          </w:p>
        </w:tc>
      </w:tr>
      <w:tr>
        <w:trPr/>
        <w:tc>
          <w:tcPr>
            <w:tcW w:w="25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Compiling JSX/TSX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Babel, SWC</w:t>
            </w:r>
          </w:p>
        </w:tc>
      </w:tr>
      <w:tr>
        <w:trPr/>
        <w:tc>
          <w:tcPr>
            <w:tcW w:w="25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Installing libraries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npm install react-router-dom</w:t>
            </w:r>
          </w:p>
        </w:tc>
      </w:tr>
      <w:tr>
        <w:trPr/>
        <w:tc>
          <w:tcPr>
            <w:tcW w:w="25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Linting / formatting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ESLint, Prettier</w:t>
            </w:r>
          </w:p>
        </w:tc>
      </w:tr>
      <w:tr>
        <w:trPr/>
        <w:tc>
          <w:tcPr>
            <w:tcW w:w="25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SSR in Next.js</w:t>
            </w:r>
          </w:p>
        </w:tc>
        <w:tc>
          <w:tcPr>
            <w:tcW w:w="61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Node.js renders pages server-side, then sends HTML to the browser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But Can Node.js Show UI Directly in Browser?</w:t>
      </w:r>
    </w:p>
    <w:p>
      <w:pPr>
        <w:pStyle w:val="BodyText"/>
        <w:spacing w:before="0" w:after="200"/>
        <w:rPr/>
      </w:pPr>
      <w:r>
        <w:rPr>
          <w:rStyle w:val="Strong"/>
        </w:rPr>
        <w:t>No.</w:t>
      </w:r>
      <w:r>
        <w:rPr/>
        <w:br/>
        <w:t xml:space="preserve">Node.js runs on the </w:t>
      </w:r>
      <w:r>
        <w:rPr>
          <w:rStyle w:val="Strong"/>
        </w:rPr>
        <w:t>server</w:t>
      </w:r>
      <w:r>
        <w:rPr/>
        <w:t xml:space="preserve"> or your </w:t>
      </w:r>
      <w:r>
        <w:rPr>
          <w:rStyle w:val="Strong"/>
        </w:rPr>
        <w:t>local machine</w:t>
      </w:r>
      <w:r>
        <w:rPr/>
        <w:t>, not in the browser.</w:t>
      </w:r>
    </w:p>
    <w:p>
      <w:pPr>
        <w:pStyle w:val="BodyText"/>
        <w:spacing w:before="0" w:after="200"/>
        <w:rPr/>
      </w:pPr>
      <w:r>
        <w:rPr/>
        <w:t xml:space="preserve">The </w:t>
      </w:r>
      <w:r>
        <w:rPr>
          <w:rStyle w:val="Strong"/>
        </w:rPr>
        <w:t>browser frontend (HTML, CSS, JS)</w:t>
      </w:r>
      <w:r>
        <w:rPr/>
        <w:t xml:space="preserve"> is what users see.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Summary</w:t>
      </w:r>
    </w:p>
    <w:tbl>
      <w:tblPr>
        <w:tblW w:w="505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58"/>
      </w:tblGrid>
      <w:tr>
        <w:trPr>
          <w:tblHeader w:val="true"/>
        </w:trPr>
        <w:tc>
          <w:tcPr>
            <w:tcW w:w="505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Can Node.js be used in frontend?</w:t>
            </w:r>
          </w:p>
        </w:tc>
      </w:tr>
      <w:tr>
        <w:trPr/>
        <w:tc>
          <w:tcPr>
            <w:tcW w:w="5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❌ </w:t>
            </w:r>
            <w:r>
              <w:rPr/>
              <w:t>Not for rendering UI directly</w:t>
            </w:r>
          </w:p>
        </w:tc>
      </w:tr>
      <w:tr>
        <w:trPr/>
        <w:tc>
          <w:tcPr>
            <w:tcW w:w="5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✅ </w:t>
            </w:r>
            <w:r>
              <w:rPr/>
              <w:t>Yes — to build, serve, and support frontend apps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Would you like a diagram showing how Node.js fits into a React or Next.js app workflow (client-server-build pipeline)?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in js are functions call by val or reference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>Great question!</w:t>
      </w:r>
    </w:p>
    <w:p>
      <w:pPr>
        <w:pStyle w:val="BodyText"/>
        <w:spacing w:before="0" w:after="200"/>
        <w:rPr/>
      </w:pPr>
      <w:r>
        <w:rPr/>
        <w:t xml:space="preserve">In </w:t>
      </w:r>
      <w:r>
        <w:rPr>
          <w:rStyle w:val="Strong"/>
        </w:rPr>
        <w:t>JavaScript</w:t>
      </w:r>
      <w:r>
        <w:rPr/>
        <w:t xml:space="preserve">, </w:t>
      </w:r>
      <w:r>
        <w:rPr>
          <w:rStyle w:val="Strong"/>
        </w:rPr>
        <w:t>function arguments</w:t>
      </w:r>
      <w:r>
        <w:rPr/>
        <w:t xml:space="preserve"> are passed by </w:t>
      </w:r>
      <w:r>
        <w:rPr>
          <w:rStyle w:val="Strong"/>
        </w:rPr>
        <w:t>value</w:t>
      </w:r>
      <w:r>
        <w:rPr/>
        <w:t xml:space="preserve"> — </w:t>
      </w:r>
      <w:r>
        <w:rPr>
          <w:rStyle w:val="Strong"/>
        </w:rPr>
        <w:t>but</w:t>
      </w:r>
      <w:r>
        <w:rPr/>
        <w:t xml:space="preserve"> how this behaves </w:t>
      </w:r>
      <w:r>
        <w:rPr>
          <w:rStyle w:val="Strong"/>
        </w:rPr>
        <w:t>depends on the data type</w:t>
      </w:r>
      <w:r>
        <w:rPr/>
        <w:t xml:space="preserve"> you're passing.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1. Primitives are passed by value</w:t>
      </w:r>
    </w:p>
    <w:p>
      <w:pPr>
        <w:pStyle w:val="BodyText"/>
        <w:spacing w:before="0" w:after="200"/>
        <w:rPr/>
      </w:pPr>
      <w:r>
        <w:rPr/>
        <w:t xml:space="preserve">Primitives: </w:t>
      </w:r>
      <w:r>
        <w:rPr>
          <w:rStyle w:val="SourceText"/>
        </w:rPr>
        <w:t>number</w:t>
      </w:r>
      <w:r>
        <w:rPr/>
        <w:t xml:space="preserve">, </w:t>
      </w:r>
      <w:r>
        <w:rPr>
          <w:rStyle w:val="SourceText"/>
        </w:rPr>
        <w:t>string</w:t>
      </w:r>
      <w:r>
        <w:rPr/>
        <w:t xml:space="preserve">, </w:t>
      </w:r>
      <w:r>
        <w:rPr>
          <w:rStyle w:val="SourceText"/>
        </w:rPr>
        <w:t>boolean</w:t>
      </w:r>
      <w:r>
        <w:rPr/>
        <w:t xml:space="preserve">, </w:t>
      </w:r>
      <w:r>
        <w:rPr>
          <w:rStyle w:val="SourceText"/>
        </w:rPr>
        <w:t>null</w:t>
      </w:r>
      <w:r>
        <w:rPr/>
        <w:t xml:space="preserve">, </w:t>
      </w:r>
      <w:r>
        <w:rPr>
          <w:rStyle w:val="SourceText"/>
        </w:rPr>
        <w:t>undefined</w:t>
      </w:r>
      <w:r>
        <w:rPr/>
        <w:t xml:space="preserve">, </w:t>
      </w:r>
      <w:r>
        <w:rPr>
          <w:rStyle w:val="SourceText"/>
        </w:rPr>
        <w:t>symbol</w:t>
      </w:r>
      <w:r>
        <w:rPr/>
        <w:t xml:space="preserve">, </w:t>
      </w:r>
      <w:r>
        <w:rPr>
          <w:rStyle w:val="SourceText"/>
        </w:rPr>
        <w:t>bigint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changeVal(x)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x = 10;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let a = 5;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changeVal(a);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console.log(a); // 5 (NOT changed)</w:t>
      </w:r>
    </w:p>
    <w:p>
      <w:pPr>
        <w:pStyle w:val="BodyText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x</w:t>
      </w:r>
      <w:r>
        <w:rPr/>
        <w:t xml:space="preserve"> gets a </w:t>
      </w:r>
      <w:r>
        <w:rPr>
          <w:rStyle w:val="Strong"/>
        </w:rPr>
        <w:t>copy</w:t>
      </w:r>
      <w:r>
        <w:rPr/>
        <w:t xml:space="preserve"> of </w:t>
      </w:r>
      <w:r>
        <w:rPr>
          <w:rStyle w:val="SourceText"/>
        </w:rPr>
        <w:t>a</w:t>
      </w:r>
      <w:r>
        <w:rPr/>
        <w:t>'s value.</w:t>
      </w:r>
    </w:p>
    <w:p>
      <w:pPr>
        <w:pStyle w:val="BodyText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Changing </w:t>
      </w:r>
      <w:r>
        <w:rPr>
          <w:rStyle w:val="SourceText"/>
        </w:rPr>
        <w:t>x</w:t>
      </w:r>
      <w:r>
        <w:rPr/>
        <w:t xml:space="preserve"> doesn't affect </w:t>
      </w:r>
      <w:r>
        <w:rPr>
          <w:rStyle w:val="SourceText"/>
        </w:rPr>
        <w:t>a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2. Objects &amp; Arrays are passed by value — but the value is a reference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changeObj(obj)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obj.name = "Vishnu";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let user = { name: "John" 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changeObj(user);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console.log(user.name); // "Vishnu" (CHANGED)</w:t>
      </w:r>
    </w:p>
    <w:p>
      <w:pPr>
        <w:pStyle w:val="BodyText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obj</w:t>
      </w:r>
      <w:r>
        <w:rPr/>
        <w:t xml:space="preserve"> gets a copy </w:t>
      </w:r>
      <w:r>
        <w:rPr>
          <w:rStyle w:val="Strong"/>
        </w:rPr>
        <w:t>of the reference</w:t>
      </w:r>
      <w:r>
        <w:rPr/>
        <w:t xml:space="preserve"> to the original object.</w:t>
      </w:r>
    </w:p>
    <w:p>
      <w:pPr>
        <w:pStyle w:val="BodyText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So changes to </w:t>
      </w:r>
      <w:r>
        <w:rPr>
          <w:rStyle w:val="SourceText"/>
        </w:rPr>
        <w:t>obj.name</w:t>
      </w:r>
      <w:r>
        <w:rPr/>
        <w:t xml:space="preserve"> affect </w:t>
      </w:r>
      <w:r>
        <w:rPr>
          <w:rStyle w:val="SourceText"/>
        </w:rPr>
        <w:t>user.name</w:t>
      </w:r>
      <w:r>
        <w:rPr/>
        <w:t>.</w:t>
      </w:r>
    </w:p>
    <w:p>
      <w:pPr>
        <w:pStyle w:val="BodyText"/>
        <w:spacing w:before="0" w:after="200"/>
        <w:rPr/>
      </w:pPr>
      <w:r>
        <w:rPr/>
        <w:t>BUT: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reassignObj(obj)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obj = { name: "Someone else" }; // New object assigned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reassignObj(user);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console.log(user.name); // "Vishnu" (NOT changed)</w:t>
      </w:r>
    </w:p>
    <w:p>
      <w:pPr>
        <w:pStyle w:val="BodyText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Assigning a </w:t>
      </w:r>
      <w:r>
        <w:rPr>
          <w:rStyle w:val="Strong"/>
        </w:rPr>
        <w:t>new object</w:t>
      </w:r>
      <w:r>
        <w:rPr/>
        <w:t xml:space="preserve"> inside the function </w:t>
      </w:r>
      <w:r>
        <w:rPr>
          <w:rStyle w:val="Strong"/>
        </w:rPr>
        <w:t>does not affect</w:t>
      </w:r>
      <w:r>
        <w:rPr/>
        <w:t xml:space="preserve"> the original object outside.</w:t>
      </w:r>
    </w:p>
    <w:p>
      <w:pPr>
        <w:pStyle w:val="BodyText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Because again — the reference was passed </w:t>
      </w:r>
      <w:r>
        <w:rPr>
          <w:rStyle w:val="Strong"/>
        </w:rPr>
        <w:t>by value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In Simple Words:</w:t>
      </w:r>
    </w:p>
    <w:tbl>
      <w:tblPr>
        <w:tblW w:w="751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55"/>
        <w:gridCol w:w="1810"/>
        <w:gridCol w:w="4145"/>
      </w:tblGrid>
      <w:tr>
        <w:trPr>
          <w:tblHeader w:val="true"/>
        </w:trPr>
        <w:tc>
          <w:tcPr>
            <w:tcW w:w="155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Type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Passed How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Can It Be Changed Inside Function?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Primitives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By value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❌ </w:t>
            </w:r>
            <w:r>
              <w:rPr/>
              <w:t>No (copy only)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Objects/Arrays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Value of reference</w:t>
            </w:r>
          </w:p>
        </w:tc>
        <w:tc>
          <w:tcPr>
            <w:tcW w:w="41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✅ </w:t>
            </w:r>
            <w:r>
              <w:rPr/>
              <w:t>Yes (mutations), ❌ No (reassignment)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Want me to send you a tiny code playground to try this interactively?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 xml:space="preserve">Is javascript interpreted and single threaded,promise vs observable 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 — you're asking </w:t>
      </w:r>
      <w:r>
        <w:rPr>
          <w:rStyle w:val="Strong"/>
        </w:rPr>
        <w:t>deep, real-world</w:t>
      </w:r>
      <w:r>
        <w:rPr/>
        <w:t xml:space="preserve"> interview questions. Let's break them down cleanly.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1. Is JavaScript Interpreted and Single-Threaded?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Yes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— JavaScript is:</w:t>
      </w:r>
    </w:p>
    <w:p>
      <w:pPr>
        <w:pStyle w:val="BodyText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Interpreted</w:t>
      </w:r>
      <w:r>
        <w:rPr/>
        <w:t>: JS was traditionally interpreted (run line-by-line).</w:t>
        <w:br/>
        <w:t xml:space="preserve">Modern engines like </w:t>
      </w:r>
      <w:r>
        <w:rPr>
          <w:rStyle w:val="Strong"/>
        </w:rPr>
        <w:t>V8 (Chrome)</w:t>
      </w:r>
      <w:r>
        <w:rPr/>
        <w:t xml:space="preserve"> or </w:t>
      </w:r>
      <w:r>
        <w:rPr>
          <w:rStyle w:val="Strong"/>
        </w:rPr>
        <w:t>SpiderMonkey (Firefox)</w:t>
      </w:r>
      <w:r>
        <w:rPr/>
        <w:t xml:space="preserve"> now </w:t>
      </w:r>
      <w:r>
        <w:rPr>
          <w:rStyle w:val="Strong"/>
        </w:rPr>
        <w:t>JIT-compile</w:t>
      </w:r>
      <w:r>
        <w:rPr/>
        <w:t xml:space="preserve"> JavaScript for better performance.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Single-threaded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:</w:t>
      </w:r>
    </w:p>
    <w:p>
      <w:pPr>
        <w:pStyle w:val="BodyText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JS runs on a </w:t>
      </w:r>
      <w:r>
        <w:rPr>
          <w:rStyle w:val="Strong"/>
        </w:rPr>
        <w:t>single thread</w:t>
      </w:r>
      <w:r>
        <w:rPr/>
        <w:t xml:space="preserve">, using an </w:t>
      </w:r>
      <w:r>
        <w:rPr>
          <w:rStyle w:val="Strong"/>
        </w:rPr>
        <w:t>event loop</w:t>
      </w:r>
      <w:r>
        <w:rPr/>
        <w:t xml:space="preserve"> for concurrency.</w:t>
      </w:r>
    </w:p>
    <w:p>
      <w:pPr>
        <w:pStyle w:val="BodyText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So, it can’t do two things at the exact same time (like blocking and UI rendering).</w:t>
      </w:r>
    </w:p>
    <w:p>
      <w:pPr>
        <w:pStyle w:val="BodyText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But</w:t>
      </w:r>
      <w:r>
        <w:rPr/>
        <w:t xml:space="preserve"> thanks to </w:t>
      </w:r>
      <w:r>
        <w:rPr>
          <w:rStyle w:val="Strong"/>
        </w:rPr>
        <w:t>async features</w:t>
      </w:r>
      <w:r>
        <w:rPr/>
        <w:t xml:space="preserve"> (like </w:t>
      </w:r>
      <w:r>
        <w:rPr>
          <w:rStyle w:val="SourceText"/>
        </w:rPr>
        <w:t>setTimeout</w:t>
      </w:r>
      <w:r>
        <w:rPr/>
        <w:t xml:space="preserve">, </w:t>
      </w:r>
      <w:r>
        <w:rPr>
          <w:rStyle w:val="SourceText"/>
        </w:rPr>
        <w:t>Promise</w:t>
      </w:r>
      <w:r>
        <w:rPr/>
        <w:t xml:space="preserve">, </w:t>
      </w:r>
      <w:r>
        <w:rPr>
          <w:rStyle w:val="SourceText"/>
        </w:rPr>
        <w:t>fetch</w:t>
      </w:r>
      <w:r>
        <w:rPr/>
        <w:t xml:space="preserve">), JS </w:t>
      </w:r>
      <w:r>
        <w:rPr>
          <w:rStyle w:val="Strong"/>
        </w:rPr>
        <w:t>feels async</w:t>
      </w:r>
      <w:r>
        <w:rPr/>
        <w:t>.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Event Loop 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console.log("Start");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setTimeout(() =&gt; console.log("After 1 sec"), 1000);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console.log("End");</w:t>
      </w:r>
    </w:p>
    <w:p>
      <w:pPr>
        <w:pStyle w:val="BodyText"/>
        <w:spacing w:before="0" w:after="200"/>
        <w:rPr/>
      </w:pPr>
      <w:r>
        <w:rPr/>
        <w:t>Output: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pgsql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Start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End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After 1 sec</w:t>
      </w:r>
    </w:p>
    <w:p>
      <w:pPr>
        <w:pStyle w:val="BodyText"/>
        <w:spacing w:before="0" w:after="200"/>
        <w:rPr/>
      </w:pPr>
      <w:r>
        <w:rPr/>
        <w:t xml:space="preserve">This shows how JS schedules things using the </w:t>
      </w:r>
      <w:r>
        <w:rPr>
          <w:rStyle w:val="Strong"/>
        </w:rPr>
        <w:t>event loop</w:t>
      </w:r>
      <w:r>
        <w:rPr/>
        <w:t>, even in a single thread.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2. Promise vs Observable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39"/>
        <w:gridCol w:w="2336"/>
        <w:gridCol w:w="4665"/>
      </w:tblGrid>
      <w:tr>
        <w:trPr>
          <w:tblHeader w:val="true"/>
        </w:trPr>
        <w:tc>
          <w:tcPr>
            <w:tcW w:w="163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Feature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Promise</w:t>
            </w:r>
          </w:p>
        </w:tc>
        <w:tc>
          <w:tcPr>
            <w:tcW w:w="466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Observable</w:t>
            </w:r>
            <w:r>
              <w:rPr/>
              <w:t xml:space="preserve"> (RxJS)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Used For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One-time async value</w:t>
            </w:r>
          </w:p>
        </w:tc>
        <w:tc>
          <w:tcPr>
            <w:tcW w:w="4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Multiple async values over time (streams)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Eager or Lazy?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Eager</w:t>
            </w:r>
            <w:r>
              <w:rPr/>
              <w:t xml:space="preserve"> — runs immediately</w:t>
            </w:r>
          </w:p>
        </w:tc>
        <w:tc>
          <w:tcPr>
            <w:tcW w:w="4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Lazy</w:t>
            </w:r>
            <w:r>
              <w:rPr/>
              <w:t xml:space="preserve"> — runs only when subscribed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Cancelable?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4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✅ </w:t>
            </w:r>
            <w:r>
              <w:rPr/>
              <w:t>Yes (unsubscribe)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Multiple values?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❌ </w:t>
            </w:r>
            <w:r>
              <w:rPr/>
              <w:t>Only once</w:t>
            </w:r>
          </w:p>
        </w:tc>
        <w:tc>
          <w:tcPr>
            <w:tcW w:w="4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✅ </w:t>
            </w:r>
            <w:r>
              <w:rPr/>
              <w:t>Many values (0 to ∞)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Built-in?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✅ </w:t>
            </w:r>
            <w:r>
              <w:rPr/>
              <w:t>In JavaScript</w:t>
            </w:r>
          </w:p>
        </w:tc>
        <w:tc>
          <w:tcPr>
            <w:tcW w:w="4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❌ </w:t>
            </w:r>
            <w:r>
              <w:rPr/>
              <w:t xml:space="preserve">Comes from </w:t>
            </w:r>
            <w:r>
              <w:rPr>
                <w:rStyle w:val="Strong"/>
              </w:rPr>
              <w:t>RxJS</w:t>
            </w:r>
            <w:r>
              <w:rPr/>
              <w:t xml:space="preserve"> (external library)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Chaining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.then().catch()</w:t>
            </w:r>
          </w:p>
        </w:tc>
        <w:tc>
          <w:tcPr>
            <w:tcW w:w="4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.pipe(), map(), filter(), debounceTime()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Examples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fetch()</w:t>
            </w:r>
            <w:r>
              <w:rPr/>
              <w:t xml:space="preserve">, </w:t>
            </w:r>
            <w:r>
              <w:rPr>
                <w:rStyle w:val="SourceText"/>
              </w:rPr>
              <w:t>axios()</w:t>
            </w:r>
          </w:p>
        </w:tc>
        <w:tc>
          <w:tcPr>
            <w:tcW w:w="46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Streams, real-time data, mouse clicks, sockets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Promise Example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promise = new Promise((resolve, reject)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setTimeout(() =&gt; resolve("Done"), 1000);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promise.then(data =&gt; console.log(data)); // Done (after 1 sec)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Observable Example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Observable } from 'rxjs';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obs = new Observable(subscriber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setInterval(() =&gt; subscriber.next("Tick"), 1000);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sub = obs.subscribe(data =&gt; console.log(data));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To stop: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setTimeout(() =&gt; sub.unsubscribe(), 5000);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Summary</w:t>
      </w:r>
    </w:p>
    <w:p>
      <w:pPr>
        <w:pStyle w:val="BodyText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JavaScript is </w:t>
      </w:r>
      <w:r>
        <w:rPr>
          <w:rStyle w:val="Strong"/>
        </w:rPr>
        <w:t>interpreted + JIT compiled</w:t>
      </w:r>
      <w:r>
        <w:rPr/>
        <w:t xml:space="preserve"> and </w:t>
      </w:r>
      <w:r>
        <w:rPr>
          <w:rStyle w:val="Strong"/>
        </w:rPr>
        <w:t>single-threaded</w:t>
      </w:r>
      <w:r>
        <w:rPr/>
        <w:t xml:space="preserve">, with async handled via </w:t>
      </w:r>
      <w:r>
        <w:rPr>
          <w:rStyle w:val="Strong"/>
        </w:rPr>
        <w:t>event loop</w:t>
      </w:r>
      <w:r>
        <w:rPr/>
        <w:t>.</w:t>
      </w:r>
    </w:p>
    <w:p>
      <w:pPr>
        <w:pStyle w:val="BodyText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Use </w:t>
      </w:r>
      <w:r>
        <w:rPr>
          <w:rStyle w:val="Strong"/>
        </w:rPr>
        <w:t>Promises</w:t>
      </w:r>
      <w:r>
        <w:rPr/>
        <w:t xml:space="preserve"> for one-time async tasks.</w:t>
      </w:r>
    </w:p>
    <w:p>
      <w:pPr>
        <w:pStyle w:val="BodyText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Use </w:t>
      </w:r>
      <w:r>
        <w:rPr>
          <w:rStyle w:val="Strong"/>
        </w:rPr>
        <w:t>Observables (RxJS)</w:t>
      </w:r>
      <w:r>
        <w:rPr/>
        <w:t xml:space="preserve"> for </w:t>
      </w:r>
      <w:r>
        <w:rPr>
          <w:rStyle w:val="Strong"/>
        </w:rPr>
        <w:t>streams</w:t>
      </w:r>
      <w:r>
        <w:rPr/>
        <w:t xml:space="preserve">, </w:t>
      </w:r>
      <w:r>
        <w:rPr>
          <w:rStyle w:val="Strong"/>
        </w:rPr>
        <w:t>real-time data</w:t>
      </w:r>
      <w:r>
        <w:rPr/>
        <w:t xml:space="preserve">, or </w:t>
      </w:r>
      <w:r>
        <w:rPr>
          <w:rStyle w:val="Strong"/>
        </w:rPr>
        <w:t>cancelable tasks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Would you like a visual of the </w:t>
      </w:r>
      <w:r>
        <w:rPr>
          <w:rStyle w:val="Strong"/>
        </w:rPr>
        <w:t>event loop</w:t>
      </w:r>
      <w:r>
        <w:rPr/>
        <w:t xml:space="preserve">, or how </w:t>
      </w:r>
      <w:r>
        <w:rPr>
          <w:rStyle w:val="Strong"/>
        </w:rPr>
        <w:t>Observables differ from Promises</w:t>
      </w:r>
      <w:r>
        <w:rPr/>
        <w:t xml:space="preserve"> in a UI app like React?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 xml:space="preserve">Different ways in which js is applied to html files and the best way 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 question — let's go through the </w:t>
      </w:r>
      <w:r>
        <w:rPr>
          <w:rStyle w:val="Strong"/>
        </w:rPr>
        <w:t>different ways to apply JavaScript to HTML</w:t>
      </w:r>
      <w:r>
        <w:rPr/>
        <w:t xml:space="preserve">, and then I’ll tell you the </w:t>
      </w:r>
      <w:r>
        <w:rPr>
          <w:rStyle w:val="Strong"/>
        </w:rPr>
        <w:t>best practice</w:t>
      </w:r>
      <w:r>
        <w:rPr/>
        <w:t xml:space="preserve"> in real-world projects.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1. Inline JavaScript (in HTML elements)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&lt;button onclick="alert('Clicked!')"&gt;Click me&lt;/button&gt;</w:t>
      </w:r>
    </w:p>
    <w:p>
      <w:pPr>
        <w:pStyle w:val="BodyText"/>
        <w:spacing w:before="0" w:after="200"/>
        <w:rPr/>
      </w:pPr>
      <w:r>
        <w:rPr>
          <w:rStyle w:val="Strong"/>
        </w:rPr>
        <w:t>Not recommended</w:t>
      </w:r>
    </w:p>
    <w:p>
      <w:pPr>
        <w:pStyle w:val="BodyText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Hard to maintain</w:t>
      </w:r>
    </w:p>
    <w:p>
      <w:pPr>
        <w:pStyle w:val="BodyText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Mixes JS and HTML (bad separation of concerns)</w:t>
      </w:r>
    </w:p>
    <w:p>
      <w:pPr>
        <w:pStyle w:val="BodyText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Bad for accessibility &amp; debugging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2. Internal JavaScript (inside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&lt;script&gt;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tag in HTML)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&lt;!DOCTYPE 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&lt;title&gt;Internal JS&lt;/title&gt;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function showAlert()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  </w:t>
      </w:r>
      <w:r>
        <w:rPr>
          <w:rStyle w:val="SourceText"/>
          <w:rFonts w:ascii="Cambria" w:hAnsi="Cambria"/>
          <w:sz w:val="22"/>
          <w:szCs w:val="22"/>
        </w:rPr>
        <w:t>alert("Hello from internal JS!");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&lt;button onclick="showAlert()"&gt;Click me&lt;/button&gt;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&lt;/html&gt;</w:t>
      </w:r>
    </w:p>
    <w:p>
      <w:pPr>
        <w:pStyle w:val="BodyText"/>
        <w:spacing w:before="0" w:after="200"/>
        <w:rPr/>
      </w:pPr>
      <w:r>
        <w:rPr>
          <w:rStyle w:val="Strong"/>
        </w:rPr>
        <w:t>Okay for small examples</w:t>
      </w:r>
    </w:p>
    <w:p>
      <w:pPr>
        <w:pStyle w:val="BodyText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Code is inside HTML file</w:t>
      </w:r>
    </w:p>
    <w:p>
      <w:pPr>
        <w:pStyle w:val="BodyText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Better than inline, but still mixes concerns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3. External JavaScript (best practice)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&lt;!-- index.html --&gt;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&lt;!DOCTYPE 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&lt;title&gt;External JS&lt;/title&gt;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&lt;script src="main.js" defer&gt;&lt;/script&gt;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&lt;button id="btn"&gt;Click me&lt;/button&gt;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&lt;/html&gt;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main.js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document.getElementById("btn").addEventListener("click",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alert("Clicked via external JS!");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BodyText"/>
        <w:spacing w:before="0" w:after="200"/>
        <w:rPr/>
      </w:pPr>
      <w:r>
        <w:rPr>
          <w:rStyle w:val="Strong"/>
        </w:rPr>
        <w:t>Best Practice</w:t>
      </w:r>
    </w:p>
    <w:p>
      <w:pPr>
        <w:pStyle w:val="BodyText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Keeps HTML and JS separate</w:t>
      </w:r>
    </w:p>
    <w:p>
      <w:pPr>
        <w:pStyle w:val="BodyText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Easier to maintain, test, and reuse</w:t>
      </w:r>
    </w:p>
    <w:p>
      <w:pPr>
        <w:pStyle w:val="BodyText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Works well with build tools (Webpack, Vite)</w:t>
      </w:r>
    </w:p>
    <w:p>
      <w:pPr>
        <w:pStyle w:val="BodyText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Use </w:t>
      </w:r>
      <w:r>
        <w:rPr>
          <w:rStyle w:val="SourceText"/>
        </w:rPr>
        <w:t>defer</w:t>
      </w:r>
      <w:r>
        <w:rPr/>
        <w:t xml:space="preserve"> so JS waits until HTML is fully loaded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4. Using Modules (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type="module"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&lt;script type="module" src="main.js"&gt;&lt;/script&gt;</w:t>
      </w:r>
    </w:p>
    <w:p>
      <w:pPr>
        <w:pStyle w:val="BodyText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ES6 modules support </w:t>
      </w:r>
      <w:r>
        <w:rPr>
          <w:rStyle w:val="SourceText"/>
        </w:rPr>
        <w:t>import</w:t>
      </w:r>
      <w:r>
        <w:rPr/>
        <w:t>/</w:t>
      </w:r>
      <w:r>
        <w:rPr>
          <w:rStyle w:val="SourceText"/>
        </w:rPr>
        <w:t>export</w:t>
      </w:r>
    </w:p>
    <w:p>
      <w:pPr>
        <w:pStyle w:val="BodyText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Useful for modern codebases and frameworks</w:t>
      </w:r>
    </w:p>
    <w:p>
      <w:pPr>
        <w:pStyle w:val="BodyText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Can load pieces of code on demand (code splitting)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Summary Table</w:t>
      </w:r>
    </w:p>
    <w:tbl>
      <w:tblPr>
        <w:tblW w:w="637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26"/>
        <w:gridCol w:w="2988"/>
        <w:gridCol w:w="1761"/>
      </w:tblGrid>
      <w:tr>
        <w:trPr>
          <w:tblHeader w:val="true"/>
        </w:trPr>
        <w:tc>
          <w:tcPr>
            <w:tcW w:w="162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Method</w:t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Use Case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Recommended?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Inline</w:t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Quick tests, bad practice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Internal</w:t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Tiny scripts or demos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⚠️ </w:t>
            </w:r>
            <w:r>
              <w:rPr/>
              <w:t>Not ideal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External (defer)</w:t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Real-world apps, React/Next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Module</w:t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Modern JS apps (ES6 modules)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Best Way for Production: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&lt;script src="main.js" defer&gt;&lt;/script&gt;</w:t>
      </w:r>
    </w:p>
    <w:p>
      <w:pPr>
        <w:pStyle w:val="BodyText"/>
        <w:spacing w:before="0" w:after="200"/>
        <w:rPr/>
      </w:pPr>
      <w:r>
        <w:rPr/>
        <w:t>Or for modular apps: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&lt;script type="module" src="main.js"&gt;&lt;/script&gt;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Want me to show how this works with a </w:t>
      </w:r>
      <w:r>
        <w:rPr>
          <w:rStyle w:val="Strong"/>
        </w:rPr>
        <w:t>React or plain JS project structure</w:t>
      </w:r>
      <w:r>
        <w:rPr/>
        <w:t xml:space="preserve"> in real projects?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Ok is the script tag on top or bottom and similar this for css and html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Perfect follow-up! Here's the full breakdown of </w:t>
      </w:r>
      <w:r>
        <w:rPr>
          <w:rStyle w:val="Strong"/>
        </w:rPr>
        <w:t xml:space="preserve">where to place </w:t>
      </w:r>
      <w:r>
        <w:rPr>
          <w:rStyle w:val="SourceText"/>
        </w:rPr>
        <w:t>&lt;script&gt;</w:t>
      </w:r>
      <w:r>
        <w:rPr>
          <w:rStyle w:val="Strong"/>
        </w:rPr>
        <w:t xml:space="preserve"> and </w:t>
      </w:r>
      <w:r>
        <w:rPr>
          <w:rStyle w:val="SourceText"/>
        </w:rPr>
        <w:t>&lt;link&gt;</w:t>
      </w:r>
      <w:r>
        <w:rPr>
          <w:rStyle w:val="Strong"/>
        </w:rPr>
        <w:t xml:space="preserve"> tags</w:t>
      </w:r>
      <w:r>
        <w:rPr/>
        <w:t xml:space="preserve"> in an HTML file — with best practices explained.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1. Where to place the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&lt;script&gt;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tag (for JavaScript)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Best Practice:</w:t>
      </w:r>
    </w:p>
    <w:p>
      <w:pPr>
        <w:pStyle w:val="BodyText"/>
        <w:spacing w:before="0" w:after="200"/>
        <w:rPr/>
      </w:pPr>
      <w:r>
        <w:rPr/>
        <w:t xml:space="preserve">Place it </w:t>
      </w:r>
      <w:r>
        <w:rPr>
          <w:rStyle w:val="Strong"/>
        </w:rPr>
        <w:t xml:space="preserve">at the bottom of </w:t>
      </w:r>
      <w:r>
        <w:rPr>
          <w:rStyle w:val="SourceText"/>
        </w:rPr>
        <w:t>&lt;body&gt;</w:t>
      </w:r>
      <w:r>
        <w:rPr/>
        <w:t xml:space="preserve"> </w:t>
      </w:r>
      <w:r>
        <w:rPr>
          <w:rStyle w:val="Strong"/>
        </w:rPr>
        <w:t>OR</w:t>
      </w:r>
      <w:r>
        <w:rPr/>
        <w:t xml:space="preserve"> in </w:t>
      </w:r>
      <w:r>
        <w:rPr>
          <w:rStyle w:val="SourceText"/>
        </w:rPr>
        <w:t>&lt;head&gt;</w:t>
      </w:r>
      <w:r>
        <w:rPr/>
        <w:t xml:space="preserve"> with </w:t>
      </w:r>
      <w:r>
        <w:rPr>
          <w:rStyle w:val="SourceText"/>
        </w:rPr>
        <w:t>defer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Options: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a)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Bottom of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&lt;body&gt;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(classic way)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&lt;!-- Your HTML --&gt;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&lt;script src="main.js"&gt;&lt;/script&gt;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BodyText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Browser loads the HTML </w:t>
      </w:r>
      <w:r>
        <w:rPr>
          <w:rStyle w:val="Strong"/>
        </w:rPr>
        <w:t>first</w:t>
      </w:r>
    </w:p>
    <w:p>
      <w:pPr>
        <w:pStyle w:val="BodyText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JS is loaded </w:t>
      </w:r>
      <w:r>
        <w:rPr>
          <w:rStyle w:val="Strong"/>
        </w:rPr>
        <w:t>last</w:t>
      </w:r>
      <w:r>
        <w:rPr/>
        <w:t xml:space="preserve"> (so DOM is already ready)</w:t>
      </w:r>
    </w:p>
    <w:p>
      <w:pPr>
        <w:pStyle w:val="BodyText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Prevents blocking of rendering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b)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In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&lt;head&gt;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with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defer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 (modern best way)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&lt;script src="main.js" defer&gt;&lt;/script&gt;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BodyText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Tells the browser to </w:t>
      </w:r>
      <w:r>
        <w:rPr>
          <w:rStyle w:val="Strong"/>
        </w:rPr>
        <w:t>download</w:t>
      </w:r>
      <w:r>
        <w:rPr/>
        <w:t xml:space="preserve"> the script </w:t>
      </w:r>
      <w:r>
        <w:rPr>
          <w:rStyle w:val="Strong"/>
        </w:rPr>
        <w:t>in parallel</w:t>
      </w:r>
    </w:p>
    <w:p>
      <w:pPr>
        <w:pStyle w:val="BodyText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But </w:t>
      </w:r>
      <w:r>
        <w:rPr>
          <w:rStyle w:val="Strong"/>
        </w:rPr>
        <w:t>run it after</w:t>
      </w:r>
      <w:r>
        <w:rPr/>
        <w:t xml:space="preserve"> the HTML is fully parsed</w:t>
      </w:r>
    </w:p>
    <w:p>
      <w:pPr>
        <w:pStyle w:val="BodyText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Cleaner structure than putting scripts at the bottom</w:t>
      </w:r>
    </w:p>
    <w:p>
      <w:pPr>
        <w:pStyle w:val="BlockQuotation"/>
        <w:spacing w:before="0" w:after="200"/>
        <w:rPr/>
      </w:pPr>
      <w:r>
        <w:rPr/>
        <w:t xml:space="preserve">Avoid using </w:t>
      </w:r>
      <w:r>
        <w:rPr>
          <w:rStyle w:val="SourceText"/>
        </w:rPr>
        <w:t>async</w:t>
      </w:r>
      <w:r>
        <w:rPr/>
        <w:t xml:space="preserve"> unless it's for independent scripts (e.g., ads, analytics)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2. Where to place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&lt;link&gt;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tag (for CSS)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Best Practice:</w:t>
      </w:r>
    </w:p>
    <w:p>
      <w:pPr>
        <w:pStyle w:val="BodyText"/>
        <w:spacing w:before="0" w:after="200"/>
        <w:rPr/>
      </w:pPr>
      <w:r>
        <w:rPr/>
        <w:t xml:space="preserve">Always put it </w:t>
      </w:r>
      <w:r>
        <w:rPr>
          <w:rStyle w:val="Strong"/>
        </w:rPr>
        <w:t xml:space="preserve">in the </w:t>
      </w:r>
      <w:r>
        <w:rPr>
          <w:rStyle w:val="SourceText"/>
        </w:rPr>
        <w:t>&lt;head&gt;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&lt;link rel="stylesheet" href="styles.css"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BodyText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CSS should load </w:t>
      </w:r>
      <w:r>
        <w:rPr>
          <w:rStyle w:val="Strong"/>
        </w:rPr>
        <w:t>before</w:t>
      </w:r>
      <w:r>
        <w:rPr/>
        <w:t xml:space="preserve"> the content is rendered</w:t>
      </w:r>
    </w:p>
    <w:p>
      <w:pPr>
        <w:pStyle w:val="BodyText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Prevents "unstyled content flashes" (FOUT/FOUC)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3. HTML content goes inside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&lt;body&gt;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&lt;!-- metadata, title, link, scripts (with defer) --&gt;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&lt;!-- All visible content --&gt;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&lt;/html&gt;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Final Best Practice Structure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&lt;!DOCTYPE 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&lt;html lang="en"&gt;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&lt;meta charset="UTF-8"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&lt;title&gt;My Page&lt;/title&gt;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&lt;link rel="stylesheet" href="styles.css"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&lt;script src="main.js" defer&gt;&lt;/script&gt;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&lt;h1&gt;Hello&lt;/h1&gt;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&lt;button id="btn"&gt;Click me&lt;/button&gt;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&lt;/html&gt;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Would you like a real-world comparison with a Next.js layout or React app structure too?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Different ways to use css in html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 question! There are several ways to apply </w:t>
      </w:r>
      <w:r>
        <w:rPr>
          <w:rStyle w:val="Strong"/>
        </w:rPr>
        <w:t>CSS</w:t>
      </w:r>
      <w:r>
        <w:rPr/>
        <w:t xml:space="preserve"> to an </w:t>
      </w:r>
      <w:r>
        <w:rPr>
          <w:rStyle w:val="Strong"/>
        </w:rPr>
        <w:t>HTML</w:t>
      </w:r>
      <w:r>
        <w:rPr/>
        <w:t xml:space="preserve"> file, and each has its own use case. Here’s a breakdown of all the different methods: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1. Inline CSS (directly in HTML elements)</w:t>
      </w:r>
    </w:p>
    <w:p>
      <w:pPr>
        <w:pStyle w:val="BodyText"/>
        <w:spacing w:before="0" w:after="200"/>
        <w:rPr/>
      </w:pPr>
      <w:r>
        <w:rPr/>
        <w:t xml:space="preserve">This method uses the </w:t>
      </w:r>
      <w:r>
        <w:rPr>
          <w:rStyle w:val="SourceText"/>
        </w:rPr>
        <w:t>style</w:t>
      </w:r>
      <w:r>
        <w:rPr/>
        <w:t xml:space="preserve"> attribute directly within an HTML element.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&lt;button style="background-color: blue; color: white;"&gt;Click Me&lt;/button&gt;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it?</w:t>
      </w:r>
    </w:p>
    <w:p>
      <w:pPr>
        <w:pStyle w:val="BodyText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Not recommended</w:t>
      </w:r>
      <w:r>
        <w:rPr/>
        <w:t xml:space="preserve"> for large-scale or production projects.</w:t>
      </w:r>
    </w:p>
    <w:p>
      <w:pPr>
        <w:pStyle w:val="BodyText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Suitable for </w:t>
      </w:r>
      <w:r>
        <w:rPr>
          <w:rStyle w:val="Strong"/>
        </w:rPr>
        <w:t>quick tests or small inline styles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2. Internal CSS (inside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&lt;style&gt;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tag in the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&lt;head&gt;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section)</w:t>
      </w:r>
    </w:p>
    <w:p>
      <w:pPr>
        <w:pStyle w:val="BodyText"/>
        <w:spacing w:before="0" w:after="200"/>
        <w:rPr/>
      </w:pPr>
      <w:r>
        <w:rPr/>
        <w:t xml:space="preserve">This method places CSS directly in the </w:t>
      </w:r>
      <w:r>
        <w:rPr>
          <w:rStyle w:val="SourceText"/>
        </w:rPr>
        <w:t>&lt;style&gt;</w:t>
      </w:r>
      <w:r>
        <w:rPr/>
        <w:t xml:space="preserve"> tag inside the </w:t>
      </w:r>
      <w:r>
        <w:rPr>
          <w:rStyle w:val="SourceText"/>
        </w:rPr>
        <w:t>&lt;head&gt;</w:t>
      </w:r>
      <w:r>
        <w:rPr/>
        <w:t xml:space="preserve"> of the HTML document.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&lt;!DOCTYPE 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&lt;html lang="en"&gt;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&lt;style&gt;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body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  </w:t>
      </w:r>
      <w:r>
        <w:rPr>
          <w:rStyle w:val="SourceText"/>
          <w:rFonts w:ascii="Cambria" w:hAnsi="Cambria"/>
          <w:sz w:val="22"/>
          <w:szCs w:val="22"/>
        </w:rPr>
        <w:t>font-family: Arial, sans-serif;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  </w:t>
      </w:r>
      <w:r>
        <w:rPr>
          <w:rStyle w:val="SourceText"/>
          <w:rFonts w:ascii="Cambria" w:hAnsi="Cambria"/>
          <w:sz w:val="22"/>
          <w:szCs w:val="22"/>
        </w:rPr>
        <w:t>background-color: lightblue;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h1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  </w:t>
      </w:r>
      <w:r>
        <w:rPr>
          <w:rStyle w:val="SourceText"/>
          <w:rFonts w:ascii="Cambria" w:hAnsi="Cambria"/>
          <w:sz w:val="22"/>
          <w:szCs w:val="22"/>
        </w:rPr>
        <w:t>color: darkblue;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&lt;/style&gt;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&lt;h1&gt;Welcome!&lt;/h1&gt;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&lt;/html&gt;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it?</w:t>
      </w:r>
    </w:p>
    <w:p>
      <w:pPr>
        <w:pStyle w:val="BodyText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For </w:t>
      </w:r>
      <w:r>
        <w:rPr>
          <w:rStyle w:val="Strong"/>
        </w:rPr>
        <w:t>small projects</w:t>
      </w:r>
      <w:r>
        <w:rPr/>
        <w:t xml:space="preserve"> or </w:t>
      </w:r>
      <w:r>
        <w:rPr>
          <w:rStyle w:val="Strong"/>
        </w:rPr>
        <w:t>single HTML files</w:t>
      </w:r>
      <w:r>
        <w:rPr/>
        <w:t>.</w:t>
      </w:r>
    </w:p>
    <w:p>
      <w:pPr>
        <w:pStyle w:val="BodyText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Not ideal for larger applications (e.g., websites with multiple pages) since styles are not reusable.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3. External CSS (using an external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.css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file with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&lt;link&gt;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 tag)</w:t>
      </w:r>
    </w:p>
    <w:p>
      <w:pPr>
        <w:pStyle w:val="BodyText"/>
        <w:spacing w:before="0" w:after="200"/>
        <w:rPr/>
      </w:pPr>
      <w:r>
        <w:rPr/>
        <w:t xml:space="preserve">This is the most </w:t>
      </w:r>
      <w:r>
        <w:rPr>
          <w:rStyle w:val="Strong"/>
        </w:rPr>
        <w:t>common and recommended method</w:t>
      </w:r>
      <w:r>
        <w:rPr/>
        <w:t xml:space="preserve">. You link to an external CSS file using the </w:t>
      </w:r>
      <w:r>
        <w:rPr>
          <w:rStyle w:val="SourceText"/>
        </w:rPr>
        <w:t>&lt;link&gt;</w:t>
      </w:r>
      <w:r>
        <w:rPr/>
        <w:t xml:space="preserve"> tag.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&lt;!DOCTYPE 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&lt;html lang="en"&gt;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&lt;link rel="stylesheet" href="styles.css"&gt;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&lt;h1&gt;Welcome!&lt;/h1&gt;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&lt;/html&gt;</w:t>
      </w:r>
    </w:p>
    <w:p>
      <w:pPr>
        <w:pStyle w:val="BodyText"/>
        <w:spacing w:before="0" w:after="200"/>
        <w:rPr/>
      </w:pPr>
      <w:r>
        <w:rPr>
          <w:rStyle w:val="Strong"/>
        </w:rPr>
        <w:t>styles.css: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body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font-family: Arial, sans-serif;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background-color: lightblue;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h1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color: darkblue;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it?</w:t>
      </w:r>
    </w:p>
    <w:p>
      <w:pPr>
        <w:pStyle w:val="BodyText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Best practice for larger websites or projects</w:t>
      </w:r>
      <w:r>
        <w:rPr/>
        <w:t>.</w:t>
      </w:r>
    </w:p>
    <w:p>
      <w:pPr>
        <w:pStyle w:val="BodyText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Keeps HTML and CSS </w:t>
      </w:r>
      <w:r>
        <w:rPr>
          <w:rStyle w:val="Strong"/>
        </w:rPr>
        <w:t>separated</w:t>
      </w:r>
      <w:r>
        <w:rPr/>
        <w:t xml:space="preserve">, promoting </w:t>
      </w:r>
      <w:r>
        <w:rPr>
          <w:rStyle w:val="Strong"/>
        </w:rPr>
        <w:t>cleaner code</w:t>
      </w:r>
      <w:r>
        <w:rPr/>
        <w:t xml:space="preserve">, </w:t>
      </w:r>
      <w:r>
        <w:rPr>
          <w:rStyle w:val="Strong"/>
        </w:rPr>
        <w:t>reusability</w:t>
      </w:r>
      <w:r>
        <w:rPr/>
        <w:t xml:space="preserve">, and </w:t>
      </w:r>
      <w:r>
        <w:rPr>
          <w:rStyle w:val="Strong"/>
        </w:rPr>
        <w:t>maintainability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4. CSS Frameworks (like Bootstrap, Tailwind CSS, etc.)</w:t>
      </w:r>
    </w:p>
    <w:p>
      <w:pPr>
        <w:pStyle w:val="BodyText"/>
        <w:spacing w:before="0" w:after="200"/>
        <w:rPr/>
      </w:pPr>
      <w:r>
        <w:rPr/>
        <w:t xml:space="preserve">These are </w:t>
      </w:r>
      <w:r>
        <w:rPr>
          <w:rStyle w:val="Strong"/>
        </w:rPr>
        <w:t>pre-built CSS frameworks</w:t>
      </w:r>
      <w:r>
        <w:rPr/>
        <w:t xml:space="preserve"> that provide a set of styles and components to help you design websites quickly without writing custom CSS.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 (Using Bootstrap):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&lt;!DOCTYPE 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&lt;html lang="en"&gt;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&lt;link href="https://cdn.jsdelivr.net/npm/bootstrap@5.0.0-beta2/dist/css/bootstrap.min.css" rel="stylesheet"&gt;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&lt;button class="btn btn-primary"&gt;Click Me&lt;/button&gt;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&lt;/html&gt;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it?</w:t>
      </w:r>
    </w:p>
    <w:p>
      <w:pPr>
        <w:pStyle w:val="BodyText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you need </w:t>
      </w:r>
      <w:r>
        <w:rPr>
          <w:rStyle w:val="Strong"/>
        </w:rPr>
        <w:t>pre-styled components</w:t>
      </w:r>
      <w:r>
        <w:rPr/>
        <w:t xml:space="preserve"> and want to build quickly without writing custom CSS.</w:t>
      </w:r>
    </w:p>
    <w:p>
      <w:pPr>
        <w:pStyle w:val="BodyText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For responsive design</w:t>
      </w:r>
      <w:r>
        <w:rPr/>
        <w:t xml:space="preserve"> and </w:t>
      </w:r>
      <w:r>
        <w:rPr>
          <w:rStyle w:val="Strong"/>
        </w:rPr>
        <w:t>standard UI elements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5. CSS-in-JS (for modern frontend frameworks like React)</w:t>
      </w:r>
    </w:p>
    <w:p>
      <w:pPr>
        <w:pStyle w:val="BodyText"/>
        <w:spacing w:before="0" w:after="200"/>
        <w:rPr/>
      </w:pPr>
      <w:r>
        <w:rPr/>
        <w:t xml:space="preserve">This approach allows you to write CSS directly inside JavaScript files. Common in libraries like </w:t>
      </w:r>
      <w:r>
        <w:rPr>
          <w:rStyle w:val="Strong"/>
        </w:rPr>
        <w:t>styled-components</w:t>
      </w:r>
      <w:r>
        <w:rPr/>
        <w:t xml:space="preserve"> and </w:t>
      </w:r>
      <w:r>
        <w:rPr>
          <w:rStyle w:val="Strong"/>
        </w:rPr>
        <w:t>emotion</w:t>
      </w:r>
      <w:r>
        <w:rPr/>
        <w:t xml:space="preserve"> in React.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 (Using Styled-components in React):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styled from 'styled-components';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Button = styled.button`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background-color: blue;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color: white;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`;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App()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&lt;Button&gt;Click Me&lt;/Button&gt;;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it?</w:t>
      </w:r>
    </w:p>
    <w:p>
      <w:pPr>
        <w:pStyle w:val="BodyText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building </w:t>
      </w:r>
      <w:r>
        <w:rPr>
          <w:rStyle w:val="Strong"/>
        </w:rPr>
        <w:t>component-based libraries</w:t>
      </w:r>
      <w:r>
        <w:rPr/>
        <w:t xml:space="preserve"> or applications (like </w:t>
      </w:r>
      <w:r>
        <w:rPr>
          <w:rStyle w:val="Strong"/>
        </w:rPr>
        <w:t>React</w:t>
      </w:r>
      <w:r>
        <w:rPr/>
        <w:t xml:space="preserve"> or </w:t>
      </w:r>
      <w:r>
        <w:rPr>
          <w:rStyle w:val="Strong"/>
        </w:rPr>
        <w:t>Vue</w:t>
      </w:r>
      <w:r>
        <w:rPr/>
        <w:t>).</w:t>
      </w:r>
    </w:p>
    <w:p>
      <w:pPr>
        <w:pStyle w:val="BodyText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Helps scope CSS to the component level and </w:t>
      </w:r>
      <w:r>
        <w:rPr>
          <w:rStyle w:val="Strong"/>
        </w:rPr>
        <w:t>dynamically apply styles</w:t>
      </w:r>
      <w:r>
        <w:rPr/>
        <w:t xml:space="preserve"> in JS.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6. CSS Variables (Custom Properties)</w:t>
      </w:r>
    </w:p>
    <w:p>
      <w:pPr>
        <w:pStyle w:val="BodyText"/>
        <w:spacing w:before="0" w:after="200"/>
        <w:rPr/>
      </w:pPr>
      <w:r>
        <w:rPr/>
        <w:t>This allows you to define reusable CSS values throughout your stylesheets.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&lt;!DOCTYPE html&gt;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&lt;html lang="en"&gt;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&lt;style&gt;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:root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  </w:t>
      </w:r>
      <w:r>
        <w:rPr>
          <w:rStyle w:val="SourceText"/>
          <w:rFonts w:ascii="Cambria" w:hAnsi="Cambria"/>
          <w:sz w:val="22"/>
          <w:szCs w:val="22"/>
        </w:rPr>
        <w:t>--primary-color: blue;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  </w:t>
      </w:r>
      <w:r>
        <w:rPr>
          <w:rStyle w:val="SourceText"/>
          <w:rFonts w:ascii="Cambria" w:hAnsi="Cambria"/>
          <w:sz w:val="22"/>
          <w:szCs w:val="22"/>
        </w:rPr>
        <w:t>--secondary-color: red;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body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  </w:t>
      </w:r>
      <w:r>
        <w:rPr>
          <w:rStyle w:val="SourceText"/>
          <w:rFonts w:ascii="Cambria" w:hAnsi="Cambria"/>
          <w:sz w:val="22"/>
          <w:szCs w:val="22"/>
        </w:rPr>
        <w:t>background-color: var(--primary-color);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h1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  </w:t>
      </w:r>
      <w:r>
        <w:rPr>
          <w:rStyle w:val="SourceText"/>
          <w:rFonts w:ascii="Cambria" w:hAnsi="Cambria"/>
          <w:sz w:val="22"/>
          <w:szCs w:val="22"/>
        </w:rPr>
        <w:t>color: var(--secondary-color);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&lt;/style&gt;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&lt;/head&gt;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&lt;h1&gt;Welcome!&lt;/h1&gt;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&lt;/body&gt;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&lt;/html&gt;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it?</w:t>
      </w:r>
    </w:p>
    <w:p>
      <w:pPr>
        <w:pStyle w:val="BodyText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For </w:t>
      </w:r>
      <w:r>
        <w:rPr>
          <w:rStyle w:val="Strong"/>
        </w:rPr>
        <w:t>themes</w:t>
      </w:r>
      <w:r>
        <w:rPr/>
        <w:t xml:space="preserve">, </w:t>
      </w:r>
      <w:r>
        <w:rPr>
          <w:rStyle w:val="Strong"/>
        </w:rPr>
        <w:t>global variables</w:t>
      </w:r>
      <w:r>
        <w:rPr/>
        <w:t xml:space="preserve">, and </w:t>
      </w:r>
      <w:r>
        <w:rPr>
          <w:rStyle w:val="Strong"/>
        </w:rPr>
        <w:t>consistency</w:t>
      </w:r>
      <w:r>
        <w:rPr/>
        <w:t xml:space="preserve"> across a large project.</w:t>
      </w:r>
    </w:p>
    <w:p>
      <w:pPr>
        <w:pStyle w:val="BodyText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Reduces repetition of hardcoded values.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7. Importing CSS into JavaScript (for component libraries)</w:t>
      </w:r>
    </w:p>
    <w:p>
      <w:pPr>
        <w:pStyle w:val="BodyText"/>
        <w:spacing w:before="0" w:after="200"/>
        <w:rPr/>
      </w:pPr>
      <w:r>
        <w:rPr/>
        <w:t xml:space="preserve">With tools like </w:t>
      </w:r>
      <w:r>
        <w:rPr>
          <w:rStyle w:val="Strong"/>
        </w:rPr>
        <w:t>Webpack</w:t>
      </w:r>
      <w:r>
        <w:rPr/>
        <w:t>, you can import CSS directly into your JavaScript files.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Example (in a React Component):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'./styles.css';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App()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&lt;div className="container"&gt;Hello World&lt;/div&gt;;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When to use it?</w:t>
      </w:r>
    </w:p>
    <w:p>
      <w:pPr>
        <w:pStyle w:val="BodyText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using </w:t>
      </w:r>
      <w:r>
        <w:rPr>
          <w:rStyle w:val="Strong"/>
        </w:rPr>
        <w:t>modern build tools</w:t>
      </w:r>
      <w:r>
        <w:rPr/>
        <w:t xml:space="preserve"> like </w:t>
      </w:r>
      <w:r>
        <w:rPr>
          <w:rStyle w:val="Strong"/>
        </w:rPr>
        <w:t>Webpack</w:t>
      </w:r>
      <w:r>
        <w:rPr/>
        <w:t>.</w:t>
      </w:r>
    </w:p>
    <w:p>
      <w:pPr>
        <w:pStyle w:val="BodyText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Allows you to bundle CSS directly with JavaScript files, often used with frameworks like </w:t>
      </w:r>
      <w:r>
        <w:rPr>
          <w:rStyle w:val="Strong"/>
        </w:rPr>
        <w:t>React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Summary Table: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2522"/>
        <w:gridCol w:w="2223"/>
        <w:gridCol w:w="2420"/>
      </w:tblGrid>
      <w:tr>
        <w:trPr>
          <w:tblHeader w:val="true"/>
        </w:trPr>
        <w:tc>
          <w:tcPr>
            <w:tcW w:w="147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Method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Use Case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Pros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Cons</w:t>
            </w:r>
          </w:p>
        </w:tc>
      </w:tr>
      <w:tr>
        <w:trPr/>
        <w:tc>
          <w:tcPr>
            <w:tcW w:w="1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Inline CSS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Quick styling for elements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Quick and easy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Bad for maintenance</w:t>
            </w:r>
            <w:r>
              <w:rPr/>
              <w:t>, not reusable</w:t>
            </w:r>
          </w:p>
        </w:tc>
      </w:tr>
      <w:tr>
        <w:trPr/>
        <w:tc>
          <w:tcPr>
            <w:tcW w:w="1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Internal CSS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Small project or one-page sites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Easier to manage than inline CSS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Hard to scale</w:t>
            </w:r>
            <w:r>
              <w:rPr/>
              <w:t xml:space="preserve">, </w:t>
            </w:r>
            <w:r>
              <w:rPr>
                <w:rStyle w:val="Strong"/>
              </w:rPr>
              <w:t>not reusable</w:t>
            </w:r>
          </w:p>
        </w:tc>
      </w:tr>
      <w:tr>
        <w:trPr/>
        <w:tc>
          <w:tcPr>
            <w:tcW w:w="1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External CSS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Larger projects, multiple pages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Best for scalability and maintainability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Slightly slower load time (multiple HTTP requests)</w:t>
            </w:r>
          </w:p>
        </w:tc>
      </w:tr>
      <w:tr>
        <w:trPr/>
        <w:tc>
          <w:tcPr>
            <w:tcW w:w="1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CSS Frameworks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Fast development, responsive designs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Pre-styled components, saves time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Less flexibility</w:t>
            </w:r>
            <w:r>
              <w:rPr/>
              <w:t>, larger file size</w:t>
            </w:r>
          </w:p>
        </w:tc>
      </w:tr>
      <w:tr>
        <w:trPr/>
        <w:tc>
          <w:tcPr>
            <w:tcW w:w="1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CSS-in-JS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Modern React/Vue apps (component-based)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Scoped styles, dynamic styling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More complex</w:t>
            </w:r>
            <w:r>
              <w:rPr/>
              <w:t xml:space="preserve"> and requires a JS build tool</w:t>
            </w:r>
          </w:p>
        </w:tc>
      </w:tr>
      <w:tr>
        <w:trPr/>
        <w:tc>
          <w:tcPr>
            <w:tcW w:w="1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CSS Variables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Large projects, theming, consistency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Reusable values, global consistency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Can be complex</w:t>
            </w:r>
            <w:r>
              <w:rPr/>
              <w:t xml:space="preserve"> with large projects</w:t>
            </w:r>
          </w:p>
        </w:tc>
      </w:tr>
      <w:tr>
        <w:trPr/>
        <w:tc>
          <w:tcPr>
            <w:tcW w:w="1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Importing CSS in JS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React/Vue with Webpack, modular setups</w:t>
            </w:r>
          </w:p>
        </w:tc>
        <w:tc>
          <w:tcPr>
            <w:tcW w:w="22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CSS and JS in one, better code organization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Requires build tools and configuration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Best Practice for Most Projects:</w:t>
      </w:r>
    </w:p>
    <w:p>
      <w:pPr>
        <w:pStyle w:val="BodyText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External CSS</w:t>
      </w:r>
      <w:r>
        <w:rPr/>
        <w:t xml:space="preserve"> for most use cases, with </w:t>
      </w:r>
      <w:r>
        <w:rPr>
          <w:rStyle w:val="Strong"/>
        </w:rPr>
        <w:t>CSS frameworks</w:t>
      </w:r>
      <w:r>
        <w:rPr/>
        <w:t xml:space="preserve"> if you want to speed up development.</w:t>
      </w:r>
    </w:p>
    <w:p>
      <w:pPr>
        <w:pStyle w:val="BodyText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For </w:t>
      </w:r>
      <w:r>
        <w:rPr>
          <w:rStyle w:val="Strong"/>
        </w:rPr>
        <w:t>React apps</w:t>
      </w:r>
      <w:r>
        <w:rPr/>
        <w:t xml:space="preserve">, consider </w:t>
      </w:r>
      <w:r>
        <w:rPr>
          <w:rStyle w:val="Strong"/>
        </w:rPr>
        <w:t>CSS-in-JS</w:t>
      </w:r>
      <w:r>
        <w:rPr/>
        <w:t xml:space="preserve"> (e.g., styled-components) or </w:t>
      </w:r>
      <w:r>
        <w:rPr>
          <w:rStyle w:val="Strong"/>
        </w:rPr>
        <w:t>CSS modules</w:t>
      </w:r>
      <w:r>
        <w:rPr/>
        <w:t xml:space="preserve"> for scoped, maintainable styles.</w:t>
      </w:r>
    </w:p>
    <w:p>
      <w:pPr>
        <w:pStyle w:val="BodyText"/>
        <w:widowControl/>
        <w:bidi w:val="0"/>
        <w:spacing w:lineRule="auto" w:line="276" w:before="0" w:after="200"/>
        <w:jc w:val="left"/>
        <w:rPr/>
      </w:pPr>
      <w:r>
        <w:rPr/>
        <w:t xml:space="preserve">Nice! Since you already have experience with React and Next.js, here are some deeper frontend and fullstack-related topics (including CORS) that are </w:t>
      </w:r>
      <w:r>
        <w:rPr>
          <w:rStyle w:val="Strong"/>
        </w:rPr>
        <w:t>commonly asked in interviews</w:t>
      </w:r>
      <w:r>
        <w:rPr/>
        <w:t xml:space="preserve"> for React/Next.js roles: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🔥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High-Impact Concepts to Review Before Your Interview</w:t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CORS (Cross-Origin Resource Sharing)</w:t>
      </w:r>
    </w:p>
    <w:p>
      <w:pPr>
        <w:pStyle w:val="BodyText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 it is</w:t>
      </w:r>
      <w:r>
        <w:rPr/>
        <w:t>: A browser security feature that blocks frontend JS code from calling an API on a different origin unless explicitly allowed.</w:t>
      </w:r>
    </w:p>
    <w:p>
      <w:pPr>
        <w:pStyle w:val="BodyText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When it happens</w:t>
      </w:r>
      <w:r>
        <w:rPr/>
        <w:t xml:space="preserve">: You call an API from </w:t>
      </w:r>
      <w:r>
        <w:rPr>
          <w:rStyle w:val="SourceText"/>
        </w:rPr>
        <w:t>localhost:3000</w:t>
      </w:r>
      <w:r>
        <w:rPr/>
        <w:t xml:space="preserve"> to </w:t>
      </w:r>
      <w:r>
        <w:rPr>
          <w:rStyle w:val="SourceText"/>
        </w:rPr>
        <w:t>api.example.com</w:t>
      </w:r>
      <w:r>
        <w:rPr/>
        <w:t xml:space="preserve"> – different origins.</w:t>
      </w:r>
    </w:p>
    <w:p>
      <w:pPr>
        <w:pStyle w:val="BodyText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Fix</w:t>
      </w:r>
      <w:r>
        <w:rPr/>
        <w:t xml:space="preserve">: Backend needs to send appropriate </w:t>
      </w:r>
      <w:r>
        <w:rPr>
          <w:rStyle w:val="SourceText"/>
        </w:rPr>
        <w:t>Access-Control-Allow-Origin</w:t>
      </w:r>
      <w:r>
        <w:rPr/>
        <w:t xml:space="preserve"> headers.</w:t>
      </w:r>
    </w:p>
    <w:p>
      <w:pPr>
        <w:pStyle w:val="BodyText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Next.js side</w:t>
      </w:r>
      <w:r>
        <w:rPr/>
        <w:t>: If you're using Next.js API routes, you can handle CORS using middleware.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Next.js Deep Dive</w:t>
      </w:r>
    </w:p>
    <w:p>
      <w:pPr>
        <w:pStyle w:val="BodyText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Rendering Modes</w:t>
      </w:r>
      <w:r>
        <w:rPr/>
        <w:t>:</w:t>
      </w:r>
    </w:p>
    <w:p>
      <w:pPr>
        <w:pStyle w:val="BodyText"/>
        <w:numPr>
          <w:ilvl w:val="1"/>
          <w:numId w:val="105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SSR (Server-Side Rendering)</w:t>
      </w:r>
      <w:r>
        <w:rPr/>
        <w:t xml:space="preserve">: </w:t>
      </w:r>
      <w:r>
        <w:rPr>
          <w:rStyle w:val="SourceText"/>
        </w:rPr>
        <w:t>getServerSideProps()</w:t>
      </w:r>
    </w:p>
    <w:p>
      <w:pPr>
        <w:pStyle w:val="BodyText"/>
        <w:numPr>
          <w:ilvl w:val="1"/>
          <w:numId w:val="105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SSG (Static Site Generation)</w:t>
      </w:r>
      <w:r>
        <w:rPr/>
        <w:t xml:space="preserve">: </w:t>
      </w:r>
      <w:r>
        <w:rPr>
          <w:rStyle w:val="SourceText"/>
        </w:rPr>
        <w:t>getStaticProps()</w:t>
      </w:r>
      <w:r>
        <w:rPr/>
        <w:t xml:space="preserve"> + </w:t>
      </w:r>
      <w:r>
        <w:rPr>
          <w:rStyle w:val="SourceText"/>
        </w:rPr>
        <w:t>getStaticPaths()</w:t>
      </w:r>
    </w:p>
    <w:p>
      <w:pPr>
        <w:pStyle w:val="BodyText"/>
        <w:numPr>
          <w:ilvl w:val="1"/>
          <w:numId w:val="105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ISR (Incremental Static Regeneration)</w:t>
      </w:r>
      <w:r>
        <w:rPr/>
        <w:t>: Re-generates pages in the background.</w:t>
      </w:r>
    </w:p>
    <w:p>
      <w:pPr>
        <w:pStyle w:val="BodyText"/>
        <w:numPr>
          <w:ilvl w:val="1"/>
          <w:numId w:val="105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trong"/>
        </w:rPr>
        <w:t>CSR (Client-Side Rendering)</w:t>
      </w:r>
      <w:r>
        <w:rPr/>
        <w:t xml:space="preserve">: Data fetched on the client via </w:t>
      </w:r>
      <w:r>
        <w:rPr>
          <w:rStyle w:val="SourceText"/>
        </w:rPr>
        <w:t>useEffect</w:t>
      </w:r>
      <w:r>
        <w:rPr/>
        <w:t>.</w:t>
      </w:r>
    </w:p>
    <w:p>
      <w:pPr>
        <w:pStyle w:val="BodyText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API Routes</w:t>
      </w:r>
      <w:r>
        <w:rPr/>
        <w:t>: How to create them and when to use them.</w:t>
      </w:r>
    </w:p>
    <w:p>
      <w:pPr>
        <w:pStyle w:val="BodyText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Middleware</w:t>
      </w:r>
      <w:r>
        <w:rPr/>
        <w:t>: New feature for edge functions – useful for auth, redirects, etc.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React Concepts (Advanced)</w:t>
      </w:r>
    </w:p>
    <w:p>
      <w:pPr>
        <w:pStyle w:val="BodyText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State Management</w:t>
      </w:r>
      <w:r>
        <w:rPr/>
        <w:t>:</w:t>
      </w:r>
    </w:p>
    <w:p>
      <w:pPr>
        <w:pStyle w:val="BodyText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Props drilling vs. Context API vs. Redux / Zustand / Jotai.</w:t>
      </w:r>
    </w:p>
    <w:p>
      <w:pPr>
        <w:pStyle w:val="BodyText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Hooks</w:t>
      </w:r>
      <w:r>
        <w:rPr/>
        <w:t>:</w:t>
      </w:r>
    </w:p>
    <w:p>
      <w:pPr>
        <w:pStyle w:val="BodyText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Custom hooks</w:t>
      </w:r>
    </w:p>
    <w:p>
      <w:pPr>
        <w:pStyle w:val="BodyText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useCallback</w:t>
      </w:r>
      <w:r>
        <w:rPr/>
        <w:t xml:space="preserve">, </w:t>
      </w:r>
      <w:r>
        <w:rPr>
          <w:rStyle w:val="SourceText"/>
        </w:rPr>
        <w:t>useMemo</w:t>
      </w:r>
      <w:r>
        <w:rPr/>
        <w:t xml:space="preserve">, </w:t>
      </w:r>
      <w:r>
        <w:rPr>
          <w:rStyle w:val="SourceText"/>
        </w:rPr>
        <w:t>useRef</w:t>
      </w:r>
      <w:r>
        <w:rPr/>
        <w:t xml:space="preserve">, </w:t>
      </w:r>
      <w:r>
        <w:rPr>
          <w:rStyle w:val="SourceText"/>
        </w:rPr>
        <w:t>useReducer</w:t>
      </w:r>
    </w:p>
    <w:p>
      <w:pPr>
        <w:pStyle w:val="BodyText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Performance Optimization</w:t>
      </w:r>
      <w:r>
        <w:rPr/>
        <w:t>:</w:t>
      </w:r>
    </w:p>
    <w:p>
      <w:pPr>
        <w:pStyle w:val="BodyText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Lazy loading with </w:t>
      </w:r>
      <w:r>
        <w:rPr>
          <w:rStyle w:val="SourceText"/>
        </w:rPr>
        <w:t>React.lazy</w:t>
      </w:r>
      <w:r>
        <w:rPr/>
        <w:t xml:space="preserve"> and </w:t>
      </w:r>
      <w:r>
        <w:rPr>
          <w:rStyle w:val="SourceText"/>
        </w:rPr>
        <w:t>Suspense</w:t>
      </w:r>
    </w:p>
    <w:p>
      <w:pPr>
        <w:pStyle w:val="BodyText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Memoization (</w:t>
      </w:r>
      <w:r>
        <w:rPr>
          <w:rStyle w:val="SourceText"/>
        </w:rPr>
        <w:t>React.memo</w:t>
      </w:r>
      <w:r>
        <w:rPr/>
        <w:t>)</w:t>
      </w:r>
    </w:p>
    <w:p>
      <w:pPr>
        <w:pStyle w:val="BodyText"/>
        <w:numPr>
          <w:ilvl w:val="1"/>
          <w:numId w:val="106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Code splitting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4.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Frontend Best Practices</w:t>
      </w:r>
    </w:p>
    <w:p>
      <w:pPr>
        <w:pStyle w:val="BodyText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Accessibility (a11y)</w:t>
      </w:r>
      <w:r>
        <w:rPr/>
        <w:t xml:space="preserve">: </w:t>
      </w:r>
      <w:r>
        <w:rPr>
          <w:rStyle w:val="SourceText"/>
        </w:rPr>
        <w:t>aria-*</w:t>
      </w:r>
      <w:r>
        <w:rPr/>
        <w:t xml:space="preserve"> tags, semantic HTML</w:t>
      </w:r>
    </w:p>
    <w:p>
      <w:pPr>
        <w:pStyle w:val="BodyText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SEO</w:t>
      </w:r>
      <w:r>
        <w:rPr/>
        <w:t xml:space="preserve"> in Next.js:</w:t>
      </w:r>
    </w:p>
    <w:p>
      <w:pPr>
        <w:pStyle w:val="BodyText"/>
        <w:numPr>
          <w:ilvl w:val="1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&lt;Head&gt;</w:t>
      </w:r>
      <w:r>
        <w:rPr/>
        <w:t xml:space="preserve"> tag</w:t>
      </w:r>
    </w:p>
    <w:p>
      <w:pPr>
        <w:pStyle w:val="BodyText"/>
        <w:numPr>
          <w:ilvl w:val="1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>
          <w:rStyle w:val="SourceText"/>
        </w:rPr>
        <w:t>next-seo</w:t>
      </w:r>
      <w:r>
        <w:rPr/>
        <w:t xml:space="preserve"> package</w:t>
      </w:r>
    </w:p>
    <w:p>
      <w:pPr>
        <w:pStyle w:val="BodyText"/>
        <w:numPr>
          <w:ilvl w:val="1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Pre-rendering with </w:t>
      </w:r>
      <w:r>
        <w:rPr>
          <w:rStyle w:val="SourceText"/>
        </w:rPr>
        <w:t>getStaticProps</w:t>
      </w:r>
      <w:r>
        <w:rPr/>
        <w:t xml:space="preserve"> for SEO pages</w:t>
      </w:r>
    </w:p>
    <w:p>
      <w:pPr>
        <w:pStyle w:val="BodyText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Form handling</w:t>
      </w:r>
      <w:r>
        <w:rPr/>
        <w:t>:</w:t>
      </w:r>
    </w:p>
    <w:p>
      <w:pPr>
        <w:pStyle w:val="BodyText"/>
        <w:numPr>
          <w:ilvl w:val="1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Controlled vs uncontrolled inputs</w:t>
      </w:r>
    </w:p>
    <w:p>
      <w:pPr>
        <w:pStyle w:val="BodyText"/>
        <w:numPr>
          <w:ilvl w:val="1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Using libraries like React Hook Form</w:t>
      </w:r>
    </w:p>
    <w:p>
      <w:pPr>
        <w:pStyle w:val="BodyText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Validation</w:t>
      </w:r>
      <w:r>
        <w:rPr/>
        <w:t xml:space="preserve">: </w:t>
      </w:r>
      <w:r>
        <w:rPr>
          <w:rStyle w:val="SourceText"/>
        </w:rPr>
        <w:t>yup</w:t>
      </w:r>
      <w:r>
        <w:rPr/>
        <w:t xml:space="preserve">, </w:t>
      </w:r>
      <w:r>
        <w:rPr>
          <w:rStyle w:val="SourceText"/>
        </w:rPr>
        <w:t>zod</w:t>
      </w:r>
      <w:r>
        <w:rPr/>
        <w:t>, or custom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5.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Authentication &amp; Authorization</w:t>
      </w:r>
    </w:p>
    <w:p>
      <w:pPr>
        <w:pStyle w:val="BodyText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Client-side auth</w:t>
      </w:r>
      <w:r>
        <w:rPr/>
        <w:t>: Protecting routes</w:t>
      </w:r>
    </w:p>
    <w:p>
      <w:pPr>
        <w:pStyle w:val="BodyText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Server-side auth</w:t>
      </w:r>
      <w:r>
        <w:rPr/>
        <w:t>: Protecting API routes</w:t>
      </w:r>
    </w:p>
    <w:p>
      <w:pPr>
        <w:pStyle w:val="BodyText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NextAuth.js or JWT flow</w:t>
      </w:r>
    </w:p>
    <w:p>
      <w:pPr>
        <w:pStyle w:val="BodyText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Role-based access (very common in interviews)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6.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Styling Systems</w:t>
      </w:r>
    </w:p>
    <w:p>
      <w:pPr>
        <w:pStyle w:val="BodyText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CSS Modules</w:t>
      </w:r>
      <w:r>
        <w:rPr/>
        <w:t xml:space="preserve">, </w:t>
      </w:r>
      <w:r>
        <w:rPr>
          <w:rStyle w:val="Strong"/>
        </w:rPr>
        <w:t>Tailwind CSS</w:t>
      </w:r>
      <w:r>
        <w:rPr/>
        <w:t xml:space="preserve">, </w:t>
      </w:r>
      <w:r>
        <w:rPr>
          <w:rStyle w:val="Strong"/>
        </w:rPr>
        <w:t>Styled Components</w:t>
      </w:r>
      <w:r>
        <w:rPr/>
        <w:t xml:space="preserve">, </w:t>
      </w:r>
      <w:r>
        <w:rPr>
          <w:rStyle w:val="Strong"/>
        </w:rPr>
        <w:t>SASS</w:t>
      </w:r>
    </w:p>
    <w:p>
      <w:pPr>
        <w:pStyle w:val="BodyText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Benefits/drawbacks of each approach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7.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Build Tools and Deployment</w:t>
      </w:r>
    </w:p>
    <w:p>
      <w:pPr>
        <w:pStyle w:val="BodyText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Webpack</w:t>
      </w:r>
      <w:r>
        <w:rPr/>
        <w:t xml:space="preserve">, </w:t>
      </w:r>
      <w:r>
        <w:rPr>
          <w:rStyle w:val="Strong"/>
        </w:rPr>
        <w:t>RSPack</w:t>
      </w:r>
      <w:r>
        <w:rPr/>
        <w:t xml:space="preserve">, </w:t>
      </w:r>
      <w:r>
        <w:rPr>
          <w:rStyle w:val="Strong"/>
        </w:rPr>
        <w:t>Vite (knowledge is a plus)</w:t>
      </w:r>
    </w:p>
    <w:p>
      <w:pPr>
        <w:pStyle w:val="BodyText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Vercel</w:t>
      </w:r>
      <w:r>
        <w:rPr/>
        <w:t xml:space="preserve"> deployment – how it works with Next.js</w:t>
      </w:r>
    </w:p>
    <w:p>
      <w:pPr>
        <w:pStyle w:val="BodyText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ENV variables and </w:t>
      </w:r>
      <w:r>
        <w:rPr>
          <w:rStyle w:val="SourceText"/>
        </w:rPr>
        <w:t>.env.local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👨‍💻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Project/Experience Tips</w:t>
      </w:r>
    </w:p>
    <w:p>
      <w:pPr>
        <w:pStyle w:val="BodyText"/>
        <w:spacing w:before="0" w:after="200"/>
        <w:rPr/>
      </w:pPr>
      <w:r>
        <w:rPr/>
        <w:t>Be ready to answer:</w:t>
      </w:r>
    </w:p>
    <w:p>
      <w:pPr>
        <w:pStyle w:val="BodyText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How did you </w:t>
      </w:r>
      <w:r>
        <w:rPr>
          <w:rStyle w:val="Strong"/>
        </w:rPr>
        <w:t>structure your project</w:t>
      </w:r>
      <w:r>
        <w:rPr/>
        <w:t>?</w:t>
      </w:r>
    </w:p>
    <w:p>
      <w:pPr>
        <w:pStyle w:val="BodyText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How did you </w:t>
      </w:r>
      <w:r>
        <w:rPr>
          <w:rStyle w:val="Strong"/>
        </w:rPr>
        <w:t>manage state</w:t>
      </w:r>
      <w:r>
        <w:rPr/>
        <w:t xml:space="preserve"> and why?</w:t>
      </w:r>
    </w:p>
    <w:p>
      <w:pPr>
        <w:pStyle w:val="BodyText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How did you </w:t>
      </w:r>
      <w:r>
        <w:rPr>
          <w:rStyle w:val="Strong"/>
        </w:rPr>
        <w:t>fetch data</w:t>
      </w:r>
      <w:r>
        <w:rPr/>
        <w:t xml:space="preserve"> – and did you use SSR or CSR?</w:t>
      </w:r>
    </w:p>
    <w:p>
      <w:pPr>
        <w:pStyle w:val="BodyText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Did you run into </w:t>
      </w:r>
      <w:r>
        <w:rPr>
          <w:rStyle w:val="Strong"/>
        </w:rPr>
        <w:t>CORS issues</w:t>
      </w:r>
      <w:r>
        <w:rPr/>
        <w:t>, and how did you solve them?</w:t>
      </w:r>
    </w:p>
    <w:p>
      <w:pPr>
        <w:pStyle w:val="BodyText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How did you </w:t>
      </w:r>
      <w:r>
        <w:rPr>
          <w:rStyle w:val="Strong"/>
        </w:rPr>
        <w:t>secure</w:t>
      </w:r>
      <w:r>
        <w:rPr/>
        <w:t xml:space="preserve"> your app/API?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⚡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Bonus Tips</w:t>
      </w:r>
    </w:p>
    <w:p>
      <w:pPr>
        <w:pStyle w:val="BodyText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Use </w:t>
      </w:r>
      <w:r>
        <w:rPr>
          <w:rStyle w:val="Strong"/>
        </w:rPr>
        <w:t>technical vocabulary</w:t>
      </w:r>
      <w:r>
        <w:rPr/>
        <w:t xml:space="preserve"> (SSR, memoization, stale-while-revalidate, etc.).</w:t>
      </w:r>
    </w:p>
    <w:p>
      <w:pPr>
        <w:pStyle w:val="BodyText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For each concept, have </w:t>
      </w:r>
      <w:r>
        <w:rPr>
          <w:rStyle w:val="Strong"/>
        </w:rPr>
        <w:t>real examples</w:t>
      </w:r>
      <w:r>
        <w:rPr/>
        <w:t xml:space="preserve"> from your project.</w:t>
      </w:r>
    </w:p>
    <w:p>
      <w:pPr>
        <w:pStyle w:val="BodyText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Prepare for 1-2 </w:t>
      </w:r>
      <w:r>
        <w:rPr>
          <w:rStyle w:val="Strong"/>
        </w:rPr>
        <w:t>system design-ish frontend questions</w:t>
      </w:r>
      <w:r>
        <w:rPr/>
        <w:t xml:space="preserve"> (e.g., “How would you architect a dashboard app in Next.js?”).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If you want, I can quiz you or help you revise specific topics like </w:t>
      </w:r>
      <w:r>
        <w:rPr>
          <w:rStyle w:val="SourceText"/>
        </w:rPr>
        <w:t>getServerSideProps</w:t>
      </w:r>
      <w:r>
        <w:rPr/>
        <w:t>, CORS middleware, or auth in Next.js. Just say the word 💪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State Management: Props drilling vs. Context API vs. Redux / Zustand / Jotai. Hooks: Custom hooks useCallback, useMemo, useRef, useReducer Performance Optimization: Lazy loading with React.lazy and Suspense Memoization (React.memo) Code splitting explain somethings on this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Absolutely! Let's break down </w:t>
      </w:r>
      <w:r>
        <w:rPr>
          <w:rStyle w:val="Strong"/>
        </w:rPr>
        <w:t>State Management</w:t>
      </w:r>
      <w:r>
        <w:rPr/>
        <w:t xml:space="preserve">, </w:t>
      </w:r>
      <w:r>
        <w:rPr>
          <w:rStyle w:val="Strong"/>
        </w:rPr>
        <w:t>Hooks</w:t>
      </w:r>
      <w:r>
        <w:rPr/>
        <w:t xml:space="preserve">, and </w:t>
      </w:r>
      <w:r>
        <w:rPr>
          <w:rStyle w:val="Strong"/>
        </w:rPr>
        <w:t>Performance Optimization</w:t>
      </w:r>
      <w:r>
        <w:rPr/>
        <w:t xml:space="preserve"> in a crisp, interview-ready format – with some real-world reasoning too 👇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🔄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State Management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Props Drilling</w:t>
      </w:r>
    </w:p>
    <w:p>
      <w:pPr>
        <w:pStyle w:val="BodyText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>: Passing data down through multiple levels of components using props.</w:t>
      </w:r>
    </w:p>
    <w:p>
      <w:pPr>
        <w:pStyle w:val="BodyText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Problem</w:t>
      </w:r>
      <w:r>
        <w:rPr/>
        <w:t>: Gets messy if many components need the same data (e.g., user info, theme).</w:t>
      </w:r>
    </w:p>
    <w:p>
      <w:pPr>
        <w:pStyle w:val="BodyText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When okay</w:t>
      </w:r>
      <w:r>
        <w:rPr/>
        <w:t>: Small apps, 2-3 levels deep.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Context API</w:t>
      </w:r>
    </w:p>
    <w:p>
      <w:pPr>
        <w:pStyle w:val="BodyText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 xml:space="preserve">: React’s built-in way to pass data across the component tree </w:t>
      </w:r>
      <w:r>
        <w:rPr>
          <w:rStyle w:val="Strong"/>
        </w:rPr>
        <w:t>without props drilling</w:t>
      </w:r>
      <w:r>
        <w:rPr/>
        <w:t>.</w:t>
      </w:r>
    </w:p>
    <w:p>
      <w:pPr>
        <w:pStyle w:val="BodyText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Example use cases</w:t>
      </w:r>
      <w:r>
        <w:rPr/>
        <w:t>: Theme switchers, user auth context.</w:t>
      </w:r>
    </w:p>
    <w:p>
      <w:pPr>
        <w:pStyle w:val="BodyText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Downsides</w:t>
      </w:r>
      <w:r>
        <w:rPr/>
        <w:t xml:space="preserve">: Triggers re-renders across all consumers unless optimized with </w:t>
      </w:r>
      <w:r>
        <w:rPr>
          <w:rStyle w:val="SourceText"/>
        </w:rPr>
        <w:t>useMemo</w:t>
      </w:r>
      <w:r>
        <w:rPr/>
        <w:t xml:space="preserve">, </w:t>
      </w:r>
      <w:r>
        <w:rPr>
          <w:rStyle w:val="SourceText"/>
        </w:rPr>
        <w:t>React.memo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Redux / Zustand / Jotai</w:t>
      </w:r>
    </w:p>
    <w:p>
      <w:pPr>
        <w:pStyle w:val="BodyText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Redux</w:t>
      </w:r>
      <w:r>
        <w:rPr/>
        <w:t>: Great for large-scale apps with deeply nested state; verbose but powerful.</w:t>
      </w:r>
    </w:p>
    <w:p>
      <w:pPr>
        <w:pStyle w:val="BodyText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Zustand</w:t>
      </w:r>
      <w:r>
        <w:rPr/>
        <w:t>: Simpler, less boilerplate. Good for smaller to medium apps.</w:t>
      </w:r>
    </w:p>
    <w:p>
      <w:pPr>
        <w:pStyle w:val="BodyText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Jotai</w:t>
      </w:r>
      <w:r>
        <w:rPr/>
        <w:t>: Atomic state – very lightweight and reactive; good for component-level state with global benefits.</w:t>
      </w:r>
    </w:p>
    <w:p>
      <w:pPr>
        <w:pStyle w:val="BodyText"/>
        <w:spacing w:before="0" w:after="200"/>
        <w:rPr/>
      </w:pPr>
      <w:r>
        <w:rPr>
          <w:rStyle w:val="Strong"/>
        </w:rPr>
        <w:t>Interview Tip</w:t>
      </w:r>
      <w:r>
        <w:rPr/>
        <w:t>: Know why you picked a specific tool for your project. E.g., “I chose Zustand because my app didn’t need Redux’s complexity.”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React Hooks (Deep Concepts)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Custom Hooks</w:t>
      </w:r>
    </w:p>
    <w:p>
      <w:pPr>
        <w:pStyle w:val="BodyText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>: Reusable logic extracted from components.</w:t>
      </w:r>
    </w:p>
    <w:p>
      <w:pPr>
        <w:pStyle w:val="BodyText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useFetchData</w:t>
      </w:r>
      <w:r>
        <w:rPr/>
        <w:t xml:space="preserve">, </w:t>
      </w:r>
      <w:r>
        <w:rPr>
          <w:rStyle w:val="SourceText"/>
        </w:rPr>
        <w:t>useAuth</w:t>
      </w:r>
      <w:r>
        <w:rPr/>
        <w:t xml:space="preserve">, </w:t>
      </w:r>
      <w:r>
        <w:rPr>
          <w:rStyle w:val="SourceText"/>
        </w:rPr>
        <w:t>useFormInput</w:t>
      </w:r>
    </w:p>
    <w:p>
      <w:pPr>
        <w:pStyle w:val="BodyText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Why</w:t>
      </w:r>
      <w:r>
        <w:rPr/>
        <w:t>: Keeps components clean, improves code reuse.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useCallback</w:t>
      </w:r>
    </w:p>
    <w:p>
      <w:pPr>
        <w:pStyle w:val="BodyText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>: Memoizes a function so it doesn’t re-create on every render.</w:t>
      </w:r>
    </w:p>
    <w:p>
      <w:pPr>
        <w:pStyle w:val="BodyText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Use case</w:t>
      </w:r>
      <w:r>
        <w:rPr/>
        <w:t>: When passing a function to child components to avoid unnecessary re-renders.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handleClick = useCallback(()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do something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useMemo</w:t>
      </w:r>
    </w:p>
    <w:p>
      <w:pPr>
        <w:pStyle w:val="BodyText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>: Memoizes the result of a computation.</w:t>
      </w:r>
    </w:p>
    <w:p>
      <w:pPr>
        <w:pStyle w:val="BodyText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Use case</w:t>
      </w:r>
      <w:r>
        <w:rPr/>
        <w:t>: Expensive calculations or derived values that shouldn’t re-run on every render.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sortedList = useMemo(() =&gt; expensiveSort(data), [data]);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4.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useRef</w:t>
      </w:r>
    </w:p>
    <w:p>
      <w:pPr>
        <w:pStyle w:val="BodyText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>: Holds a mutable value that doesn’t trigger re-renders. Also used for DOM refs.</w:t>
      </w:r>
    </w:p>
    <w:p>
      <w:pPr>
        <w:pStyle w:val="BodyText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Use case</w:t>
      </w:r>
      <w:r>
        <w:rPr/>
        <w:t>: Keep track of previous value, access DOM nodes, timers.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5.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useReducer</w:t>
      </w:r>
    </w:p>
    <w:p>
      <w:pPr>
        <w:pStyle w:val="BodyText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 xml:space="preserve">: Alternative to </w:t>
      </w:r>
      <w:r>
        <w:rPr>
          <w:rStyle w:val="SourceText"/>
        </w:rPr>
        <w:t>useState</w:t>
      </w:r>
      <w:r>
        <w:rPr/>
        <w:t xml:space="preserve"> for complex state logic.</w:t>
      </w:r>
    </w:p>
    <w:p>
      <w:pPr>
        <w:pStyle w:val="BodyText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Use case</w:t>
      </w:r>
      <w:r>
        <w:rPr/>
        <w:t>: Managing state transitions (e.g., forms, modals, toggles).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reducer = (state, action)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switch (action.type)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case 'increment': return { count: state.count + 1 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default: return state;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[state, dispatch] = useReducer(reducer, { count: 0 });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⚡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Performance Optimization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Lazy Loading (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React.lazy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 xml:space="preserve">) &amp;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Suspense</w:t>
      </w:r>
    </w:p>
    <w:p>
      <w:pPr>
        <w:pStyle w:val="BodyText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>: Split out heavy components and load them only when needed.</w:t>
      </w:r>
    </w:p>
    <w:p>
      <w:pPr>
        <w:pStyle w:val="BodyText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Benefit</w:t>
      </w:r>
      <w:r>
        <w:rPr/>
        <w:t>: Smaller initial bundle, faster load time.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Chart = React.lazy(() =&gt; import('./Chart'));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&lt;Suspense fallback={&lt;div&gt;Loading...&lt;/div&gt;}&gt;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&lt;Chart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&lt;/Suspense&gt;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Memoization (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React.memo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)</w:t>
      </w:r>
    </w:p>
    <w:p>
      <w:pPr>
        <w:pStyle w:val="BodyText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>: Prevents unnecessary re-renders of functional components.</w:t>
      </w:r>
    </w:p>
    <w:p>
      <w:pPr>
        <w:pStyle w:val="BodyText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Use case</w:t>
      </w:r>
      <w:r>
        <w:rPr/>
        <w:t>: When props don’t change, no need to re-render.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MyComponent = React.memo(({ value })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// render stuff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Code Splitting</w:t>
      </w:r>
    </w:p>
    <w:p>
      <w:pPr>
        <w:pStyle w:val="BodyText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</w:t>
      </w:r>
      <w:r>
        <w:rPr/>
        <w:t>: Load JS only when needed (Next.js does this by default for pages).</w:t>
      </w:r>
    </w:p>
    <w:p>
      <w:pPr>
        <w:pStyle w:val="BodyText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Also possible</w:t>
      </w:r>
      <w:r>
        <w:rPr/>
        <w:t>: Dynamic import in Next.js: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DynamicComponent = dynamic(() =&gt; import('./HeavyComponent'),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loading: () =&gt; &lt;p&gt;Loading...&lt;/p&gt;,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🔥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Pro Interview Tip:</w:t>
      </w:r>
    </w:p>
    <w:p>
      <w:pPr>
        <w:pStyle w:val="BodyText"/>
        <w:spacing w:before="0" w:after="200"/>
        <w:rPr/>
      </w:pPr>
      <w:r>
        <w:rPr/>
        <w:t>Say something like:</w:t>
      </w:r>
    </w:p>
    <w:p>
      <w:pPr>
        <w:pStyle w:val="BlockQuotation"/>
        <w:spacing w:before="0" w:after="200"/>
        <w:rPr/>
      </w:pPr>
      <w:r>
        <w:rPr/>
        <w:t xml:space="preserve">"For global state, I use Zustand for cleaner syntax and less boilerplate than Redux. I also optimize performance with </w:t>
      </w:r>
      <w:r>
        <w:rPr>
          <w:rStyle w:val="SourceText"/>
        </w:rPr>
        <w:t>React.memo</w:t>
      </w:r>
      <w:r>
        <w:rPr/>
        <w:t xml:space="preserve">, </w:t>
      </w:r>
      <w:r>
        <w:rPr>
          <w:rStyle w:val="SourceText"/>
        </w:rPr>
        <w:t>useCallback</w:t>
      </w:r>
      <w:r>
        <w:rPr/>
        <w:t xml:space="preserve">, and lazy-loading components with </w:t>
      </w:r>
      <w:r>
        <w:rPr>
          <w:rStyle w:val="SourceText"/>
        </w:rPr>
        <w:t>Suspense</w:t>
      </w:r>
      <w:r>
        <w:rPr/>
        <w:t>. In one project, code splitting cut the initial load time by 40%."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Let me know if you want flashcards, mock questions, or diagrams on any of these!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some core js concepts like interceptosrs promise and observable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Great! These </w:t>
      </w:r>
      <w:r>
        <w:rPr>
          <w:rStyle w:val="Strong"/>
        </w:rPr>
        <w:t>core JavaScript concepts</w:t>
      </w:r>
      <w:r>
        <w:rPr/>
        <w:t xml:space="preserve"> often come up in frontend interviews — especially if you're working with </w:t>
      </w:r>
      <w:r>
        <w:rPr>
          <w:rStyle w:val="Strong"/>
        </w:rPr>
        <w:t>APIs</w:t>
      </w:r>
      <w:r>
        <w:rPr/>
        <w:t xml:space="preserve">, </w:t>
      </w:r>
      <w:r>
        <w:rPr>
          <w:rStyle w:val="Strong"/>
        </w:rPr>
        <w:t>asynchronous code</w:t>
      </w:r>
      <w:r>
        <w:rPr/>
        <w:t xml:space="preserve">, or </w:t>
      </w:r>
      <w:r>
        <w:rPr>
          <w:rStyle w:val="Strong"/>
        </w:rPr>
        <w:t>Angular/React</w:t>
      </w:r>
      <w:r>
        <w:rPr/>
        <w:t xml:space="preserve">. Let’s dive into the </w:t>
      </w:r>
      <w:r>
        <w:rPr>
          <w:rStyle w:val="Strong"/>
        </w:rPr>
        <w:t>real-deal explanations + when/how to use them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🧩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Promises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👉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it is:</w:t>
      </w:r>
    </w:p>
    <w:p>
      <w:pPr>
        <w:pStyle w:val="BodyText"/>
        <w:spacing w:before="0" w:after="200"/>
        <w:rPr/>
      </w:pPr>
      <w:r>
        <w:rPr/>
        <w:t xml:space="preserve">A </w:t>
      </w:r>
      <w:r>
        <w:rPr>
          <w:rStyle w:val="Strong"/>
        </w:rPr>
        <w:t>Promise</w:t>
      </w:r>
      <w:r>
        <w:rPr/>
        <w:t xml:space="preserve"> is an object representing the eventual completion or failure of an async operation.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🔥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States:</w:t>
      </w:r>
    </w:p>
    <w:p>
      <w:pPr>
        <w:pStyle w:val="BodyText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pending</w:t>
      </w:r>
    </w:p>
    <w:p>
      <w:pPr>
        <w:pStyle w:val="BodyText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fulfilled</w:t>
      </w:r>
    </w:p>
    <w:p>
      <w:pPr>
        <w:pStyle w:val="BodyText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rejected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Syntax: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promise = new Promise((resolve, reject)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setTimeout(() =&gt; resolve("Success"), 1000);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promise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.then((data) =&gt; console.log(data))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.catch((err) =&gt; console.error(err));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Use case:</w:t>
      </w:r>
    </w:p>
    <w:p>
      <w:pPr>
        <w:pStyle w:val="BodyText"/>
        <w:spacing w:before="0" w:after="200"/>
        <w:rPr/>
      </w:pPr>
      <w:r>
        <w:rPr/>
        <w:t>API calls, async functions, file I/O, etc.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⛓️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Async/Await</w:t>
      </w:r>
    </w:p>
    <w:p>
      <w:pPr>
        <w:pStyle w:val="BodyText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Syntactic sugar</w:t>
      </w:r>
      <w:r>
        <w:rPr/>
        <w:t xml:space="preserve"> over promises – makes code cleaner.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async function fetchData()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try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res = await fetch('https://api.example.com');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data = await res.json();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console.log(data);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 catch (err)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console.error(err);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🧪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Interceptors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👉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it is:</w:t>
      </w:r>
    </w:p>
    <w:p>
      <w:pPr>
        <w:pStyle w:val="BodyText"/>
        <w:spacing w:before="0" w:after="200"/>
        <w:rPr/>
      </w:pPr>
      <w:r>
        <w:rPr/>
        <w:t xml:space="preserve">A </w:t>
      </w:r>
      <w:r>
        <w:rPr>
          <w:rStyle w:val="Strong"/>
        </w:rPr>
        <w:t>middleware function</w:t>
      </w:r>
      <w:r>
        <w:rPr/>
        <w:t xml:space="preserve"> used to intercept requests/responses globally before they’re handled.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Common in:</w:t>
      </w:r>
    </w:p>
    <w:p>
      <w:pPr>
        <w:pStyle w:val="BodyText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Axios</w:t>
      </w:r>
      <w:r>
        <w:rPr/>
        <w:t xml:space="preserve"> (in React/Next.js)</w:t>
      </w:r>
    </w:p>
    <w:p>
      <w:pPr>
        <w:pStyle w:val="BodyText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HttpClient</w:t>
      </w:r>
      <w:r>
        <w:rPr/>
        <w:t xml:space="preserve"> (in Angular)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🔥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Axios 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axios.interceptors.request.use((config)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config.headers['Authorization'] = 'Bearer token';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config;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axios.interceptors.response.use(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(response) =&gt; response,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(error)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if (error.response.status === 401)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// handle logout or refresh token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return Promise.reject(error);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💡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Use cases:</w:t>
      </w:r>
    </w:p>
    <w:p>
      <w:pPr>
        <w:pStyle w:val="BodyText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Add auth headers</w:t>
      </w:r>
    </w:p>
    <w:p>
      <w:pPr>
        <w:pStyle w:val="BodyText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Show loading spinners</w:t>
      </w:r>
    </w:p>
    <w:p>
      <w:pPr>
        <w:pStyle w:val="BodyText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Handle global errors like 401/500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📡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4.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Observable (RxJS)</w:t>
      </w:r>
    </w:p>
    <w:p>
      <w:pPr>
        <w:pStyle w:val="BlockQuotation"/>
        <w:spacing w:before="0" w:after="200"/>
        <w:rPr/>
      </w:pPr>
      <w:r>
        <w:rPr/>
        <w:t xml:space="preserve">Used mostly in </w:t>
      </w:r>
      <w:r>
        <w:rPr>
          <w:rStyle w:val="Strong"/>
        </w:rPr>
        <w:t>Angular</w:t>
      </w:r>
      <w:r>
        <w:rPr/>
        <w:t>, but good to know as a concept.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👉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it is:</w:t>
      </w:r>
    </w:p>
    <w:p>
      <w:pPr>
        <w:pStyle w:val="BodyText"/>
        <w:spacing w:before="0" w:after="200"/>
        <w:rPr/>
      </w:pPr>
      <w:r>
        <w:rPr/>
        <w:t xml:space="preserve">An </w:t>
      </w:r>
      <w:r>
        <w:rPr>
          <w:rStyle w:val="Strong"/>
        </w:rPr>
        <w:t>observable</w:t>
      </w:r>
      <w:r>
        <w:rPr/>
        <w:t xml:space="preserve"> is a data stream that you can </w:t>
      </w:r>
      <w:r>
        <w:rPr>
          <w:rStyle w:val="Strong"/>
        </w:rPr>
        <w:t>subscribe to</w:t>
      </w:r>
      <w:r>
        <w:rPr/>
        <w:t>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ts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obs$ = new Observable((observer)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observer.next('A');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observer.next('B');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observer.complete();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obs$.subscribe({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next: (val) =&gt; console.log(val),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complete: () =&gt; console.log('Done'),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🔄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Difference: Observable vs Promise</w:t>
      </w:r>
    </w:p>
    <w:tbl>
      <w:tblPr>
        <w:tblW w:w="407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7"/>
        <w:gridCol w:w="2531"/>
      </w:tblGrid>
      <w:tr>
        <w:trPr>
          <w:tblHeader w:val="true"/>
        </w:trPr>
        <w:tc>
          <w:tcPr>
            <w:tcW w:w="154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Promise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Observable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One-time value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Multiple values over time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Eager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Lazy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Not cancelable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Cancelable</w:t>
            </w:r>
          </w:p>
        </w:tc>
      </w:tr>
      <w:tr>
        <w:trPr/>
        <w:tc>
          <w:tcPr>
            <w:tcW w:w="15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.then()</w:t>
            </w:r>
          </w:p>
        </w:tc>
        <w:tc>
          <w:tcPr>
            <w:tcW w:w="25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.subscribe()</w:t>
            </w:r>
          </w:p>
        </w:tc>
      </w:tr>
    </w:tbl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RxJS use cases:</w:t>
      </w:r>
    </w:p>
    <w:p>
      <w:pPr>
        <w:pStyle w:val="BodyText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HTTP requests in Angular</w:t>
      </w:r>
    </w:p>
    <w:p>
      <w:pPr>
        <w:pStyle w:val="BodyText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Real-time features (chat, sockets)</w:t>
      </w:r>
    </w:p>
    <w:p>
      <w:pPr>
        <w:pStyle w:val="BodyText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Debouncing, throttling, retrying HTTP calls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Bonus Concept: Event Loop</w:t>
      </w:r>
    </w:p>
    <w:p>
      <w:pPr>
        <w:pStyle w:val="BodyText"/>
        <w:spacing w:before="0" w:after="200"/>
        <w:rPr/>
      </w:pPr>
      <w:r>
        <w:rPr/>
        <w:t>If they go deep:</w:t>
      </w:r>
    </w:p>
    <w:p>
      <w:pPr>
        <w:pStyle w:val="BodyText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JS is single-threaded.</w:t>
      </w:r>
    </w:p>
    <w:p>
      <w:pPr>
        <w:pStyle w:val="BodyText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Call stack</w:t>
      </w:r>
      <w:r>
        <w:rPr/>
        <w:t xml:space="preserve">, </w:t>
      </w:r>
      <w:r>
        <w:rPr>
          <w:rStyle w:val="Strong"/>
        </w:rPr>
        <w:t>Web APIs</w:t>
      </w:r>
      <w:r>
        <w:rPr/>
        <w:t xml:space="preserve">, </w:t>
      </w:r>
      <w:r>
        <w:rPr>
          <w:rStyle w:val="Strong"/>
        </w:rPr>
        <w:t>Callback queue</w:t>
      </w:r>
      <w:r>
        <w:rPr/>
        <w:t xml:space="preserve">, </w:t>
      </w:r>
      <w:r>
        <w:rPr>
          <w:rStyle w:val="Strong"/>
        </w:rPr>
        <w:t>Microtask queue (Promises)</w:t>
      </w:r>
      <w:r>
        <w:rPr/>
        <w:t>.</w:t>
      </w:r>
    </w:p>
    <w:p>
      <w:pPr>
        <w:pStyle w:val="BodyText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Promises (</w:t>
      </w:r>
      <w:r>
        <w:rPr>
          <w:rStyle w:val="SourceText"/>
        </w:rPr>
        <w:t>then/catch/finally</w:t>
      </w:r>
      <w:r>
        <w:rPr/>
        <w:t xml:space="preserve">) run before </w:t>
      </w:r>
      <w:r>
        <w:rPr>
          <w:rStyle w:val="SourceText"/>
        </w:rPr>
        <w:t>setTimeout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🧪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Interview Tip:</w:t>
      </w:r>
    </w:p>
    <w:p>
      <w:pPr>
        <w:pStyle w:val="BlockQuotation"/>
        <w:spacing w:before="0" w:after="200"/>
        <w:rPr/>
      </w:pPr>
      <w:r>
        <w:rPr/>
        <w:t>“</w:t>
      </w:r>
      <w:r>
        <w:rPr/>
        <w:t>I’ve worked with Promises and async/await extensively. In my apps, I use Axios interceptors for global request headers and error handling. I’m also familiar with Observables in Angular for managing streams like user inputs or HTTP responses.”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Want me to give you </w:t>
      </w:r>
      <w:r>
        <w:rPr>
          <w:rStyle w:val="Strong"/>
        </w:rPr>
        <w:t>mock questions</w:t>
      </w:r>
      <w:r>
        <w:rPr/>
        <w:t xml:space="preserve"> or a </w:t>
      </w:r>
      <w:r>
        <w:rPr>
          <w:rStyle w:val="Strong"/>
        </w:rPr>
        <w:t>real-world scenario</w:t>
      </w:r>
      <w:r>
        <w:rPr/>
        <w:t xml:space="preserve"> using these concepts?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anything basic on html css and any special propertieslike grid flex and types of applying styles in html css and js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Yep! Let’s do a quick </w:t>
      </w:r>
      <w:r>
        <w:rPr>
          <w:rStyle w:val="Strong"/>
        </w:rPr>
        <w:t>interview-ready crash course</w:t>
      </w:r>
      <w:r>
        <w:rPr/>
        <w:t xml:space="preserve"> on </w:t>
      </w:r>
      <w:r>
        <w:rPr>
          <w:rStyle w:val="Strong"/>
        </w:rPr>
        <w:t>HTML/CSS basics</w:t>
      </w:r>
      <w:r>
        <w:rPr/>
        <w:t xml:space="preserve">, layout techniques like </w:t>
      </w:r>
      <w:r>
        <w:rPr>
          <w:rStyle w:val="Strong"/>
        </w:rPr>
        <w:t>Grid/Flexbox</w:t>
      </w:r>
      <w:r>
        <w:rPr/>
        <w:t xml:space="preserve">, and different </w:t>
      </w:r>
      <w:r>
        <w:rPr>
          <w:rStyle w:val="Strong"/>
        </w:rPr>
        <w:t>ways to apply styles</w:t>
      </w:r>
      <w:r>
        <w:rPr/>
        <w:t xml:space="preserve"> – with a sprinkle of “special properties” to help you stand out 🔥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🧱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Basic HTML Concepts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Semantic HTML</w:t>
      </w:r>
    </w:p>
    <w:p>
      <w:pPr>
        <w:pStyle w:val="BodyText"/>
        <w:numPr>
          <w:ilvl w:val="0"/>
          <w:numId w:val="13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Tags that describe their purpose:</w:t>
        <w:br/>
      </w:r>
      <w:r>
        <w:rPr>
          <w:rStyle w:val="SourceText"/>
        </w:rPr>
        <w:t>&lt;header&gt;</w:t>
      </w:r>
      <w:r>
        <w:rPr/>
        <w:t xml:space="preserve">, </w:t>
      </w:r>
      <w:r>
        <w:rPr>
          <w:rStyle w:val="SourceText"/>
        </w:rPr>
        <w:t>&lt;footer&gt;</w:t>
      </w:r>
      <w:r>
        <w:rPr/>
        <w:t xml:space="preserve">, </w:t>
      </w:r>
      <w:r>
        <w:rPr>
          <w:rStyle w:val="SourceText"/>
        </w:rPr>
        <w:t>&lt;article&gt;</w:t>
      </w:r>
      <w:r>
        <w:rPr/>
        <w:t xml:space="preserve">, </w:t>
      </w:r>
      <w:r>
        <w:rPr>
          <w:rStyle w:val="SourceText"/>
        </w:rPr>
        <w:t>&lt;section&gt;</w:t>
      </w:r>
      <w:r>
        <w:rPr/>
        <w:t xml:space="preserve">, </w:t>
      </w:r>
      <w:r>
        <w:rPr>
          <w:rStyle w:val="SourceText"/>
        </w:rPr>
        <w:t>&lt;nav&gt;</w:t>
      </w:r>
      <w:r>
        <w:rPr/>
        <w:t xml:space="preserve">, </w:t>
      </w:r>
      <w:r>
        <w:rPr>
          <w:rStyle w:val="SourceText"/>
        </w:rPr>
        <w:t>&lt;main&gt;</w:t>
      </w:r>
    </w:p>
    <w:p>
      <w:pPr>
        <w:pStyle w:val="BodyText"/>
        <w:numPr>
          <w:ilvl w:val="0"/>
          <w:numId w:val="13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Helps with </w:t>
      </w:r>
      <w:r>
        <w:rPr>
          <w:rStyle w:val="Strong"/>
        </w:rPr>
        <w:t>accessibility</w:t>
      </w:r>
      <w:r>
        <w:rPr/>
        <w:t xml:space="preserve">, </w:t>
      </w:r>
      <w:r>
        <w:rPr>
          <w:rStyle w:val="Strong"/>
        </w:rPr>
        <w:t>SEO</w:t>
      </w:r>
      <w:r>
        <w:rPr/>
        <w:t xml:space="preserve">, and </w:t>
      </w:r>
      <w:r>
        <w:rPr>
          <w:rStyle w:val="Strong"/>
        </w:rPr>
        <w:t>readability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Forms</w:t>
      </w:r>
    </w:p>
    <w:p>
      <w:pPr>
        <w:pStyle w:val="BodyText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&lt;form&gt;</w:t>
      </w:r>
      <w:r>
        <w:rPr/>
        <w:t xml:space="preserve">, </w:t>
      </w:r>
      <w:r>
        <w:rPr>
          <w:rStyle w:val="SourceText"/>
        </w:rPr>
        <w:t>&lt;input&gt;</w:t>
      </w:r>
      <w:r>
        <w:rPr/>
        <w:t xml:space="preserve">, </w:t>
      </w:r>
      <w:r>
        <w:rPr>
          <w:rStyle w:val="SourceText"/>
        </w:rPr>
        <w:t>&lt;textarea&gt;</w:t>
      </w:r>
      <w:r>
        <w:rPr/>
        <w:t xml:space="preserve">, </w:t>
      </w:r>
      <w:r>
        <w:rPr>
          <w:rStyle w:val="SourceText"/>
        </w:rPr>
        <w:t>&lt;select&gt;</w:t>
      </w:r>
      <w:r>
        <w:rPr/>
        <w:t xml:space="preserve">, </w:t>
      </w:r>
      <w:r>
        <w:rPr>
          <w:rStyle w:val="SourceText"/>
        </w:rPr>
        <w:t>&lt;label&gt;</w:t>
      </w:r>
      <w:r>
        <w:rPr/>
        <w:t>, etc.</w:t>
      </w:r>
    </w:p>
    <w:p>
      <w:pPr>
        <w:pStyle w:val="BodyText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Attributes: </w:t>
      </w:r>
      <w:r>
        <w:rPr>
          <w:rStyle w:val="SourceText"/>
        </w:rPr>
        <w:t>required</w:t>
      </w:r>
      <w:r>
        <w:rPr/>
        <w:t xml:space="preserve">, </w:t>
      </w:r>
      <w:r>
        <w:rPr>
          <w:rStyle w:val="SourceText"/>
        </w:rPr>
        <w:t>placeholder</w:t>
      </w:r>
      <w:r>
        <w:rPr/>
        <w:t xml:space="preserve">, </w:t>
      </w:r>
      <w:r>
        <w:rPr>
          <w:rStyle w:val="SourceText"/>
        </w:rPr>
        <w:t>type="email|text|number"</w:t>
      </w:r>
      <w:r>
        <w:rPr/>
        <w:t xml:space="preserve">, </w:t>
      </w:r>
      <w:r>
        <w:rPr>
          <w:rStyle w:val="SourceText"/>
        </w:rPr>
        <w:t>pattern</w:t>
      </w:r>
      <w:r>
        <w:rPr/>
        <w:t xml:space="preserve">, </w:t>
      </w:r>
      <w:r>
        <w:rPr>
          <w:rStyle w:val="SourceText"/>
        </w:rPr>
        <w:t>name</w:t>
      </w:r>
      <w:r>
        <w:rPr/>
        <w:t xml:space="preserve">, </w:t>
      </w:r>
      <w:r>
        <w:rPr>
          <w:rStyle w:val="SourceText"/>
        </w:rPr>
        <w:t>id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Important Attributes</w:t>
      </w:r>
    </w:p>
    <w:p>
      <w:pPr>
        <w:pStyle w:val="BodyText"/>
        <w:numPr>
          <w:ilvl w:val="0"/>
          <w:numId w:val="13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alt</w:t>
      </w:r>
      <w:r>
        <w:rPr/>
        <w:t xml:space="preserve"> on images (accessibility)</w:t>
      </w:r>
    </w:p>
    <w:p>
      <w:pPr>
        <w:pStyle w:val="BodyText"/>
        <w:numPr>
          <w:ilvl w:val="0"/>
          <w:numId w:val="13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href</w:t>
      </w:r>
      <w:r>
        <w:rPr/>
        <w:t xml:space="preserve">, </w:t>
      </w:r>
      <w:r>
        <w:rPr>
          <w:rStyle w:val="SourceText"/>
        </w:rPr>
        <w:t>target="_blank"</w:t>
      </w:r>
      <w:r>
        <w:rPr/>
        <w:t xml:space="preserve"> on links</w:t>
      </w:r>
    </w:p>
    <w:p>
      <w:pPr>
        <w:pStyle w:val="BodyText"/>
        <w:numPr>
          <w:ilvl w:val="0"/>
          <w:numId w:val="13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aria-*</w:t>
      </w:r>
      <w:r>
        <w:rPr/>
        <w:t xml:space="preserve"> for accessibility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🎨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CSS Fundamentals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🎯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Ways to Apply CSS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0"/>
        <w:gridCol w:w="4835"/>
        <w:gridCol w:w="2205"/>
      </w:tblGrid>
      <w:tr>
        <w:trPr>
          <w:tblHeader w:val="true"/>
        </w:trPr>
        <w:tc>
          <w:tcPr>
            <w:tcW w:w="160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Method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Example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Use Case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Inline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&lt;div style="color: red;"&gt;&lt;/div&gt;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Quick, overrides others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Internal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&lt;style&gt;div { color: red; }&lt;/style&gt;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Small apps or testing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External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&lt;link rel="stylesheet" href="style.css"&gt;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Best practice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In JS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element.style.color = "red"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Dynamic styling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CSS-in-JS</w:t>
            </w:r>
            <w:r>
              <w:rPr/>
              <w:t xml:space="preserve"> (React)</w:t>
            </w:r>
          </w:p>
        </w:tc>
        <w:tc>
          <w:tcPr>
            <w:tcW w:w="48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styled-components</w:t>
            </w:r>
            <w:r>
              <w:rPr/>
              <w:t xml:space="preserve">, </w:t>
            </w:r>
            <w:r>
              <w:rPr>
                <w:rStyle w:val="SourceText"/>
              </w:rPr>
              <w:t>emotion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Scoped &amp; dynamic styles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📐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Layout: Flexbox vs Grid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🔹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Flexbox – One-dimensional layout (row or column)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.container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display: flex;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justify-content: space-between;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align-items: center;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BodyText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justify-content</w:t>
      </w:r>
      <w:r>
        <w:rPr/>
        <w:t>: controls horizontal alignment</w:t>
      </w:r>
    </w:p>
    <w:p>
      <w:pPr>
        <w:pStyle w:val="BodyText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align-items</w:t>
      </w:r>
      <w:r>
        <w:rPr/>
        <w:t>: controls vertical alignment</w:t>
      </w:r>
    </w:p>
    <w:p>
      <w:pPr>
        <w:pStyle w:val="BodyText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flex-direction</w:t>
      </w:r>
      <w:r>
        <w:rPr/>
        <w:t xml:space="preserve">: </w:t>
      </w:r>
      <w:r>
        <w:rPr>
          <w:rStyle w:val="SourceText"/>
        </w:rPr>
        <w:t>row</w:t>
      </w:r>
      <w:r>
        <w:rPr/>
        <w:t xml:space="preserve"> / </w:t>
      </w:r>
      <w:r>
        <w:rPr>
          <w:rStyle w:val="SourceText"/>
        </w:rPr>
        <w:t>column</w:t>
      </w:r>
    </w:p>
    <w:p>
      <w:pPr>
        <w:pStyle w:val="BodyText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flex-wrap</w:t>
      </w:r>
      <w:r>
        <w:rPr/>
        <w:t>: wrap items to next line</w:t>
      </w:r>
    </w:p>
    <w:p>
      <w:pPr>
        <w:pStyle w:val="BodyText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gap</w:t>
      </w:r>
      <w:r>
        <w:rPr/>
        <w:t>: space between items (supported!)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🔹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Grid – Two-dimensional layout (rows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and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 columns)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.container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display: grid;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grid-template-columns: repeat(3, 1fr);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gap: 20px;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BodyText"/>
        <w:numPr>
          <w:ilvl w:val="0"/>
          <w:numId w:val="13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grid-template-columns/rows</w:t>
      </w:r>
      <w:r>
        <w:rPr/>
        <w:t>: define layout</w:t>
      </w:r>
    </w:p>
    <w:p>
      <w:pPr>
        <w:pStyle w:val="BodyText"/>
        <w:numPr>
          <w:ilvl w:val="0"/>
          <w:numId w:val="13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grid-column / grid-row</w:t>
      </w:r>
      <w:r>
        <w:rPr/>
        <w:t>: span items</w:t>
      </w:r>
    </w:p>
    <w:p>
      <w:pPr>
        <w:pStyle w:val="BodyText"/>
        <w:numPr>
          <w:ilvl w:val="0"/>
          <w:numId w:val="13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place-items</w:t>
      </w:r>
      <w:r>
        <w:rPr/>
        <w:t>: shorthand for align + justify</w:t>
      </w:r>
    </w:p>
    <w:p>
      <w:pPr>
        <w:pStyle w:val="BlockQuotation"/>
        <w:spacing w:before="0" w:after="200"/>
        <w:rPr/>
      </w:pPr>
      <w:r>
        <w:rPr/>
        <w:t xml:space="preserve">🧠 </w:t>
      </w:r>
      <w:r>
        <w:rPr>
          <w:rStyle w:val="Strong"/>
        </w:rPr>
        <w:t>When to use what</w:t>
      </w:r>
      <w:r>
        <w:rPr/>
        <w:t>:</w:t>
      </w:r>
    </w:p>
    <w:p>
      <w:pPr>
        <w:pStyle w:val="BlockQuotation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200"/>
        <w:ind w:hanging="283" w:left="1276" w:right="567"/>
        <w:rPr/>
      </w:pPr>
      <w:r>
        <w:rPr/>
        <w:t>Flex: navbars, toolbars, lists</w:t>
      </w:r>
    </w:p>
    <w:p>
      <w:pPr>
        <w:pStyle w:val="BlockQuotation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200"/>
        <w:ind w:hanging="283" w:left="1276" w:right="567"/>
        <w:rPr/>
      </w:pPr>
      <w:r>
        <w:rPr/>
        <w:t>Grid: dashboards, photo galleries, complex page layouts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🎯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Special CSS Properties (Power Boost ⚡)</w:t>
      </w:r>
    </w:p>
    <w:p>
      <w:pPr>
        <w:pStyle w:val="BodyText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position</w:t>
      </w:r>
      <w:r>
        <w:rPr/>
        <w:t xml:space="preserve">: </w:t>
      </w:r>
      <w:r>
        <w:rPr>
          <w:rStyle w:val="SourceText"/>
        </w:rPr>
        <w:t>static</w:t>
      </w:r>
      <w:r>
        <w:rPr/>
        <w:t xml:space="preserve">, </w:t>
      </w:r>
      <w:r>
        <w:rPr>
          <w:rStyle w:val="SourceText"/>
        </w:rPr>
        <w:t>relative</w:t>
      </w:r>
      <w:r>
        <w:rPr/>
        <w:t xml:space="preserve">, </w:t>
      </w:r>
      <w:r>
        <w:rPr>
          <w:rStyle w:val="SourceText"/>
        </w:rPr>
        <w:t>absolute</w:t>
      </w:r>
      <w:r>
        <w:rPr/>
        <w:t xml:space="preserve">, </w:t>
      </w:r>
      <w:r>
        <w:rPr>
          <w:rStyle w:val="SourceText"/>
        </w:rPr>
        <w:t>fixed</w:t>
      </w:r>
      <w:r>
        <w:rPr/>
        <w:t xml:space="preserve">, </w:t>
      </w:r>
      <w:r>
        <w:rPr>
          <w:rStyle w:val="SourceText"/>
        </w:rPr>
        <w:t>sticky</w:t>
      </w:r>
    </w:p>
    <w:p>
      <w:pPr>
        <w:pStyle w:val="BodyText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z-index</w:t>
      </w:r>
      <w:r>
        <w:rPr/>
        <w:t>: controls stacking order</w:t>
      </w:r>
    </w:p>
    <w:p>
      <w:pPr>
        <w:pStyle w:val="BodyText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overflow</w:t>
      </w:r>
      <w:r>
        <w:rPr/>
        <w:t xml:space="preserve">: </w:t>
      </w:r>
      <w:r>
        <w:rPr>
          <w:rStyle w:val="SourceText"/>
        </w:rPr>
        <w:t>hidden</w:t>
      </w:r>
      <w:r>
        <w:rPr/>
        <w:t xml:space="preserve">, </w:t>
      </w:r>
      <w:r>
        <w:rPr>
          <w:rStyle w:val="SourceText"/>
        </w:rPr>
        <w:t>scroll</w:t>
      </w:r>
      <w:r>
        <w:rPr/>
        <w:t xml:space="preserve">, </w:t>
      </w:r>
      <w:r>
        <w:rPr>
          <w:rStyle w:val="SourceText"/>
        </w:rPr>
        <w:t>auto</w:t>
      </w:r>
    </w:p>
    <w:p>
      <w:pPr>
        <w:pStyle w:val="BodyText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transition</w:t>
      </w:r>
      <w:r>
        <w:rPr/>
        <w:t xml:space="preserve">, </w:t>
      </w:r>
      <w:r>
        <w:rPr>
          <w:rStyle w:val="SourceText"/>
        </w:rPr>
        <w:t>transform</w:t>
      </w:r>
      <w:r>
        <w:rPr/>
        <w:t xml:space="preserve">, </w:t>
      </w:r>
      <w:r>
        <w:rPr>
          <w:rStyle w:val="SourceText"/>
        </w:rPr>
        <w:t>animation</w:t>
      </w:r>
      <w:r>
        <w:rPr/>
        <w:t>: for motion effects</w:t>
      </w:r>
    </w:p>
    <w:p>
      <w:pPr>
        <w:pStyle w:val="BodyText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box-shadow</w:t>
      </w:r>
      <w:r>
        <w:rPr/>
        <w:t xml:space="preserve">, </w:t>
      </w:r>
      <w:r>
        <w:rPr>
          <w:rStyle w:val="SourceText"/>
        </w:rPr>
        <w:t>border-radius</w:t>
      </w:r>
      <w:r>
        <w:rPr/>
        <w:t xml:space="preserve">, </w:t>
      </w:r>
      <w:r>
        <w:rPr>
          <w:rStyle w:val="SourceText"/>
        </w:rPr>
        <w:t>filter</w:t>
      </w:r>
      <w:r>
        <w:rPr/>
        <w:t>: for design polish</w:t>
      </w:r>
    </w:p>
    <w:p>
      <w:pPr>
        <w:pStyle w:val="BodyText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object-fit</w:t>
      </w:r>
      <w:r>
        <w:rPr/>
        <w:t>: for responsive images</w:t>
      </w:r>
    </w:p>
    <w:p>
      <w:pPr>
        <w:pStyle w:val="BodyText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aspect-ratio</w:t>
      </w:r>
      <w:r>
        <w:rPr/>
        <w:t>: keeps containers/media in shape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💥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Interview Tips</w:t>
      </w:r>
    </w:p>
    <w:p>
      <w:pPr>
        <w:pStyle w:val="BodyText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Know how to </w:t>
      </w:r>
      <w:r>
        <w:rPr>
          <w:rStyle w:val="Strong"/>
        </w:rPr>
        <w:t>center</w:t>
      </w:r>
      <w:r>
        <w:rPr/>
        <w:t xml:space="preserve"> with Flexbox and Grid:</w:t>
      </w:r>
    </w:p>
    <w:p>
      <w:pPr>
        <w:pStyle w:val="PreformattedText"/>
        <w:numPr>
          <w:ilvl w:val="0"/>
          <w:numId w:val="0"/>
        </w:numPr>
        <w:ind w:hanging="0" w:lef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numPr>
          <w:ilvl w:val="0"/>
          <w:numId w:val="0"/>
        </w:numPr>
        <w:ind w:hanging="0" w:lef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/* Flex */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lef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display: flex;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lef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justify-content: center;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lef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align-items: center;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lef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lef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/* Grid */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lef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display: grid;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lef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place-items: center;</w:t>
      </w:r>
    </w:p>
    <w:p>
      <w:pPr>
        <w:pStyle w:val="BodyText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Explain </w:t>
      </w:r>
      <w:r>
        <w:rPr>
          <w:rStyle w:val="Strong"/>
        </w:rPr>
        <w:t>specificity</w:t>
      </w:r>
      <w:r>
        <w:rPr/>
        <w:t>: inline &gt; ID &gt; class &gt; tag</w:t>
      </w:r>
    </w:p>
    <w:p>
      <w:pPr>
        <w:pStyle w:val="BodyText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Responsive design: media queries, relative units (</w:t>
      </w:r>
      <w:r>
        <w:rPr>
          <w:rStyle w:val="SourceText"/>
        </w:rPr>
        <w:t>em</w:t>
      </w:r>
      <w:r>
        <w:rPr/>
        <w:t xml:space="preserve">, </w:t>
      </w:r>
      <w:r>
        <w:rPr>
          <w:rStyle w:val="SourceText"/>
        </w:rPr>
        <w:t>%</w:t>
      </w:r>
      <w:r>
        <w:rPr/>
        <w:t xml:space="preserve">, </w:t>
      </w:r>
      <w:r>
        <w:rPr>
          <w:rStyle w:val="SourceText"/>
        </w:rPr>
        <w:t>vh</w:t>
      </w:r>
      <w:r>
        <w:rPr/>
        <w:t xml:space="preserve">, </w:t>
      </w:r>
      <w:r>
        <w:rPr>
          <w:rStyle w:val="SourceText"/>
        </w:rPr>
        <w:t>vw</w:t>
      </w:r>
      <w:r>
        <w:rPr/>
        <w:t>)</w:t>
      </w:r>
    </w:p>
    <w:p>
      <w:pPr>
        <w:pStyle w:val="BodyText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CSS Variables:</w:t>
      </w:r>
    </w:p>
    <w:p>
      <w:pPr>
        <w:pStyle w:val="PreformattedText"/>
        <w:numPr>
          <w:ilvl w:val="0"/>
          <w:numId w:val="0"/>
        </w:numPr>
        <w:ind w:hanging="0" w:lef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numPr>
          <w:ilvl w:val="0"/>
          <w:numId w:val="0"/>
        </w:numPr>
        <w:ind w:hanging="0" w:lef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:root { --main-color: #333; }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lef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div { color: var(--main-color); 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Want me to shoot some rapid-fire </w:t>
      </w:r>
      <w:r>
        <w:rPr>
          <w:rStyle w:val="Strong"/>
        </w:rPr>
        <w:t>mock questions</w:t>
      </w:r>
      <w:r>
        <w:rPr/>
        <w:t xml:space="preserve"> or code snippets at you? Or you want a cheat sheet visual style?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grid-column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Great! Let's break down </w:t>
      </w:r>
      <w:r>
        <w:rPr>
          <w:rStyle w:val="SourceText"/>
        </w:rPr>
        <w:t>**grid-column**</w:t>
      </w:r>
      <w:r>
        <w:rPr/>
        <w:t xml:space="preserve"> — one of the most powerful properties in </w:t>
      </w:r>
      <w:r>
        <w:rPr>
          <w:rStyle w:val="Strong"/>
        </w:rPr>
        <w:t>CSS Grid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🔷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grid-column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 – What is it?</w:t>
      </w:r>
    </w:p>
    <w:p>
      <w:pPr>
        <w:pStyle w:val="BodyText"/>
        <w:spacing w:before="0" w:after="200"/>
        <w:rPr/>
      </w:pPr>
      <w:r>
        <w:rPr/>
        <w:t xml:space="preserve">It controls </w:t>
      </w:r>
      <w:r>
        <w:rPr>
          <w:rStyle w:val="Strong"/>
        </w:rPr>
        <w:t>how many columns</w:t>
      </w:r>
      <w:r>
        <w:rPr/>
        <w:t xml:space="preserve"> a grid item </w:t>
      </w:r>
      <w:r>
        <w:rPr>
          <w:rStyle w:val="Strong"/>
        </w:rPr>
        <w:t>spans</w:t>
      </w:r>
      <w:r>
        <w:rPr/>
        <w:t xml:space="preserve"> and </w:t>
      </w:r>
      <w:r>
        <w:rPr>
          <w:rStyle w:val="Strong"/>
        </w:rPr>
        <w:t>where it starts/ends</w:t>
      </w:r>
      <w:r>
        <w:rPr/>
        <w:t xml:space="preserve"> in a grid layout.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Syntax 1: Shorthand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grid-column: start / end;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Syntax 2: Longhand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grid-column-start: value;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grid-column-end: value;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.container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display: grid;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grid-template-columns: repeat(4, 1fr); /* 4 equal columns */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.item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grid-column: 2 / 4; /* spans from column line 2 to 4 */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BodyText"/>
        <w:spacing w:before="0" w:after="200"/>
        <w:rPr/>
      </w:pPr>
      <w:r>
        <w:rPr/>
        <w:t>This means:</w:t>
      </w:r>
    </w:p>
    <w:p>
      <w:pPr>
        <w:pStyle w:val="BodyText"/>
        <w:numPr>
          <w:ilvl w:val="0"/>
          <w:numId w:val="13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The item </w:t>
      </w:r>
      <w:r>
        <w:rPr>
          <w:rStyle w:val="Strong"/>
        </w:rPr>
        <w:t>starts at column line 2</w:t>
      </w:r>
    </w:p>
    <w:p>
      <w:pPr>
        <w:pStyle w:val="BodyText"/>
        <w:numPr>
          <w:ilvl w:val="0"/>
          <w:numId w:val="13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Ends before line 4</w:t>
      </w:r>
    </w:p>
    <w:p>
      <w:pPr>
        <w:pStyle w:val="BodyText"/>
        <w:numPr>
          <w:ilvl w:val="0"/>
          <w:numId w:val="13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So it </w:t>
      </w:r>
      <w:r>
        <w:rPr>
          <w:rStyle w:val="Strong"/>
        </w:rPr>
        <w:t>spans 2 columns</w:t>
      </w:r>
      <w:r>
        <w:rPr/>
        <w:t xml:space="preserve"> (column 2 and 3)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🔥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Want to span multiple columns?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.item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grid-column: span 3; /* spans 3 columns from current position */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🧩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Real-life Use Case: Card Layout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&lt;div class="grid"&gt;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&lt;div class="big"&gt;Featured&lt;/div&gt;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&lt;div&gt;Card 1&lt;/div&gt;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&lt;div&gt;Card 2&lt;/div&gt;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&lt;/div&gt;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.grid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display: grid;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grid-template-columns: repeat(3, 1fr);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gap: 1rem;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.big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grid-column: 1 / 4; /* Takes full row across 3 columns */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💡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Tips:</w:t>
      </w:r>
    </w:p>
    <w:p>
      <w:pPr>
        <w:pStyle w:val="BodyText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Grid lines are like imaginary lines between columns.</w:t>
      </w:r>
    </w:p>
    <w:p>
      <w:pPr>
        <w:pStyle w:val="BodyText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You can also use </w:t>
      </w:r>
      <w:r>
        <w:rPr>
          <w:rStyle w:val="SourceText"/>
        </w:rPr>
        <w:t>-1</w:t>
      </w:r>
      <w:r>
        <w:rPr/>
        <w:t xml:space="preserve"> to refer to the </w:t>
      </w:r>
      <w:r>
        <w:rPr>
          <w:rStyle w:val="Strong"/>
        </w:rPr>
        <w:t>last line</w:t>
      </w:r>
      <w:r>
        <w:rPr/>
        <w:t>.</w:t>
      </w:r>
    </w:p>
    <w:p>
      <w:pPr>
        <w:pStyle w:val="PreformattedText"/>
        <w:numPr>
          <w:ilvl w:val="0"/>
          <w:numId w:val="0"/>
        </w:numPr>
        <w:ind w:hanging="0" w:lef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numPr>
          <w:ilvl w:val="0"/>
          <w:numId w:val="0"/>
        </w:numPr>
        <w:ind w:hanging="0" w:lef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grid-column: 1 / -1; /* stretch across all columns */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Want to try it out live or need a </w:t>
      </w:r>
      <w:r>
        <w:rPr>
          <w:rStyle w:val="SourceText"/>
        </w:rPr>
        <w:t>grid-row</w:t>
      </w:r>
      <w:r>
        <w:rPr/>
        <w:t xml:space="preserve"> example too?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how do we set grid-direction and flex-dirction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Nice one! Let's clear this up — although </w:t>
      </w:r>
      <w:r>
        <w:rPr>
          <w:rStyle w:val="SourceText"/>
        </w:rPr>
        <w:t>grid-direction</w:t>
      </w:r>
      <w:r>
        <w:rPr/>
        <w:t xml:space="preserve"> doesn’t exist exactly, and </w:t>
      </w:r>
      <w:r>
        <w:rPr>
          <w:rStyle w:val="SourceText"/>
        </w:rPr>
        <w:t>flex-direction</w:t>
      </w:r>
      <w:r>
        <w:rPr/>
        <w:t xml:space="preserve"> definitely does. Here's how to control </w:t>
      </w:r>
      <w:r>
        <w:rPr>
          <w:rStyle w:val="Strong"/>
        </w:rPr>
        <w:t>layout direction</w:t>
      </w:r>
      <w:r>
        <w:rPr/>
        <w:t xml:space="preserve"> in </w:t>
      </w:r>
      <w:r>
        <w:rPr>
          <w:rStyle w:val="Strong"/>
        </w:rPr>
        <w:t>Flexbox</w:t>
      </w:r>
      <w:r>
        <w:rPr/>
        <w:t xml:space="preserve"> vs </w:t>
      </w:r>
      <w:r>
        <w:rPr>
          <w:rStyle w:val="Strong"/>
        </w:rPr>
        <w:t>Grid</w:t>
      </w:r>
      <w:r>
        <w:rPr/>
        <w:t xml:space="preserve"> 🔥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🧭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Flexbox Direction –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flex-direction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Purpose:</w:t>
      </w:r>
    </w:p>
    <w:p>
      <w:pPr>
        <w:pStyle w:val="BodyText"/>
        <w:spacing w:before="0" w:after="200"/>
        <w:rPr/>
      </w:pPr>
      <w:r>
        <w:rPr/>
        <w:t xml:space="preserve">Controls </w:t>
      </w:r>
      <w:r>
        <w:rPr>
          <w:rStyle w:val="Strong"/>
        </w:rPr>
        <w:t>main axis</w:t>
      </w:r>
      <w:r>
        <w:rPr/>
        <w:t xml:space="preserve"> direction in a Flex container.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Syntax: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.container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display: flex;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flex-direction: row; /* default */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🔄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Values:</w:t>
      </w:r>
    </w:p>
    <w:tbl>
      <w:tblPr>
        <w:tblW w:w="412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69"/>
        <w:gridCol w:w="2159"/>
      </w:tblGrid>
      <w:tr>
        <w:trPr>
          <w:tblHeader w:val="true"/>
        </w:trPr>
        <w:tc>
          <w:tcPr>
            <w:tcW w:w="196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Value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Layout Flow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row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left ➡️ right (default)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row-reverse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right ➡️ left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column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top ⬇️ bottom</w:t>
            </w:r>
          </w:p>
        </w:tc>
      </w:tr>
      <w:tr>
        <w:trPr/>
        <w:tc>
          <w:tcPr>
            <w:tcW w:w="1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column-reverse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bottom ⬆️ top</w:t>
            </w:r>
          </w:p>
        </w:tc>
      </w:tr>
    </w:tbl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🎯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.container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display: flex;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flex-direction: column;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gap: 10px;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🧱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Grid Direction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⚠️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No direct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grid-direction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, but you control flow using: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Style w:val="SourceText"/>
          <w:rFonts w:eastAsia="" w:cs="" w:ascii="Cambria" w:hAnsi="Cambria" w:asciiTheme="minorHAnsi" w:cstheme="minorBidi" w:eastAsiaTheme="minorEastAsia" w:hAnsiTheme="minorHAnsi"/>
          <w:color w:val="auto"/>
        </w:rPr>
        <w:t>grid-auto-flow</w:t>
      </w:r>
    </w:p>
    <w:p>
      <w:pPr>
        <w:pStyle w:val="BodyText"/>
        <w:spacing w:before="0" w:after="200"/>
        <w:rPr/>
      </w:pPr>
      <w:r>
        <w:rPr/>
        <w:t xml:space="preserve">This is the </w:t>
      </w:r>
      <w:r>
        <w:rPr>
          <w:rStyle w:val="Strong"/>
        </w:rPr>
        <w:t>Grid equivalent</w:t>
      </w:r>
      <w:r>
        <w:rPr/>
        <w:t xml:space="preserve"> of flex-direction.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.container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display: grid;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grid-auto-flow: row; /* default */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🔄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Values:</w:t>
      </w:r>
    </w:p>
    <w:tbl>
      <w:tblPr>
        <w:tblW w:w="546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4"/>
        <w:gridCol w:w="3759"/>
      </w:tblGrid>
      <w:tr>
        <w:trPr>
          <w:tblHeader w:val="true"/>
        </w:trPr>
        <w:tc>
          <w:tcPr>
            <w:tcW w:w="170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Value</w:t>
            </w:r>
          </w:p>
        </w:tc>
        <w:tc>
          <w:tcPr>
            <w:tcW w:w="375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What It Does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row</w:t>
            </w:r>
          </w:p>
        </w:tc>
        <w:tc>
          <w:tcPr>
            <w:tcW w:w="37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places items in rows, left to right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column</w:t>
            </w:r>
          </w:p>
        </w:tc>
        <w:tc>
          <w:tcPr>
            <w:tcW w:w="37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places items in columns, top to bottom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row dense</w:t>
            </w:r>
          </w:p>
        </w:tc>
        <w:tc>
          <w:tcPr>
            <w:tcW w:w="37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fills gaps row-wise if possible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column dense</w:t>
            </w:r>
          </w:p>
        </w:tc>
        <w:tc>
          <w:tcPr>
            <w:tcW w:w="37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fills gaps column-wise</w:t>
            </w:r>
          </w:p>
        </w:tc>
      </w:tr>
    </w:tbl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🎯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.container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display: grid;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grid-auto-flow: column;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grid-auto-columns: 100px;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gap: 1rem;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BodyText"/>
        <w:spacing w:before="0" w:after="200"/>
        <w:rPr/>
      </w:pPr>
      <w:r>
        <w:rPr/>
        <w:t xml:space="preserve">This will place grid items </w:t>
      </w:r>
      <w:r>
        <w:rPr>
          <w:rStyle w:val="Strong"/>
        </w:rPr>
        <w:t>top to bottom</w:t>
      </w:r>
      <w:r>
        <w:rPr/>
        <w:t xml:space="preserve"> instead of left to right!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Summary Table</w:t>
      </w:r>
    </w:p>
    <w:tbl>
      <w:tblPr>
        <w:tblW w:w="583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68"/>
        <w:gridCol w:w="1352"/>
        <w:gridCol w:w="2517"/>
      </w:tblGrid>
      <w:tr>
        <w:trPr>
          <w:tblHeader w:val="true"/>
        </w:trPr>
        <w:tc>
          <w:tcPr>
            <w:tcW w:w="196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Property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Layout Type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Controls</w:t>
            </w:r>
          </w:p>
        </w:tc>
      </w:tr>
      <w:tr>
        <w:trPr/>
        <w:tc>
          <w:tcPr>
            <w:tcW w:w="19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flex-direction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Flexbox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Main axis flow</w:t>
            </w:r>
          </w:p>
        </w:tc>
      </w:tr>
      <w:tr>
        <w:trPr/>
        <w:tc>
          <w:tcPr>
            <w:tcW w:w="19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grid-auto-flow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Grid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Item placement direction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Want a live sandbox or codepen of both in action?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what about applying js logic to html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 question! This is </w:t>
      </w:r>
      <w:r>
        <w:rPr>
          <w:rStyle w:val="Strong"/>
        </w:rPr>
        <w:t>key</w:t>
      </w:r>
      <w:r>
        <w:rPr/>
        <w:t xml:space="preserve"> in frontend interviews. Applying </w:t>
      </w:r>
      <w:r>
        <w:rPr>
          <w:rStyle w:val="Strong"/>
        </w:rPr>
        <w:t>JavaScript logic to HTML</w:t>
      </w:r>
      <w:r>
        <w:rPr/>
        <w:t xml:space="preserve"> lets your page respond to user actions, fetch data, or change content dynamically.</w:t>
      </w:r>
    </w:p>
    <w:p>
      <w:pPr>
        <w:pStyle w:val="BodyText"/>
        <w:spacing w:before="0" w:after="200"/>
        <w:rPr/>
      </w:pPr>
      <w:r>
        <w:rPr/>
        <w:t>Here’s a breakdown of how you can apply JS logic to HTML: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Direct DOM Manipulation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Use JS to change content, style, attributes, etc.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&lt;button onclick="changeText()"&gt;Click Me&lt;/button&gt;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&lt;p id="demo"&gt;Old Text&lt;/p&gt;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function changeText()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document.getElementById("demo").innerText = "New Text!";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&lt;/script&gt;</w:t>
      </w:r>
    </w:p>
    <w:p>
      <w:pPr>
        <w:pStyle w:val="BodyText"/>
        <w:spacing w:before="0" w:after="200"/>
        <w:rPr/>
      </w:pPr>
      <w:r>
        <w:rPr/>
        <w:t xml:space="preserve">✅ </w:t>
      </w:r>
      <w:r>
        <w:rPr/>
        <w:t>Changes the text of the paragraph when button is clicked.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🎨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JS for Styling (inline or class)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&lt;button onclick="highlight()"&gt;Highlight&lt;/button&gt;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&lt;div id="box"&gt;Box&lt;/div&gt;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function highlight()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box = document.getElementById("box");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box.style.backgroundColor = "yellow";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box.classList.add("active");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&lt;/script&gt;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css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.active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border: 2px solid red;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transform: scale(1.1);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🔄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Event Listeners</w:t>
      </w:r>
    </w:p>
    <w:p>
      <w:pPr>
        <w:pStyle w:val="BodyText"/>
        <w:spacing w:before="0" w:after="200"/>
        <w:rPr/>
      </w:pPr>
      <w:r>
        <w:rPr/>
        <w:t>More clean and flexible way: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&lt;button id="btn"&gt;Click&lt;/button&gt;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&lt;p id="output"&gt;&lt;/p&gt;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document.getElementById("btn").addEventListener("click",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document.getElementById("output").innerText = "JS handled this.";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&lt;/script&gt;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🔍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4.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Form Logic</w:t>
      </w:r>
    </w:p>
    <w:p>
      <w:pPr>
        <w:pStyle w:val="BodyText"/>
        <w:spacing w:before="0" w:after="200"/>
        <w:rPr/>
      </w:pPr>
      <w:r>
        <w:rPr/>
        <w:t>Validate input, prevent form submission, handle values: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&lt;form id="loginForm"&gt;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&lt;input type="text" id="username" required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&lt;button type="submit"&gt;Login&lt;/button&gt;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&lt;/form&gt;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document.getElementById("loginForm").addEventListener("submit", function(e)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e.preventDefault(); // stop page reload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user = document.getElementById("username").value;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alert("Hello, " + user);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&lt;/script&gt;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📡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5.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Fetch API (Dynamic HTML)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html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&lt;button onclick="loadData()"&gt;Get User&lt;/button&gt;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&lt;div id="user"&gt;&lt;/div&gt;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&lt;script&gt;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async function loadData()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res = await fetch("https://jsonplaceholder.typicode.com/users/1");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user = await res.json();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document.getElementById("user").innerText = user.name;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&lt;/script&gt;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Summary of Ways to Apply JS to HTML:</w:t>
      </w:r>
    </w:p>
    <w:tbl>
      <w:tblPr>
        <w:tblW w:w="480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30"/>
        <w:gridCol w:w="2874"/>
      </w:tblGrid>
      <w:tr>
        <w:trPr>
          <w:tblHeader w:val="true"/>
        </w:trPr>
        <w:tc>
          <w:tcPr>
            <w:tcW w:w="193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Use Case</w:t>
            </w:r>
          </w:p>
        </w:tc>
        <w:tc>
          <w:tcPr>
            <w:tcW w:w="287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Method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React to user input</w:t>
            </w:r>
          </w:p>
        </w:tc>
        <w:tc>
          <w:tcPr>
            <w:tcW w:w="2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Event listeners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Update content</w:t>
            </w:r>
          </w:p>
        </w:tc>
        <w:tc>
          <w:tcPr>
            <w:tcW w:w="2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innerText</w:t>
            </w:r>
            <w:r>
              <w:rPr/>
              <w:t xml:space="preserve">, </w:t>
            </w:r>
            <w:r>
              <w:rPr>
                <w:rStyle w:val="SourceText"/>
              </w:rPr>
              <w:t>innerHTML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Change styles</w:t>
            </w:r>
          </w:p>
        </w:tc>
        <w:tc>
          <w:tcPr>
            <w:tcW w:w="2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.style</w:t>
            </w:r>
            <w:r>
              <w:rPr/>
              <w:t xml:space="preserve">, </w:t>
            </w:r>
            <w:r>
              <w:rPr>
                <w:rStyle w:val="SourceText"/>
              </w:rPr>
              <w:t>.classList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Form validation</w:t>
            </w:r>
          </w:p>
        </w:tc>
        <w:tc>
          <w:tcPr>
            <w:tcW w:w="2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Prevent default, check values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Load data from API</w:t>
            </w:r>
          </w:p>
        </w:tc>
        <w:tc>
          <w:tcPr>
            <w:tcW w:w="2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fetch()</w:t>
            </w:r>
            <w:r>
              <w:rPr/>
              <w:t xml:space="preserve"> with async/await</w:t>
            </w:r>
          </w:p>
        </w:tc>
      </w:tr>
      <w:tr>
        <w:trPr/>
        <w:tc>
          <w:tcPr>
            <w:tcW w:w="19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Animations</w:t>
            </w:r>
          </w:p>
        </w:tc>
        <w:tc>
          <w:tcPr>
            <w:tcW w:w="28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CSS class toggles via JS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Want me to show how this evolves in </w:t>
      </w:r>
      <w:r>
        <w:rPr>
          <w:rStyle w:val="Strong"/>
        </w:rPr>
        <w:t>React/Next.js</w:t>
      </w:r>
      <w:r>
        <w:rPr/>
        <w:t xml:space="preserve"> or want a mock question using this logic?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can you give me a more useful example of an observable,what is a hook,hydration errors,options request in front end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>Absolutely! Let’s break down those advanced frontend concepts you mentioned — in an interview-ready, practical way 👇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🧪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1.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Observable (Real-life example)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🔹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is it?</w:t>
      </w:r>
    </w:p>
    <w:p>
      <w:pPr>
        <w:pStyle w:val="BodyText"/>
        <w:spacing w:before="0" w:after="200"/>
        <w:rPr/>
      </w:pPr>
      <w:r>
        <w:rPr/>
        <w:t xml:space="preserve">An </w:t>
      </w:r>
      <w:r>
        <w:rPr>
          <w:rStyle w:val="Strong"/>
        </w:rPr>
        <w:t>Observable</w:t>
      </w:r>
      <w:r>
        <w:rPr/>
        <w:t xml:space="preserve"> is a stream of data that you can observe and react to — used in </w:t>
      </w:r>
      <w:r>
        <w:rPr>
          <w:rStyle w:val="Strong"/>
        </w:rPr>
        <w:t>RxJS</w:t>
      </w:r>
      <w:r>
        <w:rPr/>
        <w:t xml:space="preserve"> (common in Angular), or even manually.</w:t>
      </w:r>
    </w:p>
    <w:p>
      <w:pPr>
        <w:pStyle w:val="BodyText"/>
        <w:spacing w:before="0" w:after="200"/>
        <w:rPr/>
      </w:pPr>
      <w:r>
        <w:rPr/>
        <w:t xml:space="preserve">Think of it as a </w:t>
      </w:r>
      <w:r>
        <w:rPr>
          <w:rStyle w:val="Strong"/>
        </w:rPr>
        <w:t>YouTube channel</w:t>
      </w:r>
      <w:r>
        <w:rPr/>
        <w:t>:</w:t>
      </w:r>
    </w:p>
    <w:p>
      <w:pPr>
        <w:pStyle w:val="BodyText"/>
        <w:numPr>
          <w:ilvl w:val="0"/>
          <w:numId w:val="14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You </w:t>
      </w:r>
      <w:r>
        <w:rPr>
          <w:rStyle w:val="Strong"/>
        </w:rPr>
        <w:t>subscribe</w:t>
      </w:r>
    </w:p>
    <w:p>
      <w:pPr>
        <w:pStyle w:val="BodyText"/>
        <w:numPr>
          <w:ilvl w:val="0"/>
          <w:numId w:val="14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You get </w:t>
      </w:r>
      <w:r>
        <w:rPr>
          <w:rStyle w:val="Strong"/>
        </w:rPr>
        <w:t>notified</w:t>
      </w:r>
      <w:r>
        <w:rPr/>
        <w:t xml:space="preserve"> whenever a new video (data) is posted</w:t>
      </w:r>
    </w:p>
    <w:p>
      <w:pPr>
        <w:pStyle w:val="BodyText"/>
        <w:numPr>
          <w:ilvl w:val="0"/>
          <w:numId w:val="14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You can </w:t>
      </w:r>
      <w:r>
        <w:rPr>
          <w:rStyle w:val="Strong"/>
        </w:rPr>
        <w:t>unsubscribe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Real Example (e.g., Search Input with Debounce):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fromEvent } from 'rxjs';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debounceTime, map } from 'rxjs/operators';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searchInput = document.getElementById('search');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fromEvent(searchInput, 'input')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.pipe(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debounceTime(300),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map(e =&gt; e.target.value)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.subscribe(value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console.log('Searching for:', value);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// Call API with value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🔥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Use Case:</w:t>
      </w:r>
    </w:p>
    <w:p>
      <w:pPr>
        <w:pStyle w:val="BodyText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Auto-suggestions</w:t>
      </w:r>
    </w:p>
    <w:p>
      <w:pPr>
        <w:pStyle w:val="BodyText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Real-time analytics</w:t>
      </w:r>
    </w:p>
    <w:p>
      <w:pPr>
        <w:pStyle w:val="BodyText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WebSockets or event streams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🧩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2.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What is a Hook? (React)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Simple Answer:</w:t>
      </w:r>
    </w:p>
    <w:p>
      <w:pPr>
        <w:pStyle w:val="BodyText"/>
        <w:spacing w:before="0" w:after="200"/>
        <w:rPr/>
      </w:pPr>
      <w:r>
        <w:rPr/>
        <w:t xml:space="preserve">A </w:t>
      </w:r>
      <w:r>
        <w:rPr>
          <w:rStyle w:val="Strong"/>
        </w:rPr>
        <w:t>hook</w:t>
      </w:r>
      <w:r>
        <w:rPr/>
        <w:t xml:space="preserve"> is a </w:t>
      </w:r>
      <w:r>
        <w:rPr>
          <w:rStyle w:val="Strong"/>
        </w:rPr>
        <w:t>function that lets you use React features</w:t>
      </w:r>
      <w:r>
        <w:rPr/>
        <w:t xml:space="preserve"> (like state, context, lifecycle) in functional components.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🔹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Common Hooks:</w:t>
      </w:r>
    </w:p>
    <w:p>
      <w:pPr>
        <w:pStyle w:val="BodyText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useState</w:t>
      </w:r>
      <w:r>
        <w:rPr/>
        <w:t xml:space="preserve"> – store component state</w:t>
      </w:r>
    </w:p>
    <w:p>
      <w:pPr>
        <w:pStyle w:val="BodyText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useEffect</w:t>
      </w:r>
      <w:r>
        <w:rPr/>
        <w:t xml:space="preserve"> – run logic on mount/update</w:t>
      </w:r>
    </w:p>
    <w:p>
      <w:pPr>
        <w:pStyle w:val="BodyText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useContext</w:t>
      </w:r>
      <w:r>
        <w:rPr/>
        <w:t xml:space="preserve"> – consume context data</w:t>
      </w:r>
    </w:p>
    <w:p>
      <w:pPr>
        <w:pStyle w:val="BodyText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useRef</w:t>
      </w:r>
      <w:r>
        <w:rPr/>
        <w:t xml:space="preserve"> – reference a DOM element</w:t>
      </w:r>
    </w:p>
    <w:p>
      <w:pPr>
        <w:pStyle w:val="BodyText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useMemo</w:t>
      </w:r>
      <w:r>
        <w:rPr/>
        <w:t xml:space="preserve"> / </w:t>
      </w:r>
      <w:r>
        <w:rPr>
          <w:rStyle w:val="SourceText"/>
        </w:rPr>
        <w:t>useCallback</w:t>
      </w:r>
      <w:r>
        <w:rPr/>
        <w:t xml:space="preserve"> – optimize re-renders</w:t>
      </w:r>
    </w:p>
    <w:p>
      <w:pPr>
        <w:pStyle w:val="BodyText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useReducer</w:t>
      </w:r>
      <w:r>
        <w:rPr/>
        <w:t xml:space="preserve"> – manage complex state logic</w:t>
      </w:r>
    </w:p>
    <w:p>
      <w:pPr>
        <w:pStyle w:val="BodyText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ourceText"/>
        </w:rPr>
        <w:t>Custom Hooks</w:t>
      </w:r>
      <w:r>
        <w:rPr/>
        <w:t xml:space="preserve"> – your own reusable logic!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[count, setCount] = useState(0);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console.log("Component mounted or count changed");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[count]);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🧱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3.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Hydration Errors (Next.js / SSR)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⚠️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is Hydration?</w:t>
      </w:r>
    </w:p>
    <w:p>
      <w:pPr>
        <w:pStyle w:val="BodyText"/>
        <w:spacing w:before="0" w:after="200"/>
        <w:rPr/>
      </w:pPr>
      <w:r>
        <w:rPr/>
        <w:t xml:space="preserve">In SSR (Server-Side Rendering), the </w:t>
      </w:r>
      <w:r>
        <w:rPr>
          <w:rStyle w:val="Strong"/>
        </w:rPr>
        <w:t>HTML is pre-rendered</w:t>
      </w:r>
      <w:r>
        <w:rPr/>
        <w:t xml:space="preserve"> on the server and sent to the browser. Then </w:t>
      </w:r>
      <w:r>
        <w:rPr>
          <w:rStyle w:val="Strong"/>
        </w:rPr>
        <w:t>React takes over</w:t>
      </w:r>
      <w:r>
        <w:rPr/>
        <w:t xml:space="preserve"> on the client to make it interactive — this process is </w:t>
      </w:r>
      <w:r>
        <w:rPr>
          <w:rStyle w:val="Strong"/>
        </w:rPr>
        <w:t>hydration</w:t>
      </w:r>
      <w:r>
        <w:rPr/>
        <w:t>.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🧨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Hydration Error:</w:t>
      </w:r>
    </w:p>
    <w:p>
      <w:pPr>
        <w:pStyle w:val="BodyText"/>
        <w:spacing w:before="0" w:after="200"/>
        <w:rPr/>
      </w:pPr>
      <w:r>
        <w:rPr/>
        <w:t xml:space="preserve">When the </w:t>
      </w:r>
      <w:r>
        <w:rPr>
          <w:rStyle w:val="Strong"/>
        </w:rPr>
        <w:t>HTML from the server doesn't match what React expects on the client</w:t>
      </w:r>
      <w:r>
        <w:rPr/>
        <w:t>, React throws a hydration error.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⚠️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Causes:</w:t>
      </w:r>
    </w:p>
    <w:p>
      <w:pPr>
        <w:pStyle w:val="BodyText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Using </w:t>
      </w:r>
      <w:r>
        <w:rPr>
          <w:rStyle w:val="Strong"/>
        </w:rPr>
        <w:t>window</w:t>
      </w:r>
      <w:r>
        <w:rPr/>
        <w:t xml:space="preserve">, </w:t>
      </w:r>
      <w:r>
        <w:rPr>
          <w:rStyle w:val="Strong"/>
        </w:rPr>
        <w:t>localStorage</w:t>
      </w:r>
      <w:r>
        <w:rPr/>
        <w:t>, or browser-only APIs during SSR</w:t>
      </w:r>
    </w:p>
    <w:p>
      <w:pPr>
        <w:pStyle w:val="BodyText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Time-based changes: </w:t>
      </w:r>
      <w:r>
        <w:rPr>
          <w:rStyle w:val="SourceText"/>
        </w:rPr>
        <w:t>new Date()</w:t>
      </w:r>
      <w:r>
        <w:rPr/>
        <w:t xml:space="preserve">, </w:t>
      </w:r>
      <w:r>
        <w:rPr>
          <w:rStyle w:val="SourceText"/>
        </w:rPr>
        <w:t>Math.random()</w:t>
      </w:r>
    </w:p>
    <w:p>
      <w:pPr>
        <w:pStyle w:val="BodyText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Conditionally rendering based on device size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Fix:</w:t>
      </w:r>
    </w:p>
    <w:p>
      <w:pPr>
        <w:pStyle w:val="BodyText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Use </w:t>
      </w:r>
      <w:r>
        <w:rPr>
          <w:rStyle w:val="SourceText"/>
        </w:rPr>
        <w:t>useEffect()</w:t>
      </w:r>
      <w:r>
        <w:rPr/>
        <w:t xml:space="preserve"> for browser-only logic: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user = localStorage.getItem("user");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}, []);</w:t>
      </w:r>
    </w:p>
    <w:p>
      <w:pPr>
        <w:pStyle w:val="BodyText"/>
        <w:numPr>
          <w:ilvl w:val="0"/>
          <w:numId w:val="14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Wrap client-only content with: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'use client' // for Next.js 13+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🌐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4.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OPTIONS Request (CORS Preflight)</w:t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📍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What Is It?</w:t>
      </w:r>
    </w:p>
    <w:p>
      <w:pPr>
        <w:pStyle w:val="BodyText"/>
        <w:spacing w:before="0" w:after="200"/>
        <w:rPr/>
      </w:pPr>
      <w:r>
        <w:rPr/>
        <w:t xml:space="preserve">An </w:t>
      </w:r>
      <w:r>
        <w:rPr>
          <w:rStyle w:val="SourceText"/>
        </w:rPr>
        <w:t>OPTIONS</w:t>
      </w:r>
      <w:r>
        <w:rPr/>
        <w:t xml:space="preserve"> request is sent by the </w:t>
      </w:r>
      <w:r>
        <w:rPr>
          <w:rStyle w:val="Strong"/>
        </w:rPr>
        <w:t>browser automatically</w:t>
      </w:r>
      <w:r>
        <w:rPr/>
        <w:t xml:space="preserve"> before certain types of HTTP requests (like POST, PUT, DELETE, etc.) to ask the server:</w:t>
      </w:r>
    </w:p>
    <w:p>
      <w:pPr>
        <w:pStyle w:val="BlockQuotation"/>
        <w:spacing w:before="0" w:after="200"/>
        <w:rPr/>
      </w:pPr>
      <w:r>
        <w:rPr/>
        <w:t>“</w:t>
      </w:r>
      <w:r>
        <w:rPr/>
        <w:t>Hey, are you okay with me sending this request from this domain?”</w:t>
      </w:r>
    </w:p>
    <w:p>
      <w:pPr>
        <w:pStyle w:val="BodyText"/>
        <w:spacing w:before="0" w:after="200"/>
        <w:rPr/>
      </w:pPr>
      <w:r>
        <w:rPr/>
        <w:t xml:space="preserve">This is called a </w:t>
      </w:r>
      <w:r>
        <w:rPr>
          <w:rStyle w:val="Strong"/>
        </w:rPr>
        <w:t>CORS preflight request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🔹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Example:</w:t>
      </w:r>
    </w:p>
    <w:p>
      <w:pPr>
        <w:pStyle w:val="BodyText"/>
        <w:spacing w:before="0" w:after="200"/>
        <w:rPr/>
      </w:pPr>
      <w:r>
        <w:rPr/>
        <w:t xml:space="preserve">You’re making a </w:t>
      </w:r>
      <w:r>
        <w:rPr>
          <w:rStyle w:val="SourceText"/>
        </w:rPr>
        <w:t>POST</w:t>
      </w:r>
      <w:r>
        <w:rPr/>
        <w:t xml:space="preserve"> request with a </w:t>
      </w:r>
      <w:r>
        <w:rPr>
          <w:rStyle w:val="SourceText"/>
        </w:rPr>
        <w:t>Content-Type: application/json</w:t>
      </w:r>
      <w:r>
        <w:rPr/>
        <w:t xml:space="preserve"> from </w:t>
      </w:r>
      <w:r>
        <w:rPr>
          <w:rStyle w:val="SourceText"/>
        </w:rPr>
        <w:t>https://frontend.com</w:t>
      </w:r>
      <w:r>
        <w:rPr/>
        <w:t xml:space="preserve"> to </w:t>
      </w:r>
      <w:r>
        <w:rPr>
          <w:rStyle w:val="SourceText"/>
        </w:rPr>
        <w:t>https://api.server.com</w:t>
      </w:r>
      <w:r>
        <w:rPr/>
        <w:t>.</w:t>
      </w:r>
    </w:p>
    <w:p>
      <w:pPr>
        <w:pStyle w:val="BodyText"/>
        <w:spacing w:before="0" w:after="200"/>
        <w:rPr/>
      </w:pPr>
      <w:r>
        <w:rPr/>
        <w:t xml:space="preserve">Before the actual </w:t>
      </w:r>
      <w:r>
        <w:rPr>
          <w:rStyle w:val="SourceText"/>
        </w:rPr>
        <w:t>POST</w:t>
      </w:r>
      <w:r>
        <w:rPr/>
        <w:t>, the browser sends: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pgsql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OPTIONS https://api.server.com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Access-Control-Request-Method: POST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Origin: https://frontend.com</w:t>
      </w:r>
    </w:p>
    <w:p>
      <w:pPr>
        <w:pStyle w:val="BodyText"/>
        <w:spacing w:before="0" w:after="200"/>
        <w:rPr/>
      </w:pPr>
      <w:r>
        <w:rPr/>
        <w:t xml:space="preserve">If the server responds with proper </w:t>
      </w:r>
      <w:r>
        <w:rPr>
          <w:rStyle w:val="SourceText"/>
        </w:rPr>
        <w:t>Access-Control-Allow-*</w:t>
      </w:r>
      <w:r>
        <w:rPr/>
        <w:t xml:space="preserve"> headers, then it proceeds.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Fix (from server side):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http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Access-Control-Allow-Origin: https://frontend.com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Access-Control-Allow-Methods: POST, GET, OPTIONS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Access-Control-Allow-Headers: Content-Type, Authorization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⚡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Rapid Interview Flashcards:</w:t>
      </w:r>
    </w:p>
    <w:tbl>
      <w:tblPr>
        <w:tblW w:w="773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10"/>
        <w:gridCol w:w="5819"/>
      </w:tblGrid>
      <w:tr>
        <w:trPr>
          <w:tblHeader w:val="true"/>
        </w:trPr>
        <w:tc>
          <w:tcPr>
            <w:tcW w:w="1910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Concept</w:t>
            </w:r>
          </w:p>
        </w:tc>
        <w:tc>
          <w:tcPr>
            <w:tcW w:w="581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One-Liner Summary</w:t>
            </w:r>
          </w:p>
        </w:tc>
      </w:tr>
      <w:tr>
        <w:trPr/>
        <w:tc>
          <w:tcPr>
            <w:tcW w:w="19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Observable</w:t>
            </w:r>
          </w:p>
        </w:tc>
        <w:tc>
          <w:tcPr>
            <w:tcW w:w="5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Like subscribing to a stream of async data</w:t>
            </w:r>
          </w:p>
        </w:tc>
      </w:tr>
      <w:tr>
        <w:trPr/>
        <w:tc>
          <w:tcPr>
            <w:tcW w:w="19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Hook</w:t>
            </w:r>
          </w:p>
        </w:tc>
        <w:tc>
          <w:tcPr>
            <w:tcW w:w="5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Function to tap into React features in functional components</w:t>
            </w:r>
          </w:p>
        </w:tc>
      </w:tr>
      <w:tr>
        <w:trPr/>
        <w:tc>
          <w:tcPr>
            <w:tcW w:w="19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Hydration Error</w:t>
            </w:r>
          </w:p>
        </w:tc>
        <w:tc>
          <w:tcPr>
            <w:tcW w:w="5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Mismatch between SSR HTML and client React render</w:t>
            </w:r>
          </w:p>
        </w:tc>
      </w:tr>
      <w:tr>
        <w:trPr/>
        <w:tc>
          <w:tcPr>
            <w:tcW w:w="19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OPTIONS Request</w:t>
            </w:r>
          </w:p>
        </w:tc>
        <w:tc>
          <w:tcPr>
            <w:tcW w:w="58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Preflight check by browser for CORS requests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Want mock questions based on these? Or visual cheatsheets for faster review?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what is next js provide on top of react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Great question — one that </w:t>
      </w:r>
      <w:r>
        <w:rPr>
          <w:rStyle w:val="Strong"/>
        </w:rPr>
        <w:t>always</w:t>
      </w:r>
      <w:r>
        <w:rPr/>
        <w:t xml:space="preserve"> comes up in interviews! Here's the breakdown: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🔥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What does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Next.js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 provide </w:t>
      </w: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  <w:sz w:val="22"/>
          <w:szCs w:val="22"/>
        </w:rPr>
        <w:t>on top of React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?</w:t>
      </w:r>
    </w:p>
    <w:p>
      <w:pPr>
        <w:pStyle w:val="BodyText"/>
        <w:spacing w:before="0" w:after="200"/>
        <w:rPr/>
      </w:pPr>
      <w:r>
        <w:rPr/>
        <w:t xml:space="preserve">Next.js is a </w:t>
      </w:r>
      <w:r>
        <w:rPr>
          <w:rStyle w:val="Strong"/>
        </w:rPr>
        <w:t>React framework</w:t>
      </w:r>
      <w:r>
        <w:rPr/>
        <w:t xml:space="preserve"> that adds powerful features to improve performance, scalability, SEO, and developer experience — especially for </w:t>
      </w:r>
      <w:r>
        <w:rPr>
          <w:rStyle w:val="Strong"/>
        </w:rPr>
        <w:t>production-ready</w:t>
      </w:r>
      <w:r>
        <w:rPr/>
        <w:t xml:space="preserve"> apps.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✅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Key Features Next.js Adds to React: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08"/>
        <w:gridCol w:w="5731"/>
      </w:tblGrid>
      <w:tr>
        <w:trPr>
          <w:tblHeader w:val="true"/>
        </w:trPr>
        <w:tc>
          <w:tcPr>
            <w:tcW w:w="290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Feature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What it Does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File-based Routing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No need for </w:t>
            </w:r>
            <w:r>
              <w:rPr>
                <w:rStyle w:val="SourceText"/>
              </w:rPr>
              <w:t>react-router</w:t>
            </w:r>
            <w:r>
              <w:rPr/>
              <w:t xml:space="preserve">. Just create a file in </w:t>
            </w:r>
            <w:r>
              <w:rPr>
                <w:rStyle w:val="SourceText"/>
              </w:rPr>
              <w:t>/pages</w:t>
            </w:r>
            <w:r>
              <w:rPr/>
              <w:t>, and it becomes a route.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Server-Side Rendering (SSR)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Render React components on the server for faster load and better SEO.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Static Site Generation (SSG)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Pre-build pages at build time using </w:t>
            </w:r>
            <w:r>
              <w:rPr>
                <w:rStyle w:val="SourceText"/>
              </w:rPr>
              <w:t>getStaticProps</w:t>
            </w:r>
            <w:r>
              <w:rPr/>
              <w:t>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API Routes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Build backend logic directly inside your Next.js app via </w:t>
            </w:r>
            <w:r>
              <w:rPr>
                <w:rStyle w:val="SourceText"/>
              </w:rPr>
              <w:t>/pages/api/*.js</w:t>
            </w:r>
            <w:r>
              <w:rPr/>
              <w:t>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Image Optimization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Built-in </w:t>
            </w:r>
            <w:r>
              <w:rPr>
                <w:rStyle w:val="SourceText"/>
              </w:rPr>
              <w:t>next/image</w:t>
            </w:r>
            <w:r>
              <w:rPr/>
              <w:t xml:space="preserve"> for lazy loading and optimized images.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Built-in CSS &amp; Sass Support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No need for extra config — supports global, module, and scoped CSS.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Middleware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Run logic before rendering a page — great for auth, redirects, etc.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App Directory &amp; Layouts (Next 13+)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Modern file structure with nested layouts and server components.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Hybrid Rendering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Mix SSG, SSR, and client-side rendering </w:t>
            </w:r>
            <w:r>
              <w:rPr>
                <w:rStyle w:val="Strong"/>
              </w:rPr>
              <w:t>per page</w:t>
            </w:r>
            <w:r>
              <w:rPr/>
              <w:t>.</w:t>
            </w:r>
          </w:p>
        </w:tc>
      </w:tr>
      <w:tr>
        <w:trPr/>
        <w:tc>
          <w:tcPr>
            <w:tcW w:w="29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Automatic Code Splitting</w:t>
            </w:r>
          </w:p>
        </w:tc>
        <w:tc>
          <w:tcPr>
            <w:tcW w:w="57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Only load what's needed per page. Faster!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🎯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Real World Example:</w:t>
      </w:r>
    </w:p>
    <w:p>
      <w:pPr>
        <w:pStyle w:val="BodyText"/>
        <w:spacing w:before="0" w:after="200"/>
        <w:rPr/>
      </w:pPr>
      <w:r>
        <w:rPr/>
        <w:t>With React:</w:t>
      </w:r>
    </w:p>
    <w:p>
      <w:pPr>
        <w:pStyle w:val="BodyText"/>
        <w:numPr>
          <w:ilvl w:val="0"/>
          <w:numId w:val="14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You manually configure routing (</w:t>
      </w:r>
      <w:r>
        <w:rPr>
          <w:rStyle w:val="SourceText"/>
        </w:rPr>
        <w:t>react-router-dom</w:t>
      </w:r>
      <w:r>
        <w:rPr/>
        <w:t>)</w:t>
      </w:r>
    </w:p>
    <w:p>
      <w:pPr>
        <w:pStyle w:val="BodyText"/>
        <w:numPr>
          <w:ilvl w:val="0"/>
          <w:numId w:val="14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You need Webpack/Babel setup</w:t>
      </w:r>
    </w:p>
    <w:p>
      <w:pPr>
        <w:pStyle w:val="BodyText"/>
        <w:numPr>
          <w:ilvl w:val="0"/>
          <w:numId w:val="14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You manage rendering strategies yourself</w:t>
      </w:r>
    </w:p>
    <w:p>
      <w:pPr>
        <w:pStyle w:val="BodyText"/>
        <w:spacing w:before="0" w:after="200"/>
        <w:rPr/>
      </w:pPr>
      <w:r>
        <w:rPr/>
        <w:t>With Next.js:</w:t>
      </w:r>
    </w:p>
    <w:p>
      <w:pPr>
        <w:pStyle w:val="BodyText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Drop a file in </w:t>
      </w:r>
      <w:r>
        <w:rPr>
          <w:rStyle w:val="SourceText"/>
        </w:rPr>
        <w:t>pages/blog.js</w:t>
      </w:r>
      <w:r>
        <w:rPr/>
        <w:t xml:space="preserve"> ➝ Done ✅</w:t>
      </w:r>
    </w:p>
    <w:p>
      <w:pPr>
        <w:pStyle w:val="BodyText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Pre-render blog content with </w:t>
      </w:r>
      <w:r>
        <w:rPr>
          <w:rStyle w:val="SourceText"/>
        </w:rPr>
        <w:t>getStaticProps</w:t>
      </w:r>
    </w:p>
    <w:p>
      <w:pPr>
        <w:pStyle w:val="BodyText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Build an API route in </w:t>
      </w:r>
      <w:r>
        <w:rPr>
          <w:rStyle w:val="SourceText"/>
        </w:rPr>
        <w:t>pages/api/sendMail.js</w:t>
      </w:r>
    </w:p>
    <w:p>
      <w:pPr>
        <w:pStyle w:val="BodyText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Use </w:t>
      </w:r>
      <w:r>
        <w:rPr>
          <w:rStyle w:val="SourceText"/>
        </w:rPr>
        <w:t>next/image</w:t>
      </w:r>
      <w:r>
        <w:rPr/>
        <w:t xml:space="preserve"> for automatic image resizing</w:t>
      </w:r>
    </w:p>
    <w:p>
      <w:pPr>
        <w:pStyle w:val="BodyText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Deployed instantly on Vercel 🚀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 xml:space="preserve">🧠 </w:t>
      </w:r>
      <w:r>
        <w:rPr>
          <w:rFonts w:eastAsia="" w:cs="" w:ascii="Cambria" w:hAnsi="Cambria" w:asciiTheme="minorHAnsi" w:cstheme="minorBidi" w:eastAsiaTheme="minorEastAsia" w:hAnsiTheme="minorHAnsi"/>
          <w:color w:val="auto"/>
          <w:sz w:val="22"/>
          <w:szCs w:val="22"/>
        </w:rPr>
        <w:t>TL;DR:</w:t>
      </w:r>
    </w:p>
    <w:p>
      <w:pPr>
        <w:pStyle w:val="BodyText"/>
        <w:spacing w:before="0" w:after="200"/>
        <w:rPr/>
      </w:pPr>
      <w:r>
        <w:rPr>
          <w:rStyle w:val="Strong"/>
        </w:rPr>
        <w:t>Next.js = React + Production Superpowers</w:t>
      </w:r>
      <w:r>
        <w:rPr/>
        <w:br/>
        <w:t>You still write React components, but with SSR, routing, SEO, and full-stack capabilities baked in.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Client side routing vs server dide routing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>Let’s break it down clearly: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Client-side Routing</w:t>
      </w:r>
    </w:p>
    <w:p>
      <w:pPr>
        <w:pStyle w:val="BodyText"/>
        <w:spacing w:before="0" w:after="200"/>
        <w:rPr/>
      </w:pPr>
      <w:r>
        <w:rPr/>
        <w:t>(Client = browser)</w:t>
      </w:r>
    </w:p>
    <w:p>
      <w:pPr>
        <w:pStyle w:val="BodyText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 happens?</w:t>
      </w:r>
      <w:r>
        <w:rPr/>
        <w:br/>
        <w:t xml:space="preserve">When you click a link, </w:t>
      </w:r>
      <w:r>
        <w:rPr>
          <w:rStyle w:val="Strong"/>
        </w:rPr>
        <w:t>JavaScript</w:t>
      </w:r>
      <w:r>
        <w:rPr/>
        <w:t xml:space="preserve"> running inside the browser </w:t>
      </w:r>
      <w:r>
        <w:rPr>
          <w:rStyle w:val="Strong"/>
        </w:rPr>
        <w:t>intercepts</w:t>
      </w:r>
      <w:r>
        <w:rPr/>
        <w:t xml:space="preserve"> the click.</w:t>
        <w:br/>
        <w:t xml:space="preserve">It </w:t>
      </w:r>
      <w:r>
        <w:rPr>
          <w:rStyle w:val="Strong"/>
        </w:rPr>
        <w:t>does not reload</w:t>
      </w:r>
      <w:r>
        <w:rPr/>
        <w:t xml:space="preserve"> the page from the server.</w:t>
        <w:br/>
        <w:t xml:space="preserve">Instead, it </w:t>
      </w:r>
      <w:r>
        <w:rPr>
          <w:rStyle w:val="Strong"/>
        </w:rPr>
        <w:t>dynamically updates</w:t>
      </w:r>
      <w:r>
        <w:rPr/>
        <w:t xml:space="preserve"> the view by changing the URL and loading new components/screens </w:t>
      </w:r>
      <w:r>
        <w:rPr>
          <w:rStyle w:val="Strong"/>
        </w:rPr>
        <w:t>inside the same page</w:t>
      </w:r>
      <w:r>
        <w:rPr/>
        <w:t>.</w:t>
      </w:r>
    </w:p>
    <w:p>
      <w:pPr>
        <w:pStyle w:val="BodyText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Example:</w:t>
      </w:r>
    </w:p>
    <w:p>
      <w:pPr>
        <w:pStyle w:val="BodyText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Single Page Applications (SPA) built with React, Angular, Vue.</w:t>
      </w:r>
    </w:p>
    <w:p>
      <w:pPr>
        <w:pStyle w:val="BodyText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 xml:space="preserve">e.g., In a React app: clicking on "Profile" updates the URL to </w:t>
      </w:r>
      <w:r>
        <w:rPr>
          <w:rStyle w:val="SourceText"/>
        </w:rPr>
        <w:t>/profile</w:t>
      </w:r>
      <w:r>
        <w:rPr/>
        <w:t>, but the page does not reload.</w:t>
      </w:r>
    </w:p>
    <w:p>
      <w:pPr>
        <w:pStyle w:val="BodyText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Pros:</w:t>
      </w:r>
    </w:p>
    <w:p>
      <w:pPr>
        <w:pStyle w:val="BodyText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Faster navigation (no full-page reloads).</w:t>
      </w:r>
    </w:p>
    <w:p>
      <w:pPr>
        <w:pStyle w:val="BodyText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Smoother user experience (app feels like a mobile app).</w:t>
      </w:r>
    </w:p>
    <w:p>
      <w:pPr>
        <w:pStyle w:val="BodyText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Less load on server after initial load.</w:t>
      </w:r>
    </w:p>
    <w:p>
      <w:pPr>
        <w:pStyle w:val="BodyText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Cons:</w:t>
      </w:r>
    </w:p>
    <w:p>
      <w:pPr>
        <w:pStyle w:val="BodyText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First page load can be slower (because a lot of JavaScript needs to be downloaded first).</w:t>
      </w:r>
    </w:p>
    <w:p>
      <w:pPr>
        <w:pStyle w:val="BodyText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SEO (Search Engine Optimization) can be tricky without extra tools (like Next.js, SSR).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Server-side Routing</w:t>
      </w:r>
    </w:p>
    <w:p>
      <w:pPr>
        <w:pStyle w:val="BodyText"/>
        <w:spacing w:before="0" w:after="200"/>
        <w:rPr/>
      </w:pPr>
      <w:r>
        <w:rPr/>
        <w:t>(Server = backend)</w:t>
      </w:r>
    </w:p>
    <w:p>
      <w:pPr>
        <w:pStyle w:val="BodyText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What happens?</w:t>
      </w:r>
      <w:r>
        <w:rPr/>
        <w:br/>
        <w:t xml:space="preserve">When you click a link, </w:t>
      </w:r>
      <w:r>
        <w:rPr>
          <w:rStyle w:val="Strong"/>
        </w:rPr>
        <w:t>the browser sends a full request</w:t>
      </w:r>
      <w:r>
        <w:rPr/>
        <w:t xml:space="preserve"> to the server.</w:t>
        <w:br/>
        <w:t xml:space="preserve">The server </w:t>
      </w:r>
      <w:r>
        <w:rPr>
          <w:rStyle w:val="Strong"/>
        </w:rPr>
        <w:t>responds with a brand new HTML page</w:t>
      </w:r>
      <w:r>
        <w:rPr/>
        <w:t>.</w:t>
        <w:br/>
        <w:t xml:space="preserve">Each navigation causes a </w:t>
      </w:r>
      <w:r>
        <w:rPr>
          <w:rStyle w:val="Strong"/>
        </w:rPr>
        <w:t>full page reload</w:t>
      </w:r>
      <w:r>
        <w:rPr/>
        <w:t>.</w:t>
      </w:r>
    </w:p>
    <w:p>
      <w:pPr>
        <w:pStyle w:val="BodyText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Example:</w:t>
      </w:r>
    </w:p>
    <w:p>
      <w:pPr>
        <w:pStyle w:val="BodyText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Traditional websites built with Django, Rails, PHP, Spring Boot, etc.</w:t>
      </w:r>
    </w:p>
    <w:p>
      <w:pPr>
        <w:pStyle w:val="BodyText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e.g., Clicking on "Profile" sends a new HTTP request to the server, and server returns a new full HTML page.</w:t>
      </w:r>
    </w:p>
    <w:p>
      <w:pPr>
        <w:pStyle w:val="BodyText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Pros:</w:t>
      </w:r>
    </w:p>
    <w:p>
      <w:pPr>
        <w:pStyle w:val="BodyText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Easier SEO (because the server always sends complete HTML).</w:t>
      </w:r>
    </w:p>
    <w:p>
      <w:pPr>
        <w:pStyle w:val="BodyText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Simpler architecture (no need for heavy JavaScript frameworks).</w:t>
      </w:r>
    </w:p>
    <w:p>
      <w:pPr>
        <w:pStyle w:val="BodyText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First load is fast (because the HTML is ready).</w:t>
      </w:r>
    </w:p>
    <w:p>
      <w:pPr>
        <w:pStyle w:val="BodyText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Cons:</w:t>
      </w:r>
    </w:p>
    <w:p>
      <w:pPr>
        <w:pStyle w:val="BodyText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Slower navigation (because page reloads happen for every link).</w:t>
      </w:r>
    </w:p>
    <w:p>
      <w:pPr>
        <w:pStyle w:val="BodyText"/>
        <w:numPr>
          <w:ilvl w:val="1"/>
          <w:numId w:val="149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More load on server (every click = server work).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Simple analogy:</w:t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77"/>
        <w:gridCol w:w="3349"/>
        <w:gridCol w:w="3514"/>
      </w:tblGrid>
      <w:tr>
        <w:trPr>
          <w:tblHeader w:val="true"/>
        </w:trPr>
        <w:tc>
          <w:tcPr>
            <w:tcW w:w="177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Feature</w:t>
            </w:r>
          </w:p>
        </w:tc>
        <w:tc>
          <w:tcPr>
            <w:tcW w:w="334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Client-side Routing</w:t>
            </w:r>
          </w:p>
        </w:tc>
        <w:tc>
          <w:tcPr>
            <w:tcW w:w="351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Server-side Routing</w:t>
            </w:r>
          </w:p>
        </w:tc>
      </w:tr>
      <w:tr>
        <w:trPr/>
        <w:tc>
          <w:tcPr>
            <w:tcW w:w="1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Clicking a link</w:t>
            </w:r>
          </w:p>
        </w:tc>
        <w:tc>
          <w:tcPr>
            <w:tcW w:w="3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Changes URL and shows new page without reload</w:t>
            </w:r>
          </w:p>
        </w:tc>
        <w:tc>
          <w:tcPr>
            <w:tcW w:w="3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Sends a new request to server and reloads the page</w:t>
            </w:r>
          </w:p>
        </w:tc>
      </w:tr>
      <w:tr>
        <w:trPr/>
        <w:tc>
          <w:tcPr>
            <w:tcW w:w="1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Speed after first load</w:t>
            </w:r>
          </w:p>
        </w:tc>
        <w:tc>
          <w:tcPr>
            <w:tcW w:w="3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Very fast</w:t>
            </w:r>
          </w:p>
        </w:tc>
        <w:tc>
          <w:tcPr>
            <w:tcW w:w="3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Slower (full reloads)</w:t>
            </w:r>
          </w:p>
        </w:tc>
      </w:tr>
      <w:tr>
        <w:trPr/>
        <w:tc>
          <w:tcPr>
            <w:tcW w:w="1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SEO</w:t>
            </w:r>
          </w:p>
        </w:tc>
        <w:tc>
          <w:tcPr>
            <w:tcW w:w="3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Needs extra work</w:t>
            </w:r>
          </w:p>
        </w:tc>
        <w:tc>
          <w:tcPr>
            <w:tcW w:w="3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Easy, out of the box</w:t>
            </w:r>
          </w:p>
        </w:tc>
      </w:tr>
      <w:tr>
        <w:trPr/>
        <w:tc>
          <w:tcPr>
            <w:tcW w:w="17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Technology examples</w:t>
            </w:r>
          </w:p>
        </w:tc>
        <w:tc>
          <w:tcPr>
            <w:tcW w:w="3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React Router, Angular Router</w:t>
            </w:r>
          </w:p>
        </w:tc>
        <w:tc>
          <w:tcPr>
            <w:tcW w:w="35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Django, Laravel, Rails default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>Would you also like me to show a simple code example for each one (client-side and server-side)? It will make it even easier to visualize.</w:t>
        <w:br/>
        <w:t>(Just 10 lines each.)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In next js client side routing or server side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>
          <w:rStyle w:val="Strong"/>
        </w:rPr>
        <w:t>Next.js supports both client-side and server-side routing</w:t>
      </w:r>
      <w:r>
        <w:rPr/>
        <w:t>, depending on how you build your pages. Here's how it works: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1. Server-side routing (default behavior):</w:t>
      </w:r>
    </w:p>
    <w:p>
      <w:pPr>
        <w:pStyle w:val="BodyText"/>
        <w:numPr>
          <w:ilvl w:val="0"/>
          <w:numId w:val="15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Each file inside the </w:t>
      </w:r>
      <w:r>
        <w:rPr>
          <w:rStyle w:val="SourceText"/>
        </w:rPr>
        <w:t>pages/</w:t>
      </w:r>
      <w:r>
        <w:rPr/>
        <w:t xml:space="preserve"> directory becomes a route.</w:t>
      </w:r>
    </w:p>
    <w:p>
      <w:pPr>
        <w:pStyle w:val="BodyText"/>
        <w:numPr>
          <w:ilvl w:val="0"/>
          <w:numId w:val="15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you visit a route directly (e.g., </w:t>
      </w:r>
      <w:r>
        <w:rPr>
          <w:rStyle w:val="SourceText"/>
        </w:rPr>
        <w:t>/about</w:t>
      </w:r>
      <w:r>
        <w:rPr/>
        <w:t>), the server renders the HTML and sends it to the browser.</w:t>
      </w:r>
    </w:p>
    <w:p>
      <w:pPr>
        <w:pStyle w:val="BodyText"/>
        <w:numPr>
          <w:ilvl w:val="0"/>
          <w:numId w:val="15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This is server-side rendering (SSR)</w:t>
      </w:r>
      <w:r>
        <w:rPr/>
        <w:t xml:space="preserve"> by default (unless specified otherwise).</w:t>
      </w:r>
    </w:p>
    <w:p>
      <w:pPr>
        <w:pStyle w:val="BodyText"/>
        <w:spacing w:before="0" w:after="200"/>
        <w:rPr/>
      </w:pPr>
      <w:r>
        <w:rPr>
          <w:rStyle w:val="Strong"/>
        </w:rPr>
        <w:t>Example: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/pages/about.js → https://yourapp.com/about</w:t>
      </w:r>
    </w:p>
    <w:p>
      <w:pPr>
        <w:pStyle w:val="BodyText"/>
        <w:numPr>
          <w:ilvl w:val="0"/>
          <w:numId w:val="151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On a fresh page load or direct URL entry, Next.js serves the HTML from the server.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2. Client-side routing (during navigation):</w:t>
      </w:r>
    </w:p>
    <w:p>
      <w:pPr>
        <w:pStyle w:val="BodyText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When you use Next.js’s </w:t>
      </w:r>
      <w:r>
        <w:rPr>
          <w:rStyle w:val="SourceText"/>
        </w:rPr>
        <w:t>&lt;Link&gt;</w:t>
      </w:r>
      <w:r>
        <w:rPr/>
        <w:t xml:space="preserve"> component to navigate, routing happens </w:t>
      </w:r>
      <w:r>
        <w:rPr>
          <w:rStyle w:val="Strong"/>
        </w:rPr>
        <w:t>on the client</w:t>
      </w:r>
      <w:r>
        <w:rPr/>
        <w:t xml:space="preserve"> without a full page reload.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jsx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Link from 'next/link';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&lt;Link href="/about"&gt;Go to About&lt;/Link&gt;</w:t>
      </w:r>
    </w:p>
    <w:p>
      <w:pPr>
        <w:pStyle w:val="BodyText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Next.js uses </w:t>
      </w:r>
      <w:r>
        <w:rPr>
          <w:rStyle w:val="Strong"/>
        </w:rPr>
        <w:t>client-side routing</w:t>
      </w:r>
      <w:r>
        <w:rPr/>
        <w:t xml:space="preserve"> here. It prefetches the page in the background and updates the view without a reload.</w:t>
      </w:r>
    </w:p>
    <w:p>
      <w:pPr>
        <w:pStyle w:val="BodyText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This makes the app feel like a </w:t>
      </w:r>
      <w:r>
        <w:rPr>
          <w:rStyle w:val="Strong"/>
        </w:rPr>
        <w:t>Single Page Application (SPA)</w:t>
      </w:r>
      <w:r>
        <w:rPr/>
        <w:t xml:space="preserve"> after the first page load.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Summary:</w:t>
      </w:r>
    </w:p>
    <w:tbl>
      <w:tblPr>
        <w:tblW w:w="6071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74"/>
        <w:gridCol w:w="4096"/>
      </w:tblGrid>
      <w:tr>
        <w:trPr>
          <w:tblHeader w:val="true"/>
        </w:trPr>
        <w:tc>
          <w:tcPr>
            <w:tcW w:w="1974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Feature</w:t>
            </w:r>
          </w:p>
        </w:tc>
        <w:tc>
          <w:tcPr>
            <w:tcW w:w="409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Behavior in Next.js</w:t>
            </w:r>
          </w:p>
        </w:tc>
      </w:tr>
      <w:tr>
        <w:trPr/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Direct URL access</w:t>
            </w:r>
          </w:p>
        </w:tc>
        <w:tc>
          <w:tcPr>
            <w:tcW w:w="4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Server-side routing</w:t>
            </w:r>
          </w:p>
        </w:tc>
      </w:tr>
      <w:tr>
        <w:trPr/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Clicking </w:t>
            </w:r>
            <w:r>
              <w:rPr>
                <w:rStyle w:val="SourceText"/>
              </w:rPr>
              <w:t>&lt;Link /&gt;</w:t>
            </w:r>
          </w:p>
        </w:tc>
        <w:tc>
          <w:tcPr>
            <w:tcW w:w="4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Client-side routing (fast, SPA-like)</w:t>
            </w:r>
          </w:p>
        </w:tc>
      </w:tr>
      <w:tr>
        <w:trPr/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SEO Support</w:t>
            </w:r>
          </w:p>
        </w:tc>
        <w:tc>
          <w:tcPr>
            <w:tcW w:w="4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Yes (thanks to SSR/SSG/ISR)</w:t>
            </w:r>
          </w:p>
        </w:tc>
      </w:tr>
      <w:tr>
        <w:trPr/>
        <w:tc>
          <w:tcPr>
            <w:tcW w:w="19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Flexibility</w:t>
            </w:r>
          </w:p>
        </w:tc>
        <w:tc>
          <w:tcPr>
            <w:tcW w:w="40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You can use SSR, SSG, ISR, or CSR per page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/>
      </w:pPr>
      <w:r>
        <w:rPr/>
        <w:t xml:space="preserve">Next.js is </w:t>
      </w:r>
      <w:r>
        <w:rPr>
          <w:rStyle w:val="Strong"/>
        </w:rPr>
        <w:t>hybrid</w:t>
      </w:r>
      <w:r>
        <w:rPr/>
        <w:t>, giving you the best of both worlds.</w:t>
      </w:r>
    </w:p>
    <w:p>
      <w:pPr>
        <w:pStyle w:val="BodyText"/>
        <w:spacing w:before="0" w:after="200"/>
        <w:rPr/>
      </w:pPr>
      <w:r>
        <w:rPr/>
        <w:t>Would you like an example showing both behaviors clearly?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You said:</w:t>
      </w:r>
    </w:p>
    <w:p>
      <w:pPr>
        <w:pStyle w:val="BodyText"/>
        <w:rPr/>
      </w:pPr>
      <w:r>
        <w:rPr/>
        <w:t>Again I want yoh to answer in context of latest next js by searching the web</w:t>
      </w:r>
    </w:p>
    <w:p>
      <w:pPr>
        <w:pStyle w:val="Heading6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Fonts w:eastAsia="" w:cs="" w:ascii="Cambria" w:hAnsi="Cambria" w:asciiTheme="minorHAnsi" w:cstheme="minorBidi" w:eastAsiaTheme="minorEastAsia" w:hAnsiTheme="minorHAnsi"/>
          <w:color w:val="auto"/>
        </w:rPr>
        <w:t>ChatGPT said:</w:t>
      </w:r>
    </w:p>
    <w:p>
      <w:pPr>
        <w:pStyle w:val="BodyText"/>
        <w:spacing w:before="0" w:after="200"/>
        <w:rPr/>
      </w:pPr>
      <w:r>
        <w:rPr/>
        <w:t xml:space="preserve">In </w:t>
      </w:r>
      <w:r>
        <w:rPr>
          <w:rStyle w:val="Strong"/>
        </w:rPr>
        <w:t>Next.js 14</w:t>
      </w:r>
      <w:r>
        <w:rPr/>
        <w:t xml:space="preserve">, routing behavior is determined by how you structure your application and the components you use. The framework supports both </w:t>
      </w:r>
      <w:r>
        <w:rPr>
          <w:rStyle w:val="Strong"/>
        </w:rPr>
        <w:t>server-side</w:t>
      </w:r>
      <w:r>
        <w:rPr/>
        <w:t xml:space="preserve"> and </w:t>
      </w:r>
      <w:r>
        <w:rPr>
          <w:rStyle w:val="Strong"/>
        </w:rPr>
        <w:t>client-side</w:t>
      </w:r>
      <w:r>
        <w:rPr/>
        <w:t xml:space="preserve"> routing, offering flexibility to optimize for performance, SEO, and user experience.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Server-Side Routing in Next.js 14</w:t>
      </w:r>
    </w:p>
    <w:p>
      <w:pPr>
        <w:pStyle w:val="BodyText"/>
        <w:numPr>
          <w:ilvl w:val="0"/>
          <w:numId w:val="15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App Directory Structure</w:t>
      </w:r>
      <w:r>
        <w:rPr/>
        <w:t xml:space="preserve">: With the introduction of the </w:t>
      </w:r>
      <w:r>
        <w:rPr>
          <w:rStyle w:val="SourceText"/>
        </w:rPr>
        <w:t>app/</w:t>
      </w:r>
      <w:r>
        <w:rPr/>
        <w:t xml:space="preserve"> directory, Next.js emphasizes server-side rendering (SSR) by default. Pages are defined using </w:t>
      </w:r>
      <w:r>
        <w:rPr>
          <w:rStyle w:val="SourceText"/>
        </w:rPr>
        <w:t>page.js</w:t>
      </w:r>
      <w:r>
        <w:rPr/>
        <w:t xml:space="preserve"> files within nested folders, corresponding to URL paths. </w:t>
      </w:r>
      <w:hyperlink r:id="rId2" w:tgtFrame="_blank">
        <w:r>
          <w:rPr>
            <w:rStyle w:val="Hyperlink"/>
          </w:rPr>
          <w:t>codermo.medium.com+1Next.js by Vercel - The React Framework+1</w:t>
        </w:r>
      </w:hyperlink>
    </w:p>
    <w:p>
      <w:pPr>
        <w:pStyle w:val="BodyText"/>
        <w:numPr>
          <w:ilvl w:val="0"/>
          <w:numId w:val="15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React Server Components (RSC)</w:t>
      </w:r>
      <w:r>
        <w:rPr/>
        <w:t xml:space="preserve">: Components inside the </w:t>
      </w:r>
      <w:r>
        <w:rPr>
          <w:rStyle w:val="SourceText"/>
        </w:rPr>
        <w:t>app/</w:t>
      </w:r>
      <w:r>
        <w:rPr/>
        <w:t xml:space="preserve"> directory are server-rendered by default, allowing for efficient data fetching and reduced client-side JavaScript. </w:t>
      </w:r>
      <w:hyperlink r:id="rId3" w:tgtFrame="_blank">
        <w:r>
          <w:rPr>
            <w:rStyle w:val="Hyperlink"/>
          </w:rPr>
          <w:t>codermo.medium.com</w:t>
        </w:r>
      </w:hyperlink>
    </w:p>
    <w:p>
      <w:pPr>
        <w:pStyle w:val="BodyText"/>
        <w:numPr>
          <w:ilvl w:val="0"/>
          <w:numId w:val="154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Data Fetching</w:t>
      </w:r>
      <w:r>
        <w:rPr/>
        <w:t xml:space="preserve">: Instead of using </w:t>
      </w:r>
      <w:r>
        <w:rPr>
          <w:rStyle w:val="SourceText"/>
        </w:rPr>
        <w:t>getServerSideProps</w:t>
      </w:r>
      <w:r>
        <w:rPr/>
        <w:t xml:space="preserve"> or </w:t>
      </w:r>
      <w:r>
        <w:rPr>
          <w:rStyle w:val="SourceText"/>
        </w:rPr>
        <w:t>getStaticProps</w:t>
      </w:r>
      <w:r>
        <w:rPr/>
        <w:t xml:space="preserve">, data is fetched directly within server components using standard </w:t>
      </w:r>
      <w:r>
        <w:rPr>
          <w:rStyle w:val="SourceText"/>
        </w:rPr>
        <w:t>fetch</w:t>
      </w:r>
      <w:r>
        <w:rPr/>
        <w:t xml:space="preserve"> calls. </w:t>
      </w:r>
      <w:hyperlink r:id="rId4" w:tgtFrame="_blank">
        <w:r>
          <w:rPr>
            <w:rStyle w:val="Hyperlink"/>
          </w:rPr>
          <w:t>codermo.medium.com</w:t>
        </w:r>
      </w:hyperlink>
    </w:p>
    <w:p>
      <w:pPr>
        <w:pStyle w:val="BodyText"/>
        <w:spacing w:before="0" w:after="200"/>
        <w:rPr/>
      </w:pPr>
      <w:r>
        <w:rPr>
          <w:rStyle w:val="Strong"/>
        </w:rPr>
        <w:t>Example</w:t>
      </w:r>
      <w:r>
        <w:rPr/>
        <w:t>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javascript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app/about/page.js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default async function AboutPage()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res = await fetch('https://api.example.com/about');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data = await res.json();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&lt;h1&gt;About Us&lt;/h1&gt;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&lt;p&gt;{data.description}&lt;/p&gt;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Client-Side Routing in Next.js 14</w:t>
      </w:r>
    </w:p>
    <w:p>
      <w:pPr>
        <w:pStyle w:val="BodyText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Navigation</w:t>
      </w:r>
      <w:r>
        <w:rPr/>
        <w:t xml:space="preserve">: Client-side navigation is achieved using the </w:t>
      </w:r>
      <w:r>
        <w:rPr>
          <w:rStyle w:val="SourceText"/>
        </w:rPr>
        <w:t>&lt;Link&gt;</w:t>
      </w:r>
      <w:r>
        <w:rPr/>
        <w:t xml:space="preserve"> component from </w:t>
      </w:r>
      <w:r>
        <w:rPr>
          <w:rStyle w:val="SourceText"/>
        </w:rPr>
        <w:t>next/link</w:t>
      </w:r>
      <w:r>
        <w:rPr/>
        <w:t xml:space="preserve"> or programmatically via the </w:t>
      </w:r>
      <w:r>
        <w:rPr>
          <w:rStyle w:val="SourceText"/>
        </w:rPr>
        <w:t>useRouter</w:t>
      </w:r>
      <w:r>
        <w:rPr/>
        <w:t xml:space="preserve"> hook. This enables seamless transitions without full page reloads. </w:t>
      </w:r>
    </w:p>
    <w:p>
      <w:pPr>
        <w:pStyle w:val="BodyText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Client Components</w:t>
      </w:r>
      <w:r>
        <w:rPr/>
        <w:t xml:space="preserve">: To render components on the client side, especially those requiring interactivity or browser APIs, you can designate them as client components using the </w:t>
      </w:r>
      <w:r>
        <w:rPr>
          <w:rStyle w:val="SourceText"/>
        </w:rPr>
        <w:t>'use client'</w:t>
      </w:r>
      <w:r>
        <w:rPr/>
        <w:t xml:space="preserve"> directive at the top of the file. </w:t>
      </w:r>
      <w:hyperlink r:id="rId5" w:tgtFrame="_blank">
        <w:r>
          <w:rPr>
            <w:rStyle w:val="Hyperlink"/>
          </w:rPr>
          <w:t>Borstch</w:t>
        </w:r>
      </w:hyperlink>
    </w:p>
    <w:p>
      <w:pPr>
        <w:pStyle w:val="BodyText"/>
        <w:spacing w:before="0" w:after="200"/>
        <w:rPr/>
      </w:pPr>
      <w:r>
        <w:rPr>
          <w:rStyle w:val="Strong"/>
        </w:rPr>
        <w:t>Example</w:t>
      </w:r>
      <w:r>
        <w:rPr/>
        <w:t>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javascript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app/contact/page.js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'use client';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useState } from 'react';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default function ContactPage()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[message, setMessage] = useState('');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handleSubmit = 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// Handle form submission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&lt;h1&gt;Contact Us&lt;/h1&gt;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&lt;textarea onChange={(e) =&gt; setMessage(e.target.value)}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&lt;button onClick={handleSubmit}&gt;Send&lt;/button&gt;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Hybrid Approach</w:t>
      </w:r>
    </w:p>
    <w:p>
      <w:pPr>
        <w:pStyle w:val="BodyText"/>
        <w:spacing w:before="0" w:after="200"/>
        <w:rPr/>
      </w:pPr>
      <w:r>
        <w:rPr/>
        <w:t>Next.js 14 allows mixing server and client components within the same application. This means you can leverage server-side rendering for performance and SEO benefits while using client-side rendering for interactive parts of your application.</w:t>
      </w:r>
      <w:hyperlink r:id="rId6" w:tgtFrame="_blank">
        <w:r>
          <w:rPr>
            <w:rStyle w:val="Hyperlink"/>
          </w:rPr>
          <w:t>ngodeid.com</w:t>
        </w:r>
      </w:hyperlink>
    </w:p>
    <w:p>
      <w:pPr>
        <w:pStyle w:val="BodyText"/>
        <w:spacing w:before="0" w:after="200"/>
        <w:rPr/>
      </w:pPr>
      <w:r>
        <w:rPr>
          <w:rStyle w:val="Strong"/>
        </w:rPr>
        <w:t>Example</w:t>
      </w:r>
      <w:r>
        <w:rPr/>
        <w:t>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javascript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app/dashboard/page.js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ClientChart from './ClientChart';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default async function DashboardPage()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res = await fetch('https://api.example.com/stats');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const stats = await res.json();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&lt;h1&gt;Dashboard&lt;/h1&gt;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&lt;ClientChart data={stats} /&gt;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&lt;/div&gt;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// app/dashboard/ClientChart.js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'use client';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import { useEffect } from 'react';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export default function ClientChart({ data })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useEffect(()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// Initialize chart with data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}, [data]);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return &lt;canvas id="chart" /&gt;;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200"/>
        <w:rPr>
          <w:rFonts w:ascii="Cambria" w:hAnsi="Cambria" w:eastAsia="" w:cs="" w:asciiTheme="minorHAnsi" w:cstheme="minorBidi" w:eastAsiaTheme="minorEastAsia" w:hAnsiTheme="minorHAnsi"/>
          <w:color w:val="auto"/>
        </w:rPr>
      </w:pPr>
      <w:r>
        <w:rPr>
          <w:rStyle w:val="Strong"/>
          <w:rFonts w:eastAsia="" w:cs="" w:ascii="Cambria" w:hAnsi="Cambria" w:asciiTheme="minorHAnsi" w:cstheme="minorBidi" w:eastAsiaTheme="minorEastAsia" w:hAnsiTheme="minorHAnsi"/>
          <w:b/>
          <w:bCs/>
          <w:color w:val="auto"/>
        </w:rPr>
        <w:t>Summary</w:t>
      </w:r>
    </w:p>
    <w:tbl>
      <w:tblPr>
        <w:tblW w:w="780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09"/>
        <w:gridCol w:w="5596"/>
      </w:tblGrid>
      <w:tr>
        <w:trPr>
          <w:tblHeader w:val="true"/>
        </w:trPr>
        <w:tc>
          <w:tcPr>
            <w:tcW w:w="220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Feature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Behavior in Next.js 14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Routing Structure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File-based, using </w:t>
            </w:r>
            <w:r>
              <w:rPr>
                <w:rStyle w:val="SourceText"/>
              </w:rPr>
              <w:t>app/</w:t>
            </w:r>
            <w:r>
              <w:rPr/>
              <w:t xml:space="preserve"> directory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Default Rendering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Server-side with React Server Components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Client-Side Navigation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Via </w:t>
            </w:r>
            <w:r>
              <w:rPr>
                <w:rStyle w:val="SourceText"/>
              </w:rPr>
              <w:t>&lt;Link&gt;</w:t>
            </w:r>
            <w:r>
              <w:rPr/>
              <w:t xml:space="preserve"> component or </w:t>
            </w:r>
            <w:r>
              <w:rPr>
                <w:rStyle w:val="SourceText"/>
              </w:rPr>
              <w:t>useRouter</w:t>
            </w:r>
            <w:r>
              <w:rPr/>
              <w:t xml:space="preserve"> hook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Client Components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Designated with </w:t>
            </w:r>
            <w:r>
              <w:rPr>
                <w:rStyle w:val="SourceText"/>
              </w:rPr>
              <w:t>'use client'</w:t>
            </w:r>
            <w:r>
              <w:rPr/>
              <w:t xml:space="preserve"> directive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Data Fetching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 xml:space="preserve">Directly within components using </w:t>
            </w:r>
            <w:r>
              <w:rPr>
                <w:rStyle w:val="SourceText"/>
              </w:rPr>
              <w:t>fetch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Hybrid Rendering</w:t>
            </w:r>
          </w:p>
        </w:tc>
        <w:tc>
          <w:tcPr>
            <w:tcW w:w="5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Mix of server and client components within the same page</w:t>
            </w:r>
          </w:p>
        </w:tc>
      </w:tr>
    </w:tbl>
    <w:p>
      <w:pPr>
        <w:pStyle w:val="BodyText"/>
        <w:spacing w:before="0" w:after="200"/>
        <w:rPr/>
      </w:pPr>
      <w:r>
        <w:rPr/>
        <w:t>By understanding and utilizing both server-side and client-side routing in Next.js 14, you can build applications that are both performant and interactive, tailored to your specific needs.</w:t>
      </w:r>
      <w:hyperlink r:id="rId7" w:tgtFrame="_blank">
        <w:r>
          <w:rPr>
            <w:rStyle w:val="Hyperlink"/>
          </w:rPr>
          <w:t>codermo.medium.com+1ngodeid.com+1</w:t>
        </w:r>
      </w:hyperlink>
    </w:p>
    <w:p>
      <w:pPr>
        <w:pStyle w:val="Heading1"/>
        <w:widowControl/>
        <w:bidi w:val="0"/>
        <w:spacing w:lineRule="auto" w:line="276" w:before="0" w:after="200"/>
        <w:jc w:val="left"/>
        <w:rPr>
          <w:rFonts w:ascii="Cambria" w:hAnsi="Cambria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📘 </w:t>
      </w: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>Express.js Deep Concepts – Middleware, Routers, Validation, File Upload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✅ </w:t>
      </w: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1. What is </w:t>
      </w:r>
      <w:r>
        <w:rPr>
          <w:rStyle w:val="SourceText"/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>app.use()</w:t>
      </w: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>?</w:t>
      </w:r>
    </w:p>
    <w:p>
      <w:pPr>
        <w:pStyle w:val="Heading3"/>
        <w:spacing w:before="0" w:after="200"/>
        <w:rPr>
          <w:rFonts w:ascii="Cambria" w:hAnsi="Cambria" w:asciiTheme="minorHAnsi" w:cstheme="minorBidi" w:eastAsiaTheme="minorEastAsia" w:hAnsiTheme="minorHAnsi"/>
          <w:color w:val="auto"/>
        </w:rPr>
      </w:pP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➤ </w:t>
      </w: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Used to apply </w:t>
      </w:r>
      <w:r>
        <w:rPr>
          <w:rStyle w:val="Strong"/>
          <w:rFonts w:asciiTheme="minorHAnsi" w:cstheme="minorBidi" w:eastAsiaTheme="minorEastAsia" w:hAnsiTheme="minorHAnsi" w:ascii="Cambria" w:hAnsi="Cambria"/>
          <w:b/>
          <w:bCs/>
          <w:color w:val="auto"/>
        </w:rPr>
        <w:t>middleware</w:t>
      </w: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 or </w:t>
      </w:r>
      <w:r>
        <w:rPr>
          <w:rStyle w:val="Strong"/>
          <w:rFonts w:asciiTheme="minorHAnsi" w:cstheme="minorBidi" w:eastAsiaTheme="minorEastAsia" w:hAnsiTheme="minorHAnsi" w:ascii="Cambria" w:hAnsi="Cambria"/>
          <w:b/>
          <w:bCs/>
          <w:color w:val="auto"/>
        </w:rPr>
        <w:t>routers</w:t>
      </w: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 globally or at specific paths.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app.use(cors());                 // Apply CORS middleware globally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app.use(express.json());        // Parse JSON bodies globally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app.use('/api/tasks', router);  // Mount a router on '/api/tasks'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✅ </w:t>
      </w: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2. What is </w:t>
      </w:r>
      <w:r>
        <w:rPr>
          <w:rStyle w:val="SourceText"/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>next()</w:t>
      </w: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>?</w:t>
      </w:r>
    </w:p>
    <w:p>
      <w:pPr>
        <w:pStyle w:val="Heading3"/>
        <w:spacing w:before="0" w:after="200"/>
        <w:rPr>
          <w:rFonts w:ascii="Cambria" w:hAnsi="Cambria" w:asciiTheme="minorHAnsi" w:cstheme="minorBidi" w:eastAsiaTheme="minorEastAsia" w:hAnsiTheme="minorHAnsi"/>
          <w:color w:val="auto"/>
        </w:rPr>
      </w:pP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➤ </w:t>
      </w:r>
      <w:r>
        <w:rPr>
          <w:rStyle w:val="SourceText"/>
          <w:rFonts w:asciiTheme="minorHAnsi" w:cstheme="minorBidi" w:eastAsiaTheme="minorEastAsia" w:hAnsiTheme="minorHAnsi" w:ascii="Cambria" w:hAnsi="Cambria"/>
          <w:color w:val="auto"/>
        </w:rPr>
        <w:t>next()</w:t>
      </w: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 passes control to the </w:t>
      </w:r>
      <w:r>
        <w:rPr>
          <w:rStyle w:val="Strong"/>
          <w:rFonts w:asciiTheme="minorHAnsi" w:cstheme="minorBidi" w:eastAsiaTheme="minorEastAsia" w:hAnsiTheme="minorHAnsi" w:ascii="Cambria" w:hAnsi="Cambria"/>
          <w:b/>
          <w:bCs/>
          <w:color w:val="auto"/>
        </w:rPr>
        <w:t>next middleware</w:t>
      </w:r>
      <w:r>
        <w:rPr>
          <w:rFonts w:asciiTheme="minorHAnsi" w:cstheme="minorBidi" w:eastAsiaTheme="minorEastAsia" w:hAnsiTheme="minorHAnsi" w:ascii="Cambria" w:hAnsi="Cambria"/>
          <w:color w:val="auto"/>
        </w:rPr>
        <w:t xml:space="preserve"> in the stack.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app.use((req, res, next)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console.log('Logging...');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next(); // passes control to next middleware or route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BodyText"/>
        <w:numPr>
          <w:ilvl w:val="0"/>
          <w:numId w:val="15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If middleware </w:t>
      </w:r>
      <w:r>
        <w:rPr>
          <w:rStyle w:val="Strong"/>
        </w:rPr>
        <w:t>doesn't</w:t>
      </w:r>
      <w:r>
        <w:rPr/>
        <w:t xml:space="preserve"> send a response, you </w:t>
      </w:r>
      <w:r>
        <w:rPr>
          <w:rStyle w:val="Strong"/>
        </w:rPr>
        <w:t xml:space="preserve">must call </w:t>
      </w:r>
      <w:r>
        <w:rPr>
          <w:rStyle w:val="SourceText"/>
        </w:rPr>
        <w:t>next()</w:t>
      </w:r>
      <w:r>
        <w:rPr/>
        <w:t>.</w:t>
      </w:r>
    </w:p>
    <w:p>
      <w:pPr>
        <w:pStyle w:val="BodyText"/>
        <w:numPr>
          <w:ilvl w:val="0"/>
          <w:numId w:val="156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If it </w:t>
      </w:r>
      <w:r>
        <w:rPr>
          <w:rStyle w:val="Strong"/>
        </w:rPr>
        <w:t>does send a response</w:t>
      </w:r>
      <w:r>
        <w:rPr/>
        <w:t xml:space="preserve">, you </w:t>
      </w:r>
      <w:r>
        <w:rPr>
          <w:rStyle w:val="Strong"/>
        </w:rPr>
        <w:t xml:space="preserve">don’t need </w:t>
      </w:r>
      <w:r>
        <w:rPr>
          <w:rStyle w:val="SourceText"/>
        </w:rPr>
        <w:t>next()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✅ </w:t>
      </w: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>3. Error-handling Middleware (4 arguments)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app.use((err, req, res, next)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console.error(err.stack);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res.status(500).json({ error: err.message 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});</w:t>
      </w:r>
    </w:p>
    <w:p>
      <w:pPr>
        <w:pStyle w:val="BodyText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This is special: Express detects it by the 4 parameters.</w:t>
      </w:r>
    </w:p>
    <w:p>
      <w:pPr>
        <w:pStyle w:val="BodyText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Triggered when you call </w:t>
      </w:r>
      <w:r>
        <w:rPr>
          <w:rStyle w:val="SourceText"/>
        </w:rPr>
        <w:t>next(err)</w:t>
      </w:r>
      <w:r>
        <w:rPr/>
        <w:t>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✅ </w:t>
      </w: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>4. Router + Middleware Chaining Example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router.get('/:id', getTask);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router.post(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'/',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upload.single('file'),                        // Handles file upload (multer)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body('title').notEmpty().withMessage('Title is required'), // Validation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createTask                                     // Final route handler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✅ </w:t>
      </w: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>5. Middleware Types in That Route</w:t>
      </w:r>
    </w:p>
    <w:tbl>
      <w:tblPr>
        <w:tblW w:w="750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89"/>
        <w:gridCol w:w="4219"/>
      </w:tblGrid>
      <w:tr>
        <w:trPr>
          <w:tblHeader w:val="true"/>
        </w:trPr>
        <w:tc>
          <w:tcPr>
            <w:tcW w:w="328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Middleware</w:t>
            </w:r>
          </w:p>
        </w:tc>
        <w:tc>
          <w:tcPr>
            <w:tcW w:w="421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/>
              <w:t>Purpose</w:t>
            </w:r>
          </w:p>
        </w:tc>
      </w:tr>
      <w:tr>
        <w:trPr/>
        <w:tc>
          <w:tcPr>
            <w:tcW w:w="32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upload.single('file')</w:t>
            </w:r>
          </w:p>
        </w:tc>
        <w:tc>
          <w:tcPr>
            <w:tcW w:w="4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Parses multipart/form-data and saves a file</w:t>
            </w:r>
          </w:p>
        </w:tc>
      </w:tr>
      <w:tr>
        <w:trPr/>
        <w:tc>
          <w:tcPr>
            <w:tcW w:w="32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body('title').notEmpty()</w:t>
            </w:r>
          </w:p>
        </w:tc>
        <w:tc>
          <w:tcPr>
            <w:tcW w:w="4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Validates that title is not empty</w:t>
            </w:r>
          </w:p>
        </w:tc>
      </w:tr>
      <w:tr>
        <w:trPr/>
        <w:tc>
          <w:tcPr>
            <w:tcW w:w="32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ourceText"/>
              </w:rPr>
              <w:t>createTask</w:t>
            </w:r>
          </w:p>
        </w:tc>
        <w:tc>
          <w:tcPr>
            <w:tcW w:w="42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The final controller (sends response)</w:t>
            </w:r>
          </w:p>
        </w:tc>
      </w:tr>
    </w:tbl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✅ </w:t>
      </w: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6. Using </w:t>
      </w:r>
      <w:r>
        <w:rPr>
          <w:rStyle w:val="SourceText"/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>express-validator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npm install express-validator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{ body, validationResult } = require('express-validator');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router.post(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'/',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body('title').notEmpty().withMessage('Title is required'),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(req, res)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const errors = validationResult(req);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if (!errors.isEmpty())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return res.status(400).json({ errors: errors.array() 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// Proceed if no errors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✅ </w:t>
      </w: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>7. Using Multer for File Uploads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npm install multer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multer = require('multer');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const upload = multer({ dest: 'uploads/' });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router.post(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'/',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upload.single('file'), // Accepts one file named "file"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(req, res) =&gt;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console.log(req.file); // Uploaded file metadata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  </w:t>
      </w:r>
      <w:r>
        <w:rPr>
          <w:rStyle w:val="SourceText"/>
          <w:rFonts w:ascii="Cambria" w:hAnsi="Cambria"/>
          <w:sz w:val="22"/>
          <w:szCs w:val="22"/>
        </w:rPr>
        <w:t>res.send('File uploaded!');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);</w:t>
      </w:r>
    </w:p>
    <w:p>
      <w:pPr>
        <w:pStyle w:val="BodyText"/>
        <w:spacing w:before="0" w:after="200"/>
        <w:rPr/>
      </w:pPr>
      <w:r>
        <w:rPr/>
        <w:t xml:space="preserve">To upload </w:t>
      </w:r>
      <w:r>
        <w:rPr>
          <w:rStyle w:val="Strong"/>
        </w:rPr>
        <w:t>multiple files</w:t>
      </w:r>
      <w:r>
        <w:rPr/>
        <w:t>: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upload.array('files', 5); // max 5 files with key 'files'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✅ </w:t>
      </w: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>8. Custom Middleware Example (Logger)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function logger(req, res, next) {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console.log(`${req.method} ${req.url}`);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 xml:space="preserve">  </w:t>
      </w:r>
      <w:r>
        <w:rPr>
          <w:rStyle w:val="SourceText"/>
          <w:rFonts w:ascii="Cambria" w:hAnsi="Cambria"/>
          <w:sz w:val="22"/>
          <w:szCs w:val="22"/>
        </w:rPr>
        <w:t>next();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}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app.use(logger); // Applies to all routes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✅ </w:t>
      </w: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>9. Middleware Execution Order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js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bidi w:val="0"/>
        <w:ind w:hanging="0" w:left="0" w:righ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app.use(middleware1);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app.use(middleware2);</w:t>
      </w:r>
    </w:p>
    <w:p>
      <w:pPr>
        <w:pStyle w:val="PreformattedText"/>
        <w:bidi w:val="0"/>
        <w:spacing w:before="0" w:after="20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app.get('/route', middleware3, controller);</w:t>
      </w:r>
    </w:p>
    <w:p>
      <w:pPr>
        <w:pStyle w:val="BodyText"/>
        <w:numPr>
          <w:ilvl w:val="0"/>
          <w:numId w:val="15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Middleware executes </w:t>
      </w:r>
      <w:r>
        <w:rPr>
          <w:rStyle w:val="Strong"/>
        </w:rPr>
        <w:t>in order</w:t>
      </w:r>
      <w:r>
        <w:rPr/>
        <w:t xml:space="preserve"> from top to bottom.</w:t>
      </w:r>
    </w:p>
    <w:p>
      <w:pPr>
        <w:pStyle w:val="BodyText"/>
        <w:numPr>
          <w:ilvl w:val="0"/>
          <w:numId w:val="15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Always </w:t>
      </w:r>
      <w:r>
        <w:rPr>
          <w:rStyle w:val="SourceText"/>
        </w:rPr>
        <w:t>next()</w:t>
      </w:r>
      <w:r>
        <w:rPr/>
        <w:t xml:space="preserve"> unless you're sending a response.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rFonts w:ascii="Cambria" w:hAnsi="Cambria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 xml:space="preserve">✅ </w:t>
      </w:r>
      <w:r>
        <w:rPr>
          <w:rFonts w:asciiTheme="minorHAnsi" w:cstheme="minorBidi" w:eastAsiaTheme="minorEastAsia" w:hAnsiTheme="minorHAnsi" w:ascii="Cambria" w:hAnsi="Cambria"/>
          <w:color w:val="auto"/>
          <w:sz w:val="22"/>
          <w:szCs w:val="22"/>
        </w:rPr>
        <w:t>10. Interview One-Liner Summary</w:t>
      </w:r>
    </w:p>
    <w:p>
      <w:pPr>
        <w:pStyle w:val="BlockQuotation"/>
        <w:spacing w:before="0" w:after="200"/>
        <w:rPr/>
      </w:pPr>
      <w:r>
        <w:rPr/>
        <w:t>"</w:t>
      </w:r>
      <w:r>
        <w:rPr>
          <w:rStyle w:val="Emphasis"/>
        </w:rPr>
        <w:t xml:space="preserve">In Express.js, middleware functions are executed in order and can modify the request or response. We use </w:t>
      </w:r>
      <w:r>
        <w:rPr>
          <w:rStyle w:val="SourceText"/>
        </w:rPr>
        <w:t>next()</w:t>
      </w:r>
      <w:r>
        <w:rPr>
          <w:rStyle w:val="Emphasis"/>
        </w:rPr>
        <w:t xml:space="preserve"> to pass control. </w:t>
      </w:r>
      <w:r>
        <w:rPr>
          <w:rStyle w:val="SourceText"/>
        </w:rPr>
        <w:t>app.use()</w:t>
      </w:r>
      <w:r>
        <w:rPr>
          <w:rStyle w:val="Emphasis"/>
        </w:rPr>
        <w:t xml:space="preserve"> is used for applying middleware globally or to route groups. For things like file uploads or validation, middleware chaining keeps code modular and clean.</w:t>
      </w:r>
      <w:r>
        <w:rPr/>
        <w:t>"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</w:numbering>
</file>

<file path=word/settings.xml><?xml version="1.0" encoding="utf-8"?>
<w:settings xmlns:w="http://schemas.openxmlformats.org/wordprocessingml/2006/main">
  <w:zoom w:percent="101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rmo.medium.com/different-ways-to-do-routing-in-next-js-14-8783cd741d61?utm_source=chatgpt.com" TargetMode="External"/><Relationship Id="rId3" Type="http://schemas.openxmlformats.org/officeDocument/2006/relationships/hyperlink" Target="https://codermo.medium.com/different-ways-to-do-routing-in-next-js-14-8783cd741d61?utm_source=chatgpt.com" TargetMode="External"/><Relationship Id="rId4" Type="http://schemas.openxmlformats.org/officeDocument/2006/relationships/hyperlink" Target="https://codermo.medium.com/different-ways-to-do-routing-in-next-js-14-8783cd741d61?utm_source=chatgpt.com" TargetMode="External"/><Relationship Id="rId5" Type="http://schemas.openxmlformats.org/officeDocument/2006/relationships/hyperlink" Target="https://borstch.com/blog/development/client-side-components-in-nextjs-14-best-practices?utm_source=chatgpt.com" TargetMode="External"/><Relationship Id="rId6" Type="http://schemas.openxmlformats.org/officeDocument/2006/relationships/hyperlink" Target="https://www.ngodeid.com/next-js-14-file-based-routing-and-react-server-components/?utm_source=chatgpt.com" TargetMode="External"/><Relationship Id="rId7" Type="http://schemas.openxmlformats.org/officeDocument/2006/relationships/hyperlink" Target="https://codermo.medium.com/different-ways-to-do-routing-in-next-js-14-8783cd741d61?utm_source=chatgpt.com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LibreOffice/25.2.3.2$Linux_X86_64 LibreOffice_project/520$Build-2</Application>
  <AppVersion>15.0000</AppVersion>
  <Pages>113</Pages>
  <Words>14029</Words>
  <Characters>77712</Characters>
  <CharactersWithSpaces>89964</CharactersWithSpaces>
  <Paragraphs>2771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2025-05-26T22:31:40Z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